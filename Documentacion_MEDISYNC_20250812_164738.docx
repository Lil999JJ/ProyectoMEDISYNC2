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DOCUMENTACIÓN TÉCNICA</w:t>
      </w:r>
    </w:p>
    <w:p>
      <w:pPr>
        <w:pStyle w:val="Heading1"/>
        <w:jc w:val="center"/>
      </w:pPr>
      <w:r>
        <w:t>Sistema MEDISYNC</w:t>
      </w:r>
    </w:p>
    <w:p/>
    <w:p>
      <w:pPr>
        <w:jc w:val="center"/>
      </w:pPr>
      <w:r>
        <w:t>Documentación completa del código fuente</w:t>
        <w:br/>
      </w:r>
      <w:r>
        <w:t>Generado el: 12/08/2025 16:46</w:t>
        <w:br/>
      </w:r>
      <w:r>
        <w:t>Versión: 1.0</w:t>
        <w:br/>
      </w:r>
      <w:r>
        <w:t>Autor: Sistema Automatizado</w:t>
      </w:r>
    </w:p>
    <w:p/>
    <w:p>
      <w:pPr>
        <w:pStyle w:val="Heading1"/>
        <w:jc w:val="center"/>
      </w:pPr>
      <w:r>
        <w:rPr>
          <w:rFonts w:ascii="Arial" w:hAnsi="Arial"/>
          <w:sz w:val="36"/>
        </w:rPr>
        <w:t>RESUMEN EJECUTIVO</w:t>
      </w:r>
    </w:p>
    <w:p>
      <w:r>
        <w:br/>
        <w:t>MEDISYNC es un sistema integral de gestión médica desarrollado en Python utilizando Tkinter para la interfaz gráfica y SQLite para el almacenamiento de datos. El sistema está diseñado para gestionar pacientes, citas médicas, historiales clínicos y facturación en clínicas y consultorios médicos.</w:t>
        <w:br/>
        <w:br/>
        <w:t>El sistema se compone de tres módulos principales:</w:t>
        <w:br/>
        <w:t>1. MEDISYNC.py - Aplicación principal e interfaz de usuario</w:t>
        <w:br/>
        <w:t>2. database_manager.py - Gestor de base de datos y operaciones CRUD</w:t>
        <w:br/>
        <w:t>3. patient_registration_form.py - Formulario de registro de pacientes</w:t>
        <w:br/>
        <w:br/>
        <w:t>Características principales:</w:t>
        <w:br/>
        <w:t>• Gestión completa de usuarios (administradores, doctores, secretarias, pacientes)</w:t>
        <w:br/>
        <w:t>• Sistema de citas médicas con filtros avanzados</w:t>
        <w:br/>
        <w:t>• Historiales médicos digitales</w:t>
        <w:br/>
        <w:t>• Facturación integrada con generación de PDFs</w:t>
        <w:br/>
        <w:t>• Sistema de reportes y estadísticas</w:t>
        <w:br/>
        <w:t>• Interfaz moderna y amigable</w:t>
        <w:br/>
        <w:t>• Seguridad con autenticación de usuarios</w:t>
        <w:br/>
      </w:r>
    </w:p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ÍNDICE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Arquitectura del Sistema</w:t>
      </w:r>
    </w:p>
    <w:p>
      <w:pPr>
        <w:pStyle w:val="ListNumber"/>
      </w:pPr>
      <w:r>
        <w:t>3. MEDISYNC.py - Aplicación Principal</w:t>
      </w:r>
    </w:p>
    <w:p>
      <w:pPr>
        <w:pStyle w:val="ListNumber"/>
      </w:pPr>
      <w:r>
        <w:t xml:space="preserve">   3.1 Clase MedisyncApp</w:t>
      </w:r>
    </w:p>
    <w:p>
      <w:pPr>
        <w:pStyle w:val="ListNumber"/>
      </w:pPr>
      <w:r>
        <w:t xml:space="preserve">   3.2 Métodos de Autenticación</w:t>
      </w:r>
    </w:p>
    <w:p>
      <w:pPr>
        <w:pStyle w:val="ListNumber"/>
      </w:pPr>
      <w:r>
        <w:t xml:space="preserve">   3.3 Interfaces de Usuario</w:t>
      </w:r>
    </w:p>
    <w:p>
      <w:pPr>
        <w:pStyle w:val="ListNumber"/>
      </w:pPr>
      <w:r>
        <w:t xml:space="preserve">   3.4 Gestión de Citas</w:t>
      </w:r>
    </w:p>
    <w:p>
      <w:pPr>
        <w:pStyle w:val="ListNumber"/>
      </w:pPr>
      <w:r>
        <w:t xml:space="preserve">   3.5 Funciones de Utilidad</w:t>
      </w:r>
    </w:p>
    <w:p>
      <w:pPr>
        <w:pStyle w:val="ListNumber"/>
      </w:pPr>
      <w:r>
        <w:t>4. database_manager.py - Gestor de Base de Datos</w:t>
      </w:r>
    </w:p>
    <w:p>
      <w:pPr>
        <w:pStyle w:val="ListNumber"/>
      </w:pPr>
      <w:r>
        <w:t xml:space="preserve">   4.1 Clase DatabaseManager</w:t>
      </w:r>
    </w:p>
    <w:p>
      <w:pPr>
        <w:pStyle w:val="ListNumber"/>
      </w:pPr>
      <w:r>
        <w:t xml:space="preserve">   4.2 Modelos de Datos</w:t>
      </w:r>
    </w:p>
    <w:p>
      <w:pPr>
        <w:pStyle w:val="ListNumber"/>
      </w:pPr>
      <w:r>
        <w:t xml:space="preserve">   4.3 Operaciones CRUD</w:t>
      </w:r>
    </w:p>
    <w:p>
      <w:pPr>
        <w:pStyle w:val="ListNumber"/>
      </w:pPr>
      <w:r>
        <w:t xml:space="preserve">   4.4 Gestión de Usuarios</w:t>
      </w:r>
    </w:p>
    <w:p>
      <w:pPr>
        <w:pStyle w:val="ListNumber"/>
      </w:pPr>
      <w:r>
        <w:t xml:space="preserve">   4.5 Gestión de Citas</w:t>
      </w:r>
    </w:p>
    <w:p>
      <w:pPr>
        <w:pStyle w:val="ListNumber"/>
      </w:pPr>
      <w:r>
        <w:t xml:space="preserve">   4.6 Sistema de Facturación</w:t>
      </w:r>
    </w:p>
    <w:p>
      <w:pPr>
        <w:pStyle w:val="ListNumber"/>
      </w:pPr>
      <w:r>
        <w:t>5. patient_registration_form.py - Registro de Pacientes</w:t>
      </w:r>
    </w:p>
    <w:p>
      <w:pPr>
        <w:pStyle w:val="ListNumber"/>
      </w:pPr>
      <w:r>
        <w:t xml:space="preserve">   5.1 Interfaz de Registro</w:t>
      </w:r>
    </w:p>
    <w:p>
      <w:pPr>
        <w:pStyle w:val="ListNumber"/>
      </w:pPr>
      <w:r>
        <w:t xml:space="preserve">   5.2 Validaciones</w:t>
      </w:r>
    </w:p>
    <w:p>
      <w:pPr>
        <w:pStyle w:val="ListNumber"/>
      </w:pPr>
      <w:r>
        <w:t xml:space="preserve">   5.3 Funciones de Utilidad</w:t>
      </w:r>
    </w:p>
    <w:p>
      <w:pPr>
        <w:pStyle w:val="ListNumber"/>
      </w:pPr>
      <w:r>
        <w:t>6. Conclusiones y Recomendaciones</w:t>
      </w:r>
    </w:p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MEDISYNC.py - Aplicación Principal</w:t>
      </w:r>
    </w:p>
    <w:p>
      <w:r>
        <w:t>Archivo principal que contiene la interfaz de usuario y la lógica de negocio del sistema.</w:t>
      </w:r>
    </w:p>
    <w:p/>
    <w:p>
      <w:pPr>
        <w:pStyle w:val="Heading2"/>
      </w:pPr>
      <w:r>
        <w:rPr>
          <w:rFonts w:ascii="Arial" w:hAnsi="Arial"/>
          <w:sz w:val="28"/>
        </w:rPr>
        <w:t>Información 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Archivo</w:t>
            </w:r>
          </w:p>
        </w:tc>
        <w:tc>
          <w:tcPr>
            <w:tcW w:type="dxa" w:w="4680"/>
          </w:tcPr>
          <w:p>
            <w:r>
              <w:t>MEDISYNC.py</w:t>
            </w:r>
          </w:p>
        </w:tc>
      </w:tr>
      <w:tr>
        <w:tc>
          <w:tcPr>
            <w:tcW w:type="dxa" w:w="4680"/>
          </w:tcPr>
          <w:p>
            <w:r>
              <w:t>Clases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Funciones</w:t>
            </w:r>
          </w:p>
        </w:tc>
        <w:tc>
          <w:tcPr>
            <w:tcW w:type="dxa" w:w="4680"/>
          </w:tcPr>
          <w:p>
            <w:r>
              <w:t>557</w:t>
            </w:r>
          </w:p>
        </w:tc>
      </w:tr>
      <w:tr>
        <w:tc>
          <w:tcPr>
            <w:tcW w:type="dxa" w:w="4680"/>
          </w:tcPr>
          <w:p>
            <w:r>
              <w:t>Importaciones</w:t>
            </w:r>
          </w:p>
        </w:tc>
        <w:tc>
          <w:tcPr>
            <w:tcW w:type="dxa" w:w="4680"/>
          </w:tcPr>
          <w:p>
            <w:r>
              <w:t>141</w:t>
            </w:r>
          </w:p>
        </w:tc>
      </w:tr>
    </w:tbl>
    <w:p/>
    <w:p>
      <w:pPr>
        <w:pStyle w:val="Heading2"/>
      </w:pPr>
      <w:r>
        <w:rPr>
          <w:rFonts w:ascii="Arial" w:hAnsi="Arial"/>
          <w:sz w:val="28"/>
        </w:rPr>
        <w:t>Importaciones</w:t>
      </w:r>
    </w:p>
    <w:p>
      <w:r>
        <w:t>El archivo importa las siguientes librerías y módulos:</w:t>
      </w:r>
    </w:p>
    <w:p>
      <w:pPr>
        <w:pStyle w:val="ListBullet"/>
      </w:pPr>
      <w:r>
        <w:t>• tkinter</w:t>
      </w:r>
    </w:p>
    <w:p>
      <w:pPr>
        <w:pStyle w:val="ListBullet"/>
      </w:pPr>
      <w:r>
        <w:t>• tkinter.ttk</w:t>
      </w:r>
    </w:p>
    <w:p>
      <w:pPr>
        <w:pStyle w:val="ListBullet"/>
      </w:pPr>
      <w:r>
        <w:t>• tkinter.messagebox</w:t>
      </w:r>
    </w:p>
    <w:p>
      <w:pPr>
        <w:pStyle w:val="ListBullet"/>
      </w:pPr>
      <w:r>
        <w:t>• tkinter.simpledialog</w:t>
      </w:r>
    </w:p>
    <w:p>
      <w:pPr>
        <w:pStyle w:val="ListBullet"/>
      </w:pPr>
      <w:r>
        <w:t>• sqlite3</w:t>
      </w:r>
    </w:p>
    <w:p>
      <w:pPr>
        <w:pStyle w:val="ListBullet"/>
      </w:pPr>
      <w:r>
        <w:t>• hashlib</w:t>
      </w:r>
    </w:p>
    <w:p>
      <w:pPr>
        <w:pStyle w:val="ListBullet"/>
      </w:pPr>
      <w:r>
        <w:t>• datetime.datetime</w:t>
      </w:r>
    </w:p>
    <w:p>
      <w:pPr>
        <w:pStyle w:val="ListBullet"/>
      </w:pPr>
      <w:r>
        <w:t>• datetime.date</w:t>
      </w:r>
    </w:p>
    <w:p>
      <w:pPr>
        <w:pStyle w:val="ListBullet"/>
      </w:pPr>
      <w:r>
        <w:t>• datetime.timedelta</w:t>
      </w:r>
    </w:p>
    <w:p>
      <w:pPr>
        <w:pStyle w:val="ListBullet"/>
      </w:pPr>
      <w:r>
        <w:t>• typing.List</w:t>
      </w:r>
    </w:p>
    <w:p>
      <w:pPr>
        <w:pStyle w:val="ListBullet"/>
      </w:pPr>
      <w:r>
        <w:t>• typing.Optional</w:t>
      </w:r>
    </w:p>
    <w:p>
      <w:pPr>
        <w:pStyle w:val="ListBullet"/>
      </w:pPr>
      <w:r>
        <w:t>• typing.Dict</w:t>
      </w:r>
    </w:p>
    <w:p>
      <w:pPr>
        <w:pStyle w:val="ListBullet"/>
      </w:pPr>
      <w:r>
        <w:t>• typing.Any</w:t>
      </w:r>
    </w:p>
    <w:p>
      <w:pPr>
        <w:pStyle w:val="ListBullet"/>
      </w:pPr>
      <w:r>
        <w:t>• dataclasses.dataclass</w:t>
      </w:r>
    </w:p>
    <w:p>
      <w:pPr>
        <w:pStyle w:val="ListBullet"/>
      </w:pPr>
      <w:r>
        <w:t>• json</w:t>
      </w:r>
    </w:p>
    <w:p>
      <w:pPr>
        <w:pStyle w:val="ListBullet"/>
      </w:pPr>
      <w:r>
        <w:t>• os</w:t>
      </w:r>
    </w:p>
    <w:p>
      <w:pPr>
        <w:pStyle w:val="ListBullet"/>
      </w:pPr>
      <w:r>
        <w:t>• subprocess</w:t>
      </w:r>
    </w:p>
    <w:p>
      <w:pPr>
        <w:pStyle w:val="ListBullet"/>
      </w:pPr>
      <w:r>
        <w:t>• tkcalendar.Calendar</w:t>
      </w:r>
    </w:p>
    <w:p>
      <w:pPr>
        <w:pStyle w:val="ListBullet"/>
      </w:pPr>
      <w:r>
        <w:t>• tkcalendar.DateEntry</w:t>
      </w:r>
    </w:p>
    <w:p>
      <w:pPr>
        <w:pStyle w:val="ListBullet"/>
      </w:pPr>
      <w:r>
        <w:t>• reportlab.lib.pagesizes.letter</w:t>
      </w:r>
    </w:p>
    <w:p>
      <w:r>
        <w:t>... y 121 más.</w:t>
      </w:r>
    </w:p>
    <w:p/>
    <w:p>
      <w:pPr>
        <w:pStyle w:val="Heading2"/>
      </w:pPr>
      <w:r>
        <w:rPr>
          <w:rFonts w:ascii="Arial" w:hAnsi="Arial"/>
          <w:sz w:val="28"/>
        </w:rPr>
        <w:t>Clases</w:t>
      </w:r>
    </w:p>
    <w:p>
      <w:pPr>
        <w:pStyle w:val="Heading3"/>
      </w:pPr>
      <w:r>
        <w:t>Clase: MedisyncApp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MedisyncApp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49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Aplicación principal de MEDISYNC</w:t>
            </w:r>
          </w:p>
        </w:tc>
      </w:tr>
    </w:tbl>
    <w:p/>
    <w:p>
      <w:pPr>
        <w:pStyle w:val="Heading4"/>
      </w:pPr>
      <w:r>
        <w:t>Métodos de la clase MedisyncApp: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Método</w:t>
            </w:r>
          </w:p>
        </w:tc>
        <w:tc>
          <w:tcPr>
            <w:tcW w:type="dxa" w:w="2340"/>
          </w:tcPr>
          <w:p>
            <w:r>
              <w:t>Línea</w:t>
            </w:r>
          </w:p>
        </w:tc>
        <w:tc>
          <w:tcPr>
            <w:tcW w:type="dxa" w:w="2340"/>
          </w:tcPr>
          <w:p>
            <w:r>
              <w:t>Parámetros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</w:tr>
      <w:tr>
        <w:tc>
          <w:tcPr>
            <w:tcW w:type="dxa" w:w="2340"/>
          </w:tcPr>
          <w:p>
            <w:r>
              <w:t>__init__</w:t>
            </w:r>
          </w:p>
        </w:tc>
        <w:tc>
          <w:tcPr>
            <w:tcW w:type="dxa" w:w="2340"/>
          </w:tcPr>
          <w:p>
            <w:r>
              <w:t>52</w:t>
            </w:r>
          </w:p>
        </w:tc>
        <w:tc>
          <w:tcPr>
            <w:tcW w:type="dxa" w:w="2340"/>
          </w:tcPr>
          <w:p>
            <w:r>
              <w:t>self, root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setup_root_window</w:t>
            </w:r>
          </w:p>
        </w:tc>
        <w:tc>
          <w:tcPr>
            <w:tcW w:type="dxa" w:w="2340"/>
          </w:tcPr>
          <w:p>
            <w:r>
              <w:t>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ventana principal cuando se pasa root</w:t>
            </w:r>
          </w:p>
        </w:tc>
      </w:tr>
      <w:tr>
        <w:tc>
          <w:tcPr>
            <w:tcW w:type="dxa" w:w="2340"/>
          </w:tcPr>
          <w:p>
            <w:r>
              <w:t>create_login_window</w:t>
            </w:r>
          </w:p>
        </w:tc>
        <w:tc>
          <w:tcPr>
            <w:tcW w:type="dxa" w:w="2340"/>
          </w:tcPr>
          <w:p>
            <w:r>
              <w:t>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ventana de login moderna y estética</w:t>
            </w:r>
          </w:p>
        </w:tc>
      </w:tr>
      <w:tr>
        <w:tc>
          <w:tcPr>
            <w:tcW w:type="dxa" w:w="2340"/>
          </w:tcPr>
          <w:p>
            <w:r>
              <w:t>show_patient_registration</w:t>
            </w:r>
          </w:p>
        </w:tc>
        <w:tc>
          <w:tcPr>
            <w:tcW w:type="dxa" w:w="2340"/>
          </w:tcPr>
          <w:p>
            <w:r>
              <w:t>221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formulario de registro de pacientes</w:t>
            </w:r>
          </w:p>
        </w:tc>
      </w:tr>
      <w:tr>
        <w:tc>
          <w:tcPr>
            <w:tcW w:type="dxa" w:w="2340"/>
          </w:tcPr>
          <w:p>
            <w:r>
              <w:t>center_window</w:t>
            </w:r>
          </w:p>
        </w:tc>
        <w:tc>
          <w:tcPr>
            <w:tcW w:type="dxa" w:w="2340"/>
          </w:tcPr>
          <w:p>
            <w:r>
              <w:t>231</w:t>
            </w:r>
          </w:p>
        </w:tc>
        <w:tc>
          <w:tcPr>
            <w:tcW w:type="dxa" w:w="2340"/>
          </w:tcPr>
          <w:p>
            <w:r>
              <w:t>self, window, width, height</w:t>
            </w:r>
          </w:p>
        </w:tc>
        <w:tc>
          <w:tcPr>
            <w:tcW w:type="dxa" w:w="2340"/>
          </w:tcPr>
          <w:p>
            <w:r>
              <w:t>Centrar ventana en la pantalla</w:t>
            </w:r>
          </w:p>
        </w:tc>
      </w:tr>
      <w:tr>
        <w:tc>
          <w:tcPr>
            <w:tcW w:type="dxa" w:w="2340"/>
          </w:tcPr>
          <w:p>
            <w:r>
              <w:t>login</w:t>
            </w:r>
          </w:p>
        </w:tc>
        <w:tc>
          <w:tcPr>
            <w:tcW w:type="dxa" w:w="2340"/>
          </w:tcPr>
          <w:p>
            <w:r>
              <w:t>239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Procesar login</w:t>
            </w:r>
          </w:p>
        </w:tc>
      </w:tr>
      <w:tr>
        <w:tc>
          <w:tcPr>
            <w:tcW w:type="dxa" w:w="2340"/>
          </w:tcPr>
          <w:p>
            <w:r>
              <w:t>create_main_window</w:t>
            </w:r>
          </w:p>
        </w:tc>
        <w:tc>
          <w:tcPr>
            <w:tcW w:type="dxa" w:w="2340"/>
          </w:tcPr>
          <w:p>
            <w:r>
              <w:t>258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ventana principal según el rol del usuario</w:t>
            </w:r>
          </w:p>
        </w:tc>
      </w:tr>
      <w:tr>
        <w:tc>
          <w:tcPr>
            <w:tcW w:type="dxa" w:w="2340"/>
          </w:tcPr>
          <w:p>
            <w:r>
              <w:t>toggle_fullscreen</w:t>
            </w:r>
          </w:p>
        </w:tc>
        <w:tc>
          <w:tcPr>
            <w:tcW w:type="dxa" w:w="2340"/>
          </w:tcPr>
          <w:p>
            <w:r>
              <w:t>275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Alternar entre pantalla completa y ventana normal</w:t>
            </w:r>
          </w:p>
        </w:tc>
      </w:tr>
      <w:tr>
        <w:tc>
          <w:tcPr>
            <w:tcW w:type="dxa" w:w="2340"/>
          </w:tcPr>
          <w:p>
            <w:r>
              <w:t>create_menu_interface</w:t>
            </w:r>
          </w:p>
        </w:tc>
        <w:tc>
          <w:tcPr>
            <w:tcW w:type="dxa" w:w="2340"/>
          </w:tcPr>
          <w:p>
            <w:r>
              <w:t>284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interfaz de menú principal</w:t>
            </w:r>
          </w:p>
        </w:tc>
      </w:tr>
      <w:tr>
        <w:tc>
          <w:tcPr>
            <w:tcW w:type="dxa" w:w="2340"/>
          </w:tcPr>
          <w:p>
            <w:r>
              <w:t>create_admin_menu</w:t>
            </w:r>
          </w:p>
        </w:tc>
        <w:tc>
          <w:tcPr>
            <w:tcW w:type="dxa" w:w="2340"/>
          </w:tcPr>
          <w:p>
            <w:r>
              <w:t>323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de administrador con diseño moderno</w:t>
            </w:r>
          </w:p>
        </w:tc>
      </w:tr>
      <w:tr>
        <w:tc>
          <w:tcPr>
            <w:tcW w:type="dxa" w:w="2340"/>
          </w:tcPr>
          <w:p>
            <w:r>
              <w:t>switch_tab</w:t>
            </w:r>
          </w:p>
        </w:tc>
        <w:tc>
          <w:tcPr>
            <w:tcW w:type="dxa" w:w="2340"/>
          </w:tcPr>
          <w:p>
            <w:r>
              <w:t>417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con animación visual</w:t>
            </w:r>
          </w:p>
        </w:tc>
      </w:tr>
      <w:tr>
        <w:tc>
          <w:tcPr>
            <w:tcW w:type="dxa" w:w="2340"/>
          </w:tcPr>
          <w:p>
            <w:r>
              <w:t>create_dashboard_tab</w:t>
            </w:r>
          </w:p>
        </w:tc>
        <w:tc>
          <w:tcPr>
            <w:tcW w:type="dxa" w:w="2340"/>
          </w:tcPr>
          <w:p>
            <w:r>
              <w:t>447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dashboard con diseño moderno</w:t>
            </w:r>
          </w:p>
        </w:tc>
      </w:tr>
      <w:tr>
        <w:tc>
          <w:tcPr>
            <w:tcW w:type="dxa" w:w="2340"/>
          </w:tcPr>
          <w:p>
            <w:r>
              <w:t>create_modern_stats_card</w:t>
            </w:r>
          </w:p>
        </w:tc>
        <w:tc>
          <w:tcPr>
            <w:tcW w:type="dxa" w:w="2340"/>
          </w:tcPr>
          <w:p>
            <w:r>
              <w:t>551</w:t>
            </w:r>
          </w:p>
        </w:tc>
        <w:tc>
          <w:tcPr>
            <w:tcW w:type="dxa" w:w="2340"/>
          </w:tcPr>
          <w:p>
            <w:r>
              <w:t>self, parent, icon, title, value, color, position</w:t>
            </w:r>
          </w:p>
        </w:tc>
        <w:tc>
          <w:tcPr>
            <w:tcW w:type="dxa" w:w="2340"/>
          </w:tcPr>
          <w:p>
            <w:r>
              <w:t>Crear tarjeta de estadística moderna</w:t>
            </w:r>
          </w:p>
        </w:tc>
      </w:tr>
      <w:tr>
        <w:tc>
          <w:tcPr>
            <w:tcW w:type="dxa" w:w="2340"/>
          </w:tcPr>
          <w:p>
            <w:r>
              <w:t>create_stats_card</w:t>
            </w:r>
          </w:p>
        </w:tc>
        <w:tc>
          <w:tcPr>
            <w:tcW w:type="dxa" w:w="2340"/>
          </w:tcPr>
          <w:p>
            <w:r>
              <w:t>577</w:t>
            </w:r>
          </w:p>
        </w:tc>
        <w:tc>
          <w:tcPr>
            <w:tcW w:type="dxa" w:w="2340"/>
          </w:tcPr>
          <w:p>
            <w:r>
              <w:t>self, parent, title, value, color, row, col</w:t>
            </w:r>
          </w:p>
        </w:tc>
        <w:tc>
          <w:tcPr>
            <w:tcW w:type="dxa" w:w="2340"/>
          </w:tcPr>
          <w:p>
            <w:r>
              <w:t>Crear tarjeta de estadísticas (función legacy)</w:t>
            </w:r>
          </w:p>
        </w:tc>
      </w:tr>
      <w:tr>
        <w:tc>
          <w:tcPr>
            <w:tcW w:type="dxa" w:w="2340"/>
          </w:tcPr>
          <w:p>
            <w:r>
              <w:t>get_system_stats</w:t>
            </w:r>
          </w:p>
        </w:tc>
        <w:tc>
          <w:tcPr>
            <w:tcW w:type="dxa" w:w="2340"/>
          </w:tcPr>
          <w:p>
            <w:r>
              <w:t>590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del sistema</w:t>
            </w:r>
          </w:p>
        </w:tc>
      </w:tr>
      <w:tr>
        <w:tc>
          <w:tcPr>
            <w:tcW w:type="dxa" w:w="2340"/>
          </w:tcPr>
          <w:p>
            <w:r>
              <w:t>create_users_tab</w:t>
            </w:r>
          </w:p>
        </w:tc>
        <w:tc>
          <w:tcPr>
            <w:tcW w:type="dxa" w:w="2340"/>
          </w:tcPr>
          <w:p>
            <w:r>
              <w:t>633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gestión completa de usuarios integrada</w:t>
            </w:r>
          </w:p>
        </w:tc>
      </w:tr>
      <w:tr>
        <w:tc>
          <w:tcPr>
            <w:tcW w:type="dxa" w:w="2340"/>
          </w:tcPr>
          <w:p>
            <w:r>
              <w:t>load_users_data</w:t>
            </w:r>
          </w:p>
        </w:tc>
        <w:tc>
          <w:tcPr>
            <w:tcW w:type="dxa" w:w="2340"/>
          </w:tcPr>
          <w:p>
            <w:r>
              <w:t>830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 usuarios (función de compatibilidad)</w:t>
            </w:r>
          </w:p>
        </w:tc>
      </w:tr>
      <w:tr>
        <w:tc>
          <w:tcPr>
            <w:tcW w:type="dxa" w:w="2340"/>
          </w:tcPr>
          <w:p>
            <w:r>
              <w:t>create_appointments_tab</w:t>
            </w:r>
          </w:p>
        </w:tc>
        <w:tc>
          <w:tcPr>
            <w:tcW w:type="dxa" w:w="2340"/>
          </w:tcPr>
          <w:p>
            <w:r>
              <w:t>850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citas con diseño moderno similar a usuarios</w:t>
            </w:r>
          </w:p>
        </w:tc>
      </w:tr>
      <w:tr>
        <w:tc>
          <w:tcPr>
            <w:tcW w:type="dxa" w:w="2340"/>
          </w:tcPr>
          <w:p>
            <w:r>
              <w:t>get_doctors_list</w:t>
            </w:r>
          </w:p>
        </w:tc>
        <w:tc>
          <w:tcPr>
            <w:tcW w:type="dxa" w:w="2340"/>
          </w:tcPr>
          <w:p>
            <w:r>
              <w:t>1079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lista de doctores para el filtro</w:t>
            </w:r>
          </w:p>
        </w:tc>
      </w:tr>
      <w:tr>
        <w:tc>
          <w:tcPr>
            <w:tcW w:type="dxa" w:w="2340"/>
          </w:tcPr>
          <w:p>
            <w:r>
              <w:t>load_appointments_data</w:t>
            </w:r>
          </w:p>
        </w:tc>
        <w:tc>
          <w:tcPr>
            <w:tcW w:type="dxa" w:w="2340"/>
          </w:tcPr>
          <w:p>
            <w:r>
              <w:t>1099</w:t>
            </w:r>
          </w:p>
        </w:tc>
        <w:tc>
          <w:tcPr>
            <w:tcW w:type="dxa" w:w="2340"/>
          </w:tcPr>
          <w:p>
            <w:r>
              <w:t>self, tree</w:t>
            </w:r>
          </w:p>
        </w:tc>
        <w:tc>
          <w:tcPr>
            <w:tcW w:type="dxa" w:w="2340"/>
          </w:tcPr>
          <w:p>
            <w:r>
              <w:t>Cargar datos de citas con diseño limpio sin colores de estado</w:t>
            </w:r>
          </w:p>
        </w:tc>
      </w:tr>
      <w:tr>
        <w:tc>
          <w:tcPr>
            <w:tcW w:type="dxa" w:w="2340"/>
          </w:tcPr>
          <w:p>
            <w:r>
              <w:t>clear_appointment_filters</w:t>
            </w:r>
          </w:p>
        </w:tc>
        <w:tc>
          <w:tcPr>
            <w:tcW w:type="dxa" w:w="2340"/>
          </w:tcPr>
          <w:p>
            <w:r>
              <w:t>1136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todos los filtros de citas</w:t>
            </w:r>
          </w:p>
        </w:tc>
      </w:tr>
      <w:tr>
        <w:tc>
          <w:tcPr>
            <w:tcW w:type="dxa" w:w="2340"/>
          </w:tcPr>
          <w:p>
            <w:r>
              <w:t>get_filtered_appointments</w:t>
            </w:r>
          </w:p>
        </w:tc>
        <w:tc>
          <w:tcPr>
            <w:tcW w:type="dxa" w:w="2340"/>
          </w:tcPr>
          <w:p>
            <w:r>
              <w:t>1150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citas filtradas por búsqueda, estado, fecha y doctor</w:t>
            </w:r>
          </w:p>
        </w:tc>
      </w:tr>
      <w:tr>
        <w:tc>
          <w:tcPr>
            <w:tcW w:type="dxa" w:w="2340"/>
          </w:tcPr>
          <w:p>
            <w:r>
              <w:t>filter_appointments</w:t>
            </w:r>
          </w:p>
        </w:tc>
        <w:tc>
          <w:tcPr>
            <w:tcW w:type="dxa" w:w="2340"/>
          </w:tcPr>
          <w:p>
            <w:r>
              <w:t>1199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en tiempo real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1204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</w:t>
            </w:r>
          </w:p>
        </w:tc>
      </w:tr>
      <w:tr>
        <w:tc>
          <w:tcPr>
            <w:tcW w:type="dxa" w:w="2340"/>
          </w:tcPr>
          <w:p>
            <w:r>
              <w:t>show_appointment_details</w:t>
            </w:r>
          </w:p>
        </w:tc>
        <w:tc>
          <w:tcPr>
            <w:tcW w:type="dxa" w:w="2340"/>
          </w:tcPr>
          <w:p>
            <w:r>
              <w:t>1224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Mostrar detalles de la cita seleccionada</w:t>
            </w:r>
          </w:p>
        </w:tc>
      </w:tr>
      <w:tr>
        <w:tc>
          <w:tcPr>
            <w:tcW w:type="dxa" w:w="2340"/>
          </w:tcPr>
          <w:p>
            <w:r>
              <w:t>clear_appointment_details</w:t>
            </w:r>
          </w:p>
        </w:tc>
        <w:tc>
          <w:tcPr>
            <w:tcW w:type="dxa" w:w="2340"/>
          </w:tcPr>
          <w:p>
            <w:r>
              <w:t>1290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panel de detalles</w:t>
            </w:r>
          </w:p>
        </w:tc>
      </w:tr>
      <w:tr>
        <w:tc>
          <w:tcPr>
            <w:tcW w:type="dxa" w:w="2340"/>
          </w:tcPr>
          <w:p>
            <w:r>
              <w:t>new_appointment_window</w:t>
            </w:r>
          </w:p>
        </w:tc>
        <w:tc>
          <w:tcPr>
            <w:tcW w:type="dxa" w:w="2340"/>
          </w:tcPr>
          <w:p>
            <w:r>
              <w:t>1301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Ventana para crear nueva cita con diseño mejorado</w:t>
            </w:r>
          </w:p>
        </w:tc>
      </w:tr>
      <w:tr>
        <w:tc>
          <w:tcPr>
            <w:tcW w:type="dxa" w:w="2340"/>
          </w:tcPr>
          <w:p>
            <w:r>
              <w:t>select_date</w:t>
            </w:r>
          </w:p>
        </w:tc>
        <w:tc>
          <w:tcPr>
            <w:tcW w:type="dxa" w:w="2340"/>
          </w:tcPr>
          <w:p>
            <w:r>
              <w:t>1650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Selector de fecha visual</w:t>
            </w:r>
          </w:p>
        </w:tc>
      </w:tr>
      <w:tr>
        <w:tc>
          <w:tcPr>
            <w:tcW w:type="dxa" w:w="2340"/>
          </w:tcPr>
          <w:p>
            <w:r>
              <w:t>save_appointment</w:t>
            </w:r>
          </w:p>
        </w:tc>
        <w:tc>
          <w:tcPr>
            <w:tcW w:type="dxa" w:w="2340"/>
          </w:tcPr>
          <w:p>
            <w:r>
              <w:t>1751</w:t>
            </w:r>
          </w:p>
        </w:tc>
        <w:tc>
          <w:tcPr>
            <w:tcW w:type="dxa" w:w="2340"/>
          </w:tcPr>
          <w:p>
            <w:r>
              <w:t>self, window, appointment_vars, entries</w:t>
            </w:r>
          </w:p>
        </w:tc>
        <w:tc>
          <w:tcPr>
            <w:tcW w:type="dxa" w:w="2340"/>
          </w:tcPr>
          <w:p>
            <w:r>
              <w:t>Guardar nueva cita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1830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edit_appointment_window</w:t>
            </w:r>
          </w:p>
        </w:tc>
        <w:tc>
          <w:tcPr>
            <w:tcW w:type="dxa" w:w="2340"/>
          </w:tcPr>
          <w:p>
            <w:r>
              <w:t>1852</w:t>
            </w:r>
          </w:p>
        </w:tc>
        <w:tc>
          <w:tcPr>
            <w:tcW w:type="dxa" w:w="2340"/>
          </w:tcPr>
          <w:p>
            <w:r>
              <w:t>self, appointment</w:t>
            </w:r>
          </w:p>
        </w:tc>
        <w:tc>
          <w:tcPr>
            <w:tcW w:type="dxa" w:w="2340"/>
          </w:tcPr>
          <w:p>
            <w:r>
              <w:t>Ventana para editar cita existente</w:t>
            </w:r>
          </w:p>
        </w:tc>
      </w:tr>
      <w:tr>
        <w:tc>
          <w:tcPr>
            <w:tcW w:type="dxa" w:w="2340"/>
          </w:tcPr>
          <w:p>
            <w:r>
              <w:t>update_appointment</w:t>
            </w:r>
          </w:p>
        </w:tc>
        <w:tc>
          <w:tcPr>
            <w:tcW w:type="dxa" w:w="2340"/>
          </w:tcPr>
          <w:p>
            <w:r>
              <w:t>2051</w:t>
            </w:r>
          </w:p>
        </w:tc>
        <w:tc>
          <w:tcPr>
            <w:tcW w:type="dxa" w:w="2340"/>
          </w:tcPr>
          <w:p>
            <w:r>
              <w:t>self, window, appointment_id, appointment_vars, entries</w:t>
            </w:r>
          </w:p>
        </w:tc>
        <w:tc>
          <w:tcPr>
            <w:tcW w:type="dxa" w:w="2340"/>
          </w:tcPr>
          <w:p>
            <w:r>
              <w:t>Actualizar cita existente</w:t>
            </w:r>
          </w:p>
        </w:tc>
      </w:tr>
      <w:tr>
        <w:tc>
          <w:tcPr>
            <w:tcW w:type="dxa" w:w="2340"/>
          </w:tcPr>
          <w:p>
            <w:r>
              <w:t>view_appointment_details</w:t>
            </w:r>
          </w:p>
        </w:tc>
        <w:tc>
          <w:tcPr>
            <w:tcW w:type="dxa" w:w="2340"/>
          </w:tcPr>
          <w:p>
            <w:r>
              <w:t>2131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Ver detalles completos de la cita en ventana separada</w:t>
            </w:r>
          </w:p>
        </w:tc>
      </w:tr>
      <w:tr>
        <w:tc>
          <w:tcPr>
            <w:tcW w:type="dxa" w:w="2340"/>
          </w:tcPr>
          <w:p>
            <w:r>
              <w:t>change_appointment_status</w:t>
            </w:r>
          </w:p>
        </w:tc>
        <w:tc>
          <w:tcPr>
            <w:tcW w:type="dxa" w:w="2340"/>
          </w:tcPr>
          <w:p>
            <w:r>
              <w:t>2401</w:t>
            </w:r>
          </w:p>
        </w:tc>
        <w:tc>
          <w:tcPr>
            <w:tcW w:type="dxa" w:w="2340"/>
          </w:tcPr>
          <w:p>
            <w:r>
              <w:t>self, appointment_id, new_status, details_window</w:t>
            </w:r>
          </w:p>
        </w:tc>
        <w:tc>
          <w:tcPr>
            <w:tcW w:type="dxa" w:w="2340"/>
          </w:tcPr>
          <w:p>
            <w:r>
              <w:t>Cambiar estado de una cita con validaciones</w:t>
            </w:r>
          </w:p>
        </w:tc>
      </w:tr>
      <w:tr>
        <w:tc>
          <w:tcPr>
            <w:tcW w:type="dxa" w:w="2340"/>
          </w:tcPr>
          <w:p>
            <w:r>
              <w:t>cancel_appointment_with_reason</w:t>
            </w:r>
          </w:p>
        </w:tc>
        <w:tc>
          <w:tcPr>
            <w:tcW w:type="dxa" w:w="2340"/>
          </w:tcPr>
          <w:p>
            <w:r>
              <w:t>2474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Cancelar cita con motivo de cancelación</w:t>
            </w:r>
          </w:p>
        </w:tc>
      </w:tr>
      <w:tr>
        <w:tc>
          <w:tcPr>
            <w:tcW w:type="dxa" w:w="2340"/>
          </w:tcPr>
          <w:p>
            <w:r>
              <w:t>edit_appointment_from_details</w:t>
            </w:r>
          </w:p>
        </w:tc>
        <w:tc>
          <w:tcPr>
            <w:tcW w:type="dxa" w:w="2340"/>
          </w:tcPr>
          <w:p>
            <w:r>
              <w:t>2621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Editar cita desde la ventana de detalles</w:t>
            </w:r>
          </w:p>
        </w:tc>
      </w:tr>
      <w:tr>
        <w:tc>
          <w:tcPr>
            <w:tcW w:type="dxa" w:w="2340"/>
          </w:tcPr>
          <w:p>
            <w:r>
              <w:t>refresh_appointment_details</w:t>
            </w:r>
          </w:p>
        </w:tc>
        <w:tc>
          <w:tcPr>
            <w:tcW w:type="dxa" w:w="2340"/>
          </w:tcPr>
          <w:p>
            <w:r>
              <w:t>2638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Actualizar ventana de detalles de la cita</w:t>
            </w:r>
          </w:p>
        </w:tc>
      </w:tr>
      <w:tr>
        <w:tc>
          <w:tcPr>
            <w:tcW w:type="dxa" w:w="2340"/>
          </w:tcPr>
          <w:p>
            <w:r>
              <w:t>print_appointment_details</w:t>
            </w:r>
          </w:p>
        </w:tc>
        <w:tc>
          <w:tcPr>
            <w:tcW w:type="dxa" w:w="2340"/>
          </w:tcPr>
          <w:p>
            <w:r>
              <w:t>2647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Imprimir o exportar detalles de la cita</w:t>
            </w:r>
          </w:p>
        </w:tc>
      </w:tr>
      <w:tr>
        <w:tc>
          <w:tcPr>
            <w:tcW w:type="dxa" w:w="2340"/>
          </w:tcPr>
          <w:p>
            <w:r>
              <w:t>generate_appointment_pdf</w:t>
            </w:r>
          </w:p>
        </w:tc>
        <w:tc>
          <w:tcPr>
            <w:tcW w:type="dxa" w:w="2340"/>
          </w:tcPr>
          <w:p>
            <w:r>
              <w:t>2708</w:t>
            </w:r>
          </w:p>
        </w:tc>
        <w:tc>
          <w:tcPr>
            <w:tcW w:type="dxa" w:w="2340"/>
          </w:tcPr>
          <w:p>
            <w:r>
              <w:t>self, appointment_id, parent_window</w:t>
            </w:r>
          </w:p>
        </w:tc>
        <w:tc>
          <w:tcPr>
            <w:tcW w:type="dxa" w:w="2340"/>
          </w:tcPr>
          <w:p>
            <w:r>
              <w:t>Generar PDF de la cita</w:t>
            </w:r>
          </w:p>
        </w:tc>
      </w:tr>
      <w:tr>
        <w:tc>
          <w:tcPr>
            <w:tcW w:type="dxa" w:w="2340"/>
          </w:tcPr>
          <w:p>
            <w:r>
              <w:t>copy_appointment_to_clipboard</w:t>
            </w:r>
          </w:p>
        </w:tc>
        <w:tc>
          <w:tcPr>
            <w:tcW w:type="dxa" w:w="2340"/>
          </w:tcPr>
          <w:p>
            <w:r>
              <w:t>2728</w:t>
            </w:r>
          </w:p>
        </w:tc>
        <w:tc>
          <w:tcPr>
            <w:tcW w:type="dxa" w:w="2340"/>
          </w:tcPr>
          <w:p>
            <w:r>
              <w:t>self, appointment_id, parent_window</w:t>
            </w:r>
          </w:p>
        </w:tc>
        <w:tc>
          <w:tcPr>
            <w:tcW w:type="dxa" w:w="2340"/>
          </w:tcPr>
          <w:p>
            <w:r>
              <w:t>Copiar detalles de la cita al portapapeles</w:t>
            </w:r>
          </w:p>
        </w:tc>
      </w:tr>
      <w:tr>
        <w:tc>
          <w:tcPr>
            <w:tcW w:type="dxa" w:w="2340"/>
          </w:tcPr>
          <w:p>
            <w:r>
              <w:t>email_appointment_details</w:t>
            </w:r>
          </w:p>
        </w:tc>
        <w:tc>
          <w:tcPr>
            <w:tcW w:type="dxa" w:w="2340"/>
          </w:tcPr>
          <w:p>
            <w:r>
              <w:t>2785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Enviar detalles de la cita por email (placeholder)</w:t>
            </w:r>
          </w:p>
        </w:tc>
      </w:tr>
      <w:tr>
        <w:tc>
          <w:tcPr>
            <w:tcW w:type="dxa" w:w="2340"/>
          </w:tcPr>
          <w:p>
            <w:r>
              <w:t>log_appointment_change</w:t>
            </w:r>
          </w:p>
        </w:tc>
        <w:tc>
          <w:tcPr>
            <w:tcW w:type="dxa" w:w="2340"/>
          </w:tcPr>
          <w:p>
            <w:r>
              <w:t>2791</w:t>
            </w:r>
          </w:p>
        </w:tc>
        <w:tc>
          <w:tcPr>
            <w:tcW w:type="dxa" w:w="2340"/>
          </w:tcPr>
          <w:p>
            <w:r>
              <w:t>self, appointment_id, old_status, new_status</w:t>
            </w:r>
          </w:p>
        </w:tc>
        <w:tc>
          <w:tcPr>
            <w:tcW w:type="dxa" w:w="2340"/>
          </w:tcPr>
          <w:p>
            <w:r>
              <w:t>Registrar cambio de estado en el log del sistema</w:t>
            </w:r>
          </w:p>
        </w:tc>
      </w:tr>
      <w:tr>
        <w:tc>
          <w:tcPr>
            <w:tcW w:type="dxa" w:w="2340"/>
          </w:tcPr>
          <w:p>
            <w:r>
              <w:t>confirm_appointment</w:t>
            </w:r>
          </w:p>
        </w:tc>
        <w:tc>
          <w:tcPr>
            <w:tcW w:type="dxa" w:w="2340"/>
          </w:tcPr>
          <w:p>
            <w:r>
              <w:t>2805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2831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complete_appointment</w:t>
            </w:r>
          </w:p>
        </w:tc>
        <w:tc>
          <w:tcPr>
            <w:tcW w:type="dxa" w:w="2340"/>
          </w:tcPr>
          <w:p>
            <w:r>
              <w:t>2857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Completar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start_appointment</w:t>
            </w:r>
          </w:p>
        </w:tc>
        <w:tc>
          <w:tcPr>
            <w:tcW w:type="dxa" w:w="2340"/>
          </w:tcPr>
          <w:p>
            <w:r>
              <w:t>2887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update_appointment_status</w:t>
            </w:r>
          </w:p>
        </w:tc>
        <w:tc>
          <w:tcPr>
            <w:tcW w:type="dxa" w:w="2340"/>
          </w:tcPr>
          <w:p>
            <w:r>
              <w:t>2913</w:t>
            </w:r>
          </w:p>
        </w:tc>
        <w:tc>
          <w:tcPr>
            <w:tcW w:type="dxa" w:w="2340"/>
          </w:tcPr>
          <w:p>
            <w:r>
              <w:t>self, new_status, success_message</w:t>
            </w:r>
          </w:p>
        </w:tc>
        <w:tc>
          <w:tcPr>
            <w:tcW w:type="dxa" w:w="2340"/>
          </w:tcPr>
          <w:p>
            <w:r>
              <w:t>Actualizar estado de la cita</w:t>
            </w:r>
          </w:p>
        </w:tc>
      </w:tr>
      <w:tr>
        <w:tc>
          <w:tcPr>
            <w:tcW w:type="dxa" w:w="2340"/>
          </w:tcPr>
          <w:p>
            <w:r>
              <w:t>print_appointment</w:t>
            </w:r>
          </w:p>
        </w:tc>
        <w:tc>
          <w:tcPr>
            <w:tcW w:type="dxa" w:w="2340"/>
          </w:tcPr>
          <w:p>
            <w:r>
              <w:t>2938</w:t>
            </w:r>
          </w:p>
        </w:tc>
        <w:tc>
          <w:tcPr>
            <w:tcW w:type="dxa" w:w="2340"/>
          </w:tcPr>
          <w:p>
            <w:r>
              <w:t>self, appointment</w:t>
            </w:r>
          </w:p>
        </w:tc>
        <w:tc>
          <w:tcPr>
            <w:tcW w:type="dxa" w:w="2340"/>
          </w:tcPr>
          <w:p>
            <w:r>
              <w:t>Imprimir detalles de la cita</w:t>
            </w:r>
          </w:p>
        </w:tc>
      </w:tr>
      <w:tr>
        <w:tc>
          <w:tcPr>
            <w:tcW w:type="dxa" w:w="2340"/>
          </w:tcPr>
          <w:p>
            <w:r>
              <w:t>create_medical_history_tab</w:t>
            </w:r>
          </w:p>
        </w:tc>
        <w:tc>
          <w:tcPr>
            <w:tcW w:type="dxa" w:w="2340"/>
          </w:tcPr>
          <w:p>
            <w:r>
              <w:t>2947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historial médico</w:t>
            </w:r>
          </w:p>
        </w:tc>
      </w:tr>
      <w:tr>
        <w:tc>
          <w:tcPr>
            <w:tcW w:type="dxa" w:w="2340"/>
          </w:tcPr>
          <w:p>
            <w:r>
              <w:t>ensure_test_patients</w:t>
            </w:r>
          </w:p>
        </w:tc>
        <w:tc>
          <w:tcPr>
            <w:tcW w:type="dxa" w:w="2340"/>
          </w:tcPr>
          <w:p>
            <w:r>
              <w:t>3130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Asegurar que existan pacientes de prueba</w:t>
            </w:r>
          </w:p>
        </w:tc>
      </w:tr>
      <w:tr>
        <w:tc>
          <w:tcPr>
            <w:tcW w:type="dxa" w:w="2340"/>
          </w:tcPr>
          <w:p>
            <w:r>
              <w:t>create_sample_medical_records</w:t>
            </w:r>
          </w:p>
        </w:tc>
        <w:tc>
          <w:tcPr>
            <w:tcW w:type="dxa" w:w="2340"/>
          </w:tcPr>
          <w:p>
            <w:r>
              <w:t>3174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registros médicos de prueba</w:t>
            </w:r>
          </w:p>
        </w:tc>
      </w:tr>
      <w:tr>
        <w:tc>
          <w:tcPr>
            <w:tcW w:type="dxa" w:w="2340"/>
          </w:tcPr>
          <w:p>
            <w:r>
              <w:t>create_advanced_billing_tab</w:t>
            </w:r>
          </w:p>
        </w:tc>
        <w:tc>
          <w:tcPr>
            <w:tcW w:type="dxa" w:w="2340"/>
          </w:tcPr>
          <w:p>
            <w:r>
              <w:t>3257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Sistema de facturación avanzado integrado directamente en MEDISYNC</w:t>
            </w:r>
          </w:p>
        </w:tc>
      </w:tr>
      <w:tr>
        <w:tc>
          <w:tcPr>
            <w:tcW w:type="dxa" w:w="2340"/>
          </w:tcPr>
          <w:p>
            <w:r>
              <w:t>auto_launch_billing_system</w:t>
            </w:r>
          </w:p>
        </w:tc>
        <w:tc>
          <w:tcPr>
            <w:tcW w:type="dxa" w:w="2340"/>
          </w:tcPr>
          <w:p>
            <w:r>
              <w:t>3306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Lanzar automáticamente el sistema de facturación al abrir la pestaña</w:t>
            </w:r>
          </w:p>
        </w:tc>
      </w:tr>
      <w:tr>
        <w:tc>
          <w:tcPr>
            <w:tcW w:type="dxa" w:w="2340"/>
          </w:tcPr>
          <w:p>
            <w:r>
              <w:t>manual_launch_billing_system</w:t>
            </w:r>
          </w:p>
        </w:tc>
        <w:tc>
          <w:tcPr>
            <w:tcW w:type="dxa" w:w="2340"/>
          </w:tcPr>
          <w:p>
            <w:r>
              <w:t>3311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Lanzar manualmente el sistema de facturación</w:t>
            </w:r>
          </w:p>
        </w:tc>
      </w:tr>
      <w:tr>
        <w:tc>
          <w:tcPr>
            <w:tcW w:type="dxa" w:w="2340"/>
          </w:tcPr>
          <w:p>
            <w:r>
              <w:t>init_integrated_billing_system</w:t>
            </w:r>
          </w:p>
        </w:tc>
        <w:tc>
          <w:tcPr>
            <w:tcW w:type="dxa" w:w="2340"/>
          </w:tcPr>
          <w:p>
            <w:r>
              <w:t>3316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Inicializar el sistema de facturación integrado</w:t>
            </w:r>
          </w:p>
        </w:tc>
      </w:tr>
      <w:tr>
        <w:tc>
          <w:tcPr>
            <w:tcW w:type="dxa" w:w="2340"/>
          </w:tcPr>
          <w:p>
            <w:r>
              <w:t>create_integrated_billing_content</w:t>
            </w:r>
          </w:p>
        </w:tc>
        <w:tc>
          <w:tcPr>
            <w:tcW w:type="dxa" w:w="2340"/>
          </w:tcPr>
          <w:p>
            <w:r>
              <w:t>3353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contenido principal de facturación con diseño de tarjetas modernas</w:t>
            </w:r>
          </w:p>
        </w:tc>
      </w:tr>
      <w:tr>
        <w:tc>
          <w:tcPr>
            <w:tcW w:type="dxa" w:w="2340"/>
          </w:tcPr>
          <w:p>
            <w:r>
              <w:t>create_modern_billing_calculations_panel</w:t>
            </w:r>
          </w:p>
        </w:tc>
        <w:tc>
          <w:tcPr>
            <w:tcW w:type="dxa" w:w="2340"/>
          </w:tcPr>
          <w:p>
            <w:r>
              <w:t>3552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Panel de cálculos de facturación con diseño moderno de tarjetas</w:t>
            </w:r>
          </w:p>
        </w:tc>
      </w:tr>
      <w:tr>
        <w:tc>
          <w:tcPr>
            <w:tcW w:type="dxa" w:w="2340"/>
          </w:tcPr>
          <w:p>
            <w:r>
              <w:t>create_billing_calculations_panel</w:t>
            </w:r>
          </w:p>
        </w:tc>
        <w:tc>
          <w:tcPr>
            <w:tcW w:type="dxa" w:w="2340"/>
          </w:tcPr>
          <w:p>
            <w:r>
              <w:t>3679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Panel de cálculos de facturación</w:t>
            </w:r>
          </w:p>
        </w:tc>
      </w:tr>
      <w:tr>
        <w:tc>
          <w:tcPr>
            <w:tcW w:type="dxa" w:w="2340"/>
          </w:tcPr>
          <w:p>
            <w:r>
              <w:t>create_integrated_services_content</w:t>
            </w:r>
          </w:p>
        </w:tc>
        <w:tc>
          <w:tcPr>
            <w:tcW w:type="dxa" w:w="2340"/>
          </w:tcPr>
          <w:p>
            <w:r>
              <w:t>3753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Pestaña de gestión de servicios médicos</w:t>
            </w:r>
          </w:p>
        </w:tc>
      </w:tr>
      <w:tr>
        <w:tc>
          <w:tcPr>
            <w:tcW w:type="dxa" w:w="2340"/>
          </w:tcPr>
          <w:p>
            <w:r>
              <w:t>create_integrated_reports_content</w:t>
            </w:r>
          </w:p>
        </w:tc>
        <w:tc>
          <w:tcPr>
            <w:tcW w:type="dxa" w:w="2340"/>
          </w:tcPr>
          <w:p>
            <w:r>
              <w:t>3804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Pestaña de reportes del sistema de facturación</w:t>
            </w:r>
          </w:p>
        </w:tc>
      </w:tr>
      <w:tr>
        <w:tc>
          <w:tcPr>
            <w:tcW w:type="dxa" w:w="2340"/>
          </w:tcPr>
          <w:p>
            <w:r>
              <w:t>create_billing_status_bar</w:t>
            </w:r>
          </w:p>
        </w:tc>
        <w:tc>
          <w:tcPr>
            <w:tcW w:type="dxa" w:w="2340"/>
          </w:tcPr>
          <w:p>
            <w:r>
              <w:t>3876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Barra de estado para el sistema de facturación</w:t>
            </w:r>
          </w:p>
        </w:tc>
      </w:tr>
      <w:tr>
        <w:tc>
          <w:tcPr>
            <w:tcW w:type="dxa" w:w="2340"/>
          </w:tcPr>
          <w:p>
            <w:r>
              <w:t>load_integrated_billing_data</w:t>
            </w:r>
          </w:p>
        </w:tc>
        <w:tc>
          <w:tcPr>
            <w:tcW w:type="dxa" w:w="2340"/>
          </w:tcPr>
          <w:p>
            <w:r>
              <w:t>3893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del sistema de facturación integrado</w:t>
            </w:r>
          </w:p>
        </w:tc>
      </w:tr>
      <w:tr>
        <w:tc>
          <w:tcPr>
            <w:tcW w:type="dxa" w:w="2340"/>
          </w:tcPr>
          <w:p>
            <w:r>
              <w:t>load_appointments_for_billing</w:t>
            </w:r>
          </w:p>
        </w:tc>
        <w:tc>
          <w:tcPr>
            <w:tcW w:type="dxa" w:w="2340"/>
          </w:tcPr>
          <w:p>
            <w:r>
              <w:t>3902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para facturación en formato de tarjetas</w:t>
            </w:r>
          </w:p>
        </w:tc>
      </w:tr>
      <w:tr>
        <w:tc>
          <w:tcPr>
            <w:tcW w:type="dxa" w:w="2340"/>
          </w:tcPr>
          <w:p>
            <w:r>
              <w:t>create_appointment_card</w:t>
            </w:r>
          </w:p>
        </w:tc>
        <w:tc>
          <w:tcPr>
            <w:tcW w:type="dxa" w:w="2340"/>
          </w:tcPr>
          <w:p>
            <w:r>
              <w:t>3994</w:t>
            </w:r>
          </w:p>
        </w:tc>
        <w:tc>
          <w:tcPr>
            <w:tcW w:type="dxa" w:w="2340"/>
          </w:tcPr>
          <w:p>
            <w:r>
              <w:t>self, appointment_data, index</w:t>
            </w:r>
          </w:p>
        </w:tc>
        <w:tc>
          <w:tcPr>
            <w:tcW w:type="dxa" w:w="2340"/>
          </w:tcPr>
          <w:p>
            <w:r>
              <w:t>Crear tarjeta individual para cada cita</w:t>
            </w:r>
          </w:p>
        </w:tc>
      </w:tr>
      <w:tr>
        <w:tc>
          <w:tcPr>
            <w:tcW w:type="dxa" w:w="2340"/>
          </w:tcPr>
          <w:p>
            <w:r>
              <w:t>select_appointment_card</w:t>
            </w:r>
          </w:p>
        </w:tc>
        <w:tc>
          <w:tcPr>
            <w:tcW w:type="dxa" w:w="2340"/>
          </w:tcPr>
          <w:p>
            <w:r>
              <w:t>4098</w:t>
            </w:r>
          </w:p>
        </w:tc>
        <w:tc>
          <w:tcPr>
            <w:tcW w:type="dxa" w:w="2340"/>
          </w:tcPr>
          <w:p>
            <w:r>
              <w:t>self, selected_card</w:t>
            </w:r>
          </w:p>
        </w:tc>
        <w:tc>
          <w:tcPr>
            <w:tcW w:type="dxa" w:w="2340"/>
          </w:tcPr>
          <w:p>
            <w:r>
              <w:t>Seleccionar una tarjeta de cita</w:t>
            </w:r>
          </w:p>
        </w:tc>
      </w:tr>
      <w:tr>
        <w:tc>
          <w:tcPr>
            <w:tcW w:type="dxa" w:w="2340"/>
          </w:tcPr>
          <w:p>
            <w:r>
              <w:t>load_services_for_billing</w:t>
            </w:r>
          </w:p>
        </w:tc>
        <w:tc>
          <w:tcPr>
            <w:tcW w:type="dxa" w:w="2340"/>
          </w:tcPr>
          <w:p>
            <w:r>
              <w:t>4126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médicos para facturación en formato de tarjetas</w:t>
            </w:r>
          </w:p>
        </w:tc>
      </w:tr>
      <w:tr>
        <w:tc>
          <w:tcPr>
            <w:tcW w:type="dxa" w:w="2340"/>
          </w:tcPr>
          <w:p>
            <w:r>
              <w:t>create_service_card</w:t>
            </w:r>
          </w:p>
        </w:tc>
        <w:tc>
          <w:tcPr>
            <w:tcW w:type="dxa" w:w="2340"/>
          </w:tcPr>
          <w:p>
            <w:r>
              <w:t>4171</w:t>
            </w:r>
          </w:p>
        </w:tc>
        <w:tc>
          <w:tcPr>
            <w:tcW w:type="dxa" w:w="2340"/>
          </w:tcPr>
          <w:p>
            <w:r>
              <w:t>self, service, row, col</w:t>
            </w:r>
          </w:p>
        </w:tc>
        <w:tc>
          <w:tcPr>
            <w:tcW w:type="dxa" w:w="2340"/>
          </w:tcPr>
          <w:p>
            <w:r>
              <w:t>Crear tarjeta individual para cada servicio</w:t>
            </w:r>
          </w:p>
        </w:tc>
      </w:tr>
      <w:tr>
        <w:tc>
          <w:tcPr>
            <w:tcW w:type="dxa" w:w="2340"/>
          </w:tcPr>
          <w:p>
            <w:r>
              <w:t>add_service_from_card</w:t>
            </w:r>
          </w:p>
        </w:tc>
        <w:tc>
          <w:tcPr>
            <w:tcW w:type="dxa" w:w="2340"/>
          </w:tcPr>
          <w:p>
            <w:r>
              <w:t>4241</w:t>
            </w:r>
          </w:p>
        </w:tc>
        <w:tc>
          <w:tcPr>
            <w:tcW w:type="dxa" w:w="2340"/>
          </w:tcPr>
          <w:p>
            <w:r>
              <w:t>self, service_card</w:t>
            </w:r>
          </w:p>
        </w:tc>
        <w:tc>
          <w:tcPr>
            <w:tcW w:type="dxa" w:w="2340"/>
          </w:tcPr>
          <w:p>
            <w:r>
              <w:t>Agregar servicio desde tarjeta a la factura</w:t>
            </w:r>
          </w:p>
        </w:tc>
      </w:tr>
      <w:tr>
        <w:tc>
          <w:tcPr>
            <w:tcW w:type="dxa" w:w="2340"/>
          </w:tcPr>
          <w:p>
            <w:r>
              <w:t>update_selected_services_display</w:t>
            </w:r>
          </w:p>
        </w:tc>
        <w:tc>
          <w:tcPr>
            <w:tcW w:type="dxa" w:w="2340"/>
          </w:tcPr>
          <w:p>
            <w:r>
              <w:t>4268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de servicios seleccionados en tarjetas</w:t>
            </w:r>
          </w:p>
        </w:tc>
      </w:tr>
      <w:tr>
        <w:tc>
          <w:tcPr>
            <w:tcW w:type="dxa" w:w="2340"/>
          </w:tcPr>
          <w:p>
            <w:r>
              <w:t>create_selected_service_card</w:t>
            </w:r>
          </w:p>
        </w:tc>
        <w:tc>
          <w:tcPr>
            <w:tcW w:type="dxa" w:w="2340"/>
          </w:tcPr>
          <w:p>
            <w:r>
              <w:t>4303</w:t>
            </w:r>
          </w:p>
        </w:tc>
        <w:tc>
          <w:tcPr>
            <w:tcW w:type="dxa" w:w="2340"/>
          </w:tcPr>
          <w:p>
            <w:r>
              <w:t>self, service, index</w:t>
            </w:r>
          </w:p>
        </w:tc>
        <w:tc>
          <w:tcPr>
            <w:tcW w:type="dxa" w:w="2340"/>
          </w:tcPr>
          <w:p>
            <w:r>
              <w:t>Crear tarjeta para servicio seleccionado en la factura</w:t>
            </w:r>
          </w:p>
        </w:tc>
      </w:tr>
      <w:tr>
        <w:tc>
          <w:tcPr>
            <w:tcW w:type="dxa" w:w="2340"/>
          </w:tcPr>
          <w:p>
            <w:r>
              <w:t>remove_service_by_index</w:t>
            </w:r>
          </w:p>
        </w:tc>
        <w:tc>
          <w:tcPr>
            <w:tcW w:type="dxa" w:w="2340"/>
          </w:tcPr>
          <w:p>
            <w:r>
              <w:t>4353</w:t>
            </w:r>
          </w:p>
        </w:tc>
        <w:tc>
          <w:tcPr>
            <w:tcW w:type="dxa" w:w="2340"/>
          </w:tcPr>
          <w:p>
            <w:r>
              <w:t>self, index</w:t>
            </w:r>
          </w:p>
        </w:tc>
        <w:tc>
          <w:tcPr>
            <w:tcW w:type="dxa" w:w="2340"/>
          </w:tcPr>
          <w:p>
            <w:r>
              <w:t>Eliminar servicio por índice</w:t>
            </w:r>
          </w:p>
        </w:tc>
      </w:tr>
      <w:tr>
        <w:tc>
          <w:tcPr>
            <w:tcW w:type="dxa" w:w="2340"/>
          </w:tcPr>
          <w:p>
            <w:r>
              <w:t>filter_services</w:t>
            </w:r>
          </w:p>
        </w:tc>
        <w:tc>
          <w:tcPr>
            <w:tcW w:type="dxa" w:w="2340"/>
          </w:tcPr>
          <w:p>
            <w:r>
              <w:t>4363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servicios médicos en formato de tarjetas</w:t>
            </w:r>
          </w:p>
        </w:tc>
      </w:tr>
      <w:tr>
        <w:tc>
          <w:tcPr>
            <w:tcW w:type="dxa" w:w="2340"/>
          </w:tcPr>
          <w:p>
            <w:r>
              <w:t>filter_appointments_billing</w:t>
            </w:r>
          </w:p>
        </w:tc>
        <w:tc>
          <w:tcPr>
            <w:tcW w:type="dxa" w:w="2340"/>
          </w:tcPr>
          <w:p>
            <w:r>
              <w:t>4409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para facturación</w:t>
            </w:r>
          </w:p>
        </w:tc>
      </w:tr>
      <w:tr>
        <w:tc>
          <w:tcPr>
            <w:tcW w:type="dxa" w:w="2340"/>
          </w:tcPr>
          <w:p>
            <w:r>
              <w:t>on_appointment_select_for_billing</w:t>
            </w:r>
          </w:p>
        </w:tc>
        <w:tc>
          <w:tcPr>
            <w:tcW w:type="dxa" w:w="2340"/>
          </w:tcPr>
          <w:p>
            <w:r>
              <w:t>4413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Cuando se selecciona una cita (compatibilidad con TreeView)</w:t>
            </w:r>
          </w:p>
        </w:tc>
      </w:tr>
      <w:tr>
        <w:tc>
          <w:tcPr>
            <w:tcW w:type="dxa" w:w="2340"/>
          </w:tcPr>
          <w:p>
            <w:r>
              <w:t>add_service_to_invoice</w:t>
            </w:r>
          </w:p>
        </w:tc>
        <w:tc>
          <w:tcPr>
            <w:tcW w:type="dxa" w:w="2340"/>
          </w:tcPr>
          <w:p>
            <w:r>
              <w:t>4418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servicio a la factura (función de compatibilidad)</w:t>
            </w:r>
          </w:p>
        </w:tc>
      </w:tr>
      <w:tr>
        <w:tc>
          <w:tcPr>
            <w:tcW w:type="dxa" w:w="2340"/>
          </w:tcPr>
          <w:p>
            <w:r>
              <w:t>update_invoice_services_display</w:t>
            </w:r>
          </w:p>
        </w:tc>
        <w:tc>
          <w:tcPr>
            <w:tcW w:type="dxa" w:w="2340"/>
          </w:tcPr>
          <w:p>
            <w:r>
              <w:t>4423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de servicios en la factura (función de compatibilidad)</w:t>
            </w:r>
          </w:p>
        </w:tc>
      </w:tr>
      <w:tr>
        <w:tc>
          <w:tcPr>
            <w:tcW w:type="dxa" w:w="2340"/>
          </w:tcPr>
          <w:p>
            <w:r>
              <w:t>remove_service_from_invoice</w:t>
            </w:r>
          </w:p>
        </w:tc>
        <w:tc>
          <w:tcPr>
            <w:tcW w:type="dxa" w:w="2340"/>
          </w:tcPr>
          <w:p>
            <w:r>
              <w:t>4428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Quitar servicio de la factura</w:t>
            </w:r>
          </w:p>
        </w:tc>
      </w:tr>
      <w:tr>
        <w:tc>
          <w:tcPr>
            <w:tcW w:type="dxa" w:w="2340"/>
          </w:tcPr>
          <w:p>
            <w:r>
              <w:t>edit_service_in_invoice</w:t>
            </w:r>
          </w:p>
        </w:tc>
        <w:tc>
          <w:tcPr>
            <w:tcW w:type="dxa" w:w="2340"/>
          </w:tcPr>
          <w:p>
            <w:r>
              <w:t>4499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servicio en la factura</w:t>
            </w:r>
          </w:p>
        </w:tc>
      </w:tr>
      <w:tr>
        <w:tc>
          <w:tcPr>
            <w:tcW w:type="dxa" w:w="2340"/>
          </w:tcPr>
          <w:p>
            <w:r>
              <w:t>calculate_totals</w:t>
            </w:r>
          </w:p>
        </w:tc>
        <w:tc>
          <w:tcPr>
            <w:tcW w:type="dxa" w:w="2340"/>
          </w:tcPr>
          <w:p>
            <w:r>
              <w:t>4523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Calcular totales de la factura</w:t>
            </w:r>
          </w:p>
        </w:tc>
      </w:tr>
      <w:tr>
        <w:tc>
          <w:tcPr>
            <w:tcW w:type="dxa" w:w="2340"/>
          </w:tcPr>
          <w:p>
            <w:r>
              <w:t>apply_discount</w:t>
            </w:r>
          </w:p>
        </w:tc>
        <w:tc>
          <w:tcPr>
            <w:tcW w:type="dxa" w:w="2340"/>
          </w:tcPr>
          <w:p>
            <w:r>
              <w:t>4543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descuento</w:t>
            </w:r>
          </w:p>
        </w:tc>
      </w:tr>
      <w:tr>
        <w:tc>
          <w:tcPr>
            <w:tcW w:type="dxa" w:w="2340"/>
          </w:tcPr>
          <w:p>
            <w:r>
              <w:t>calculate_change</w:t>
            </w:r>
          </w:p>
        </w:tc>
        <w:tc>
          <w:tcPr>
            <w:tcW w:type="dxa" w:w="2340"/>
          </w:tcPr>
          <w:p>
            <w:r>
              <w:t>4547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Calcular cambio o faltante</w:t>
            </w:r>
          </w:p>
        </w:tc>
      </w:tr>
      <w:tr>
        <w:tc>
          <w:tcPr>
            <w:tcW w:type="dxa" w:w="2340"/>
          </w:tcPr>
          <w:p>
            <w:r>
              <w:t>generate_invoice_pdf_integrated</w:t>
            </w:r>
          </w:p>
        </w:tc>
        <w:tc>
          <w:tcPr>
            <w:tcW w:type="dxa" w:w="2340"/>
          </w:tcPr>
          <w:p>
            <w:r>
              <w:t>4574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PDF de factura integrada</w:t>
            </w:r>
          </w:p>
        </w:tc>
      </w:tr>
      <w:tr>
        <w:tc>
          <w:tcPr>
            <w:tcW w:type="dxa" w:w="2340"/>
          </w:tcPr>
          <w:p>
            <w:r>
              <w:t>generate_simple_pdf</w:t>
            </w:r>
          </w:p>
        </w:tc>
        <w:tc>
          <w:tcPr>
            <w:tcW w:type="dxa" w:w="2340"/>
          </w:tcPr>
          <w:p>
            <w:r>
              <w:t>4606</w:t>
            </w:r>
          </w:p>
        </w:tc>
        <w:tc>
          <w:tcPr>
            <w:tcW w:type="dxa" w:w="2340"/>
          </w:tcPr>
          <w:p>
            <w:r>
              <w:t>self, filepath, invoice_number</w:t>
            </w:r>
          </w:p>
        </w:tc>
        <w:tc>
          <w:tcPr>
            <w:tcW w:type="dxa" w:w="2340"/>
          </w:tcPr>
          <w:p>
            <w:r>
              <w:t>Generar PDF simple de texto</w:t>
            </w:r>
          </w:p>
        </w:tc>
      </w:tr>
      <w:tr>
        <w:tc>
          <w:tcPr>
            <w:tcW w:type="dxa" w:w="2340"/>
          </w:tcPr>
          <w:p>
            <w:r>
              <w:t>save_invoice_integrated</w:t>
            </w:r>
          </w:p>
        </w:tc>
        <w:tc>
          <w:tcPr>
            <w:tcW w:type="dxa" w:w="2340"/>
          </w:tcPr>
          <w:p>
            <w:r>
              <w:t>4676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Guardar factura en la base de datos</w:t>
            </w:r>
          </w:p>
        </w:tc>
      </w:tr>
      <w:tr>
        <w:tc>
          <w:tcPr>
            <w:tcW w:type="dxa" w:w="2340"/>
          </w:tcPr>
          <w:p>
            <w:r>
              <w:t>clear_invoice_form</w:t>
            </w:r>
          </w:p>
        </w:tc>
        <w:tc>
          <w:tcPr>
            <w:tcW w:type="dxa" w:w="2340"/>
          </w:tcPr>
          <w:p>
            <w:r>
              <w:t>4727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formulario de factura</w:t>
            </w:r>
          </w:p>
        </w:tc>
      </w:tr>
      <w:tr>
        <w:tc>
          <w:tcPr>
            <w:tcW w:type="dxa" w:w="2340"/>
          </w:tcPr>
          <w:p>
            <w:r>
              <w:t>update_status</w:t>
            </w:r>
          </w:p>
        </w:tc>
        <w:tc>
          <w:tcPr>
            <w:tcW w:type="dxa" w:w="2340"/>
          </w:tcPr>
          <w:p>
            <w:r>
              <w:t>4743</w:t>
            </w:r>
          </w:p>
        </w:tc>
        <w:tc>
          <w:tcPr>
            <w:tcW w:type="dxa" w:w="2340"/>
          </w:tcPr>
          <w:p>
            <w:r>
              <w:t>self, message</w:t>
            </w:r>
          </w:p>
        </w:tc>
        <w:tc>
          <w:tcPr>
            <w:tcW w:type="dxa" w:w="2340"/>
          </w:tcPr>
          <w:p>
            <w:r>
              <w:t>Actualizar barra de estado</w:t>
            </w:r>
          </w:p>
        </w:tc>
      </w:tr>
      <w:tr>
        <w:tc>
          <w:tcPr>
            <w:tcW w:type="dxa" w:w="2340"/>
          </w:tcPr>
          <w:p>
            <w:r>
              <w:t>load_services_management</w:t>
            </w:r>
          </w:p>
        </w:tc>
        <w:tc>
          <w:tcPr>
            <w:tcW w:type="dxa" w:w="2340"/>
          </w:tcPr>
          <w:p>
            <w:r>
              <w:t>4750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en la pestaña de gestión</w:t>
            </w:r>
          </w:p>
        </w:tc>
      </w:tr>
      <w:tr>
        <w:tc>
          <w:tcPr>
            <w:tcW w:type="dxa" w:w="2340"/>
          </w:tcPr>
          <w:p>
            <w:r>
              <w:t>add_new_service</w:t>
            </w:r>
          </w:p>
        </w:tc>
        <w:tc>
          <w:tcPr>
            <w:tcW w:type="dxa" w:w="2340"/>
          </w:tcPr>
          <w:p>
            <w:r>
              <w:t>4768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nuevo servicio médico</w:t>
            </w:r>
          </w:p>
        </w:tc>
      </w:tr>
      <w:tr>
        <w:tc>
          <w:tcPr>
            <w:tcW w:type="dxa" w:w="2340"/>
          </w:tcPr>
          <w:p>
            <w:r>
              <w:t>edit_selected_service</w:t>
            </w:r>
          </w:p>
        </w:tc>
        <w:tc>
          <w:tcPr>
            <w:tcW w:type="dxa" w:w="2340"/>
          </w:tcPr>
          <w:p>
            <w:r>
              <w:t>4853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servicio seleccionado</w:t>
            </w:r>
          </w:p>
        </w:tc>
      </w:tr>
      <w:tr>
        <w:tc>
          <w:tcPr>
            <w:tcW w:type="dxa" w:w="2340"/>
          </w:tcPr>
          <w:p>
            <w:r>
              <w:t>delete_selected_service</w:t>
            </w:r>
          </w:p>
        </w:tc>
        <w:tc>
          <w:tcPr>
            <w:tcW w:type="dxa" w:w="2340"/>
          </w:tcPr>
          <w:p>
            <w:r>
              <w:t>4956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Eliminar servicio seleccionado</w:t>
            </w:r>
          </w:p>
        </w:tc>
      </w:tr>
      <w:tr>
        <w:tc>
          <w:tcPr>
            <w:tcW w:type="dxa" w:w="2340"/>
          </w:tcPr>
          <w:p>
            <w:r>
              <w:t>get_billing_statistics_integrated</w:t>
            </w:r>
          </w:p>
        </w:tc>
        <w:tc>
          <w:tcPr>
            <w:tcW w:type="dxa" w:w="2340"/>
          </w:tcPr>
          <w:p>
            <w:r>
              <w:t>4992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 facturación</w:t>
            </w:r>
          </w:p>
        </w:tc>
      </w:tr>
      <w:tr>
        <w:tc>
          <w:tcPr>
            <w:tcW w:type="dxa" w:w="2340"/>
          </w:tcPr>
          <w:p>
            <w:r>
              <w:t>generate_daily_report_integrated</w:t>
            </w:r>
          </w:p>
        </w:tc>
        <w:tc>
          <w:tcPr>
            <w:tcW w:type="dxa" w:w="2340"/>
          </w:tcPr>
          <w:p>
            <w:r>
              <w:t>5028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diario</w:t>
            </w:r>
          </w:p>
        </w:tc>
      </w:tr>
      <w:tr>
        <w:tc>
          <w:tcPr>
            <w:tcW w:type="dxa" w:w="2340"/>
          </w:tcPr>
          <w:p>
            <w:r>
              <w:t>generate_monthly_report_integrated</w:t>
            </w:r>
          </w:p>
        </w:tc>
        <w:tc>
          <w:tcPr>
            <w:tcW w:type="dxa" w:w="2340"/>
          </w:tcPr>
          <w:p>
            <w:r>
              <w:t>5098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mensual</w:t>
            </w:r>
          </w:p>
        </w:tc>
      </w:tr>
      <w:tr>
        <w:tc>
          <w:tcPr>
            <w:tcW w:type="dxa" w:w="2340"/>
          </w:tcPr>
          <w:p>
            <w:r>
              <w:t>generate_pending_report_integrated</w:t>
            </w:r>
          </w:p>
        </w:tc>
        <w:tc>
          <w:tcPr>
            <w:tcW w:type="dxa" w:w="2340"/>
          </w:tcPr>
          <w:p>
            <w:r>
              <w:t>5102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facturas pendientes</w:t>
            </w:r>
          </w:p>
        </w:tc>
      </w:tr>
      <w:tr>
        <w:tc>
          <w:tcPr>
            <w:tcW w:type="dxa" w:w="2340"/>
          </w:tcPr>
          <w:p>
            <w:r>
              <w:t>generate_services_report_integrated</w:t>
            </w:r>
          </w:p>
        </w:tc>
        <w:tc>
          <w:tcPr>
            <w:tcW w:type="dxa" w:w="2340"/>
          </w:tcPr>
          <w:p>
            <w:r>
              <w:t>5106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ingresos por servicio</w:t>
            </w:r>
          </w:p>
        </w:tc>
      </w:tr>
      <w:tr>
        <w:tc>
          <w:tcPr>
            <w:tcW w:type="dxa" w:w="2340"/>
          </w:tcPr>
          <w:p>
            <w:r>
              <w:t>create_billing_main_tab</w:t>
            </w:r>
          </w:p>
        </w:tc>
        <w:tc>
          <w:tcPr>
            <w:tcW w:type="dxa" w:w="2340"/>
          </w:tcPr>
          <w:p>
            <w:r>
              <w:t>5110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principal de facturación</w:t>
            </w:r>
          </w:p>
        </w:tc>
      </w:tr>
      <w:tr>
        <w:tc>
          <w:tcPr>
            <w:tcW w:type="dxa" w:w="2340"/>
          </w:tcPr>
          <w:p>
            <w:r>
              <w:t>create_billing_stats_panel</w:t>
            </w:r>
          </w:p>
        </w:tc>
        <w:tc>
          <w:tcPr>
            <w:tcW w:type="dxa" w:w="2340"/>
          </w:tcPr>
          <w:p>
            <w:r>
              <w:t>5114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panel de estadísticas de facturación</w:t>
            </w:r>
          </w:p>
        </w:tc>
      </w:tr>
      <w:tr>
        <w:tc>
          <w:tcPr>
            <w:tcW w:type="dxa" w:w="2340"/>
          </w:tcPr>
          <w:p>
            <w:r>
              <w:t>create_complete_billing_interface</w:t>
            </w:r>
          </w:p>
        </w:tc>
        <w:tc>
          <w:tcPr>
            <w:tcW w:type="dxa" w:w="2340"/>
          </w:tcPr>
          <w:p>
            <w:r>
              <w:t>5244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interfaz completa del sistema de facturación</w:t>
            </w:r>
          </w:p>
        </w:tc>
      </w:tr>
      <w:tr>
        <w:tc>
          <w:tcPr>
            <w:tcW w:type="dxa" w:w="2340"/>
          </w:tcPr>
          <w:p>
            <w:r>
              <w:t>create_advanced_billing_tab</w:t>
            </w:r>
          </w:p>
        </w:tc>
        <w:tc>
          <w:tcPr>
            <w:tcW w:type="dxa" w:w="2340"/>
          </w:tcPr>
          <w:p>
            <w:r>
              <w:t>5289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avanzada de facturación</w:t>
            </w:r>
          </w:p>
        </w:tc>
      </w:tr>
      <w:tr>
        <w:tc>
          <w:tcPr>
            <w:tcW w:type="dxa" w:w="2340"/>
          </w:tcPr>
          <w:p>
            <w:r>
              <w:t>load_existing_invoices</w:t>
            </w:r>
          </w:p>
        </w:tc>
        <w:tc>
          <w:tcPr>
            <w:tcW w:type="dxa" w:w="2340"/>
          </w:tcPr>
          <w:p>
            <w:r>
              <w:t>5463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facturas existentes (pagadas y pendientes)</w:t>
            </w:r>
          </w:p>
        </w:tc>
      </w:tr>
      <w:tr>
        <w:tc>
          <w:tcPr>
            <w:tcW w:type="dxa" w:w="2340"/>
          </w:tcPr>
          <w:p>
            <w:r>
              <w:t>create_invoice_form</w:t>
            </w:r>
          </w:p>
        </w:tc>
        <w:tc>
          <w:tcPr>
            <w:tcW w:type="dxa" w:w="2340"/>
          </w:tcPr>
          <w:p>
            <w:r>
              <w:t>5578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formulario para crear facturas</w:t>
            </w:r>
          </w:p>
        </w:tc>
      </w:tr>
      <w:tr>
        <w:tc>
          <w:tcPr>
            <w:tcW w:type="dxa" w:w="2340"/>
          </w:tcPr>
          <w:p>
            <w:r>
              <w:t>load_pending_appointments</w:t>
            </w:r>
          </w:p>
        </w:tc>
        <w:tc>
          <w:tcPr>
            <w:tcW w:type="dxa" w:w="2340"/>
          </w:tcPr>
          <w:p>
            <w:r>
              <w:t>5904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pendientes de facturación</w:t>
            </w:r>
          </w:p>
        </w:tc>
      </w:tr>
      <w:tr>
        <w:tc>
          <w:tcPr>
            <w:tcW w:type="dxa" w:w="2340"/>
          </w:tcPr>
          <w:p>
            <w:r>
              <w:t>load_default_services</w:t>
            </w:r>
          </w:p>
        </w:tc>
        <w:tc>
          <w:tcPr>
            <w:tcW w:type="dxa" w:w="2340"/>
          </w:tcPr>
          <w:p>
            <w:r>
              <w:t>5950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predeterminados</w:t>
            </w:r>
          </w:p>
        </w:tc>
      </w:tr>
      <w:tr>
        <w:tc>
          <w:tcPr>
            <w:tcW w:type="dxa" w:w="2340"/>
          </w:tcPr>
          <w:p>
            <w:r>
              <w:t>on_appointment_select_billing</w:t>
            </w:r>
          </w:p>
        </w:tc>
        <w:tc>
          <w:tcPr>
            <w:tcW w:type="dxa" w:w="2340"/>
          </w:tcPr>
          <w:p>
            <w:r>
              <w:t>5989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para facturar con nuevo diseño</w:t>
            </w:r>
          </w:p>
        </w:tc>
      </w:tr>
      <w:tr>
        <w:tc>
          <w:tcPr>
            <w:tcW w:type="dxa" w:w="2340"/>
          </w:tcPr>
          <w:p>
            <w:r>
              <w:t>get_doctor_billing_info</w:t>
            </w:r>
          </w:p>
        </w:tc>
        <w:tc>
          <w:tcPr>
            <w:tcW w:type="dxa" w:w="2340"/>
          </w:tcPr>
          <w:p>
            <w:r>
              <w:t>6085</w:t>
            </w:r>
          </w:p>
        </w:tc>
        <w:tc>
          <w:tcPr>
            <w:tcW w:type="dxa" w:w="2340"/>
          </w:tcPr>
          <w:p>
            <w:r>
              <w:t>self, doctor_name</w:t>
            </w:r>
          </w:p>
        </w:tc>
        <w:tc>
          <w:tcPr>
            <w:tcW w:type="dxa" w:w="2340"/>
          </w:tcPr>
          <w:p>
            <w:r>
              <w:t>Obtener información de facturación del doctor</w:t>
            </w:r>
          </w:p>
        </w:tc>
      </w:tr>
      <w:tr>
        <w:tc>
          <w:tcPr>
            <w:tcW w:type="dxa" w:w="2340"/>
          </w:tcPr>
          <w:p>
            <w:r>
              <w:t>get_patient_insurance_info</w:t>
            </w:r>
          </w:p>
        </w:tc>
        <w:tc>
          <w:tcPr>
            <w:tcW w:type="dxa" w:w="2340"/>
          </w:tcPr>
          <w:p>
            <w:r>
              <w:t>6138</w:t>
            </w:r>
          </w:p>
        </w:tc>
        <w:tc>
          <w:tcPr>
            <w:tcW w:type="dxa" w:w="2340"/>
          </w:tcPr>
          <w:p>
            <w:r>
              <w:t>self, patient_name</w:t>
            </w:r>
          </w:p>
        </w:tc>
        <w:tc>
          <w:tcPr>
            <w:tcW w:type="dxa" w:w="2340"/>
          </w:tcPr>
          <w:p>
            <w:r>
              <w:t>Obtener información del seguro del paciente</w:t>
            </w:r>
          </w:p>
        </w:tc>
      </w:tr>
      <w:tr>
        <w:tc>
          <w:tcPr>
            <w:tcW w:type="dxa" w:w="2340"/>
          </w:tcPr>
          <w:p>
            <w:r>
              <w:t>load_doctor_services</w:t>
            </w:r>
          </w:p>
        </w:tc>
        <w:tc>
          <w:tcPr>
            <w:tcW w:type="dxa" w:w="2340"/>
          </w:tcPr>
          <w:p>
            <w:r>
              <w:t>6188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Cargar servicios con la tarifa específica del doctor</w:t>
            </w:r>
          </w:p>
        </w:tc>
      </w:tr>
      <w:tr>
        <w:tc>
          <w:tcPr>
            <w:tcW w:type="dxa" w:w="2340"/>
          </w:tcPr>
          <w:p>
            <w:r>
              <w:t>update_doctor_info_panel</w:t>
            </w:r>
          </w:p>
        </w:tc>
        <w:tc>
          <w:tcPr>
            <w:tcW w:type="dxa" w:w="2340"/>
          </w:tcPr>
          <w:p>
            <w:r>
              <w:t>6268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Actualizar panel de información del doctor</w:t>
            </w:r>
          </w:p>
        </w:tc>
      </w:tr>
      <w:tr>
        <w:tc>
          <w:tcPr>
            <w:tcW w:type="dxa" w:w="2340"/>
          </w:tcPr>
          <w:p>
            <w:r>
              <w:t>update_insurance_info_panel</w:t>
            </w:r>
          </w:p>
        </w:tc>
        <w:tc>
          <w:tcPr>
            <w:tcW w:type="dxa" w:w="2340"/>
          </w:tcPr>
          <w:p>
            <w:r>
              <w:t>6278</w:t>
            </w:r>
          </w:p>
        </w:tc>
        <w:tc>
          <w:tcPr>
            <w:tcW w:type="dxa" w:w="2340"/>
          </w:tcPr>
          <w:p>
            <w:r>
              <w:t>self, patient_info, doctor_acepta_seguros</w:t>
            </w:r>
          </w:p>
        </w:tc>
        <w:tc>
          <w:tcPr>
            <w:tcW w:type="dxa" w:w="2340"/>
          </w:tcPr>
          <w:p>
            <w:r>
              <w:t>Actualizar panel de información del seguro</w:t>
            </w:r>
          </w:p>
        </w:tc>
      </w:tr>
      <w:tr>
        <w:tc>
          <w:tcPr>
            <w:tcW w:type="dxa" w:w="2340"/>
          </w:tcPr>
          <w:p>
            <w:r>
              <w:t>update_doctor_panel_info</w:t>
            </w:r>
          </w:p>
        </w:tc>
        <w:tc>
          <w:tcPr>
            <w:tcW w:type="dxa" w:w="2340"/>
          </w:tcPr>
          <w:p>
            <w:r>
              <w:t>6313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Actualizar panel de información del doctor con diseño moderno - VERSIÓN SEGURA</w:t>
            </w:r>
          </w:p>
        </w:tc>
      </w:tr>
      <w:tr>
        <w:tc>
          <w:tcPr>
            <w:tcW w:type="dxa" w:w="2340"/>
          </w:tcPr>
          <w:p>
            <w:r>
              <w:t>update_modern_insurance_info</w:t>
            </w:r>
          </w:p>
        </w:tc>
        <w:tc>
          <w:tcPr>
            <w:tcW w:type="dxa" w:w="2340"/>
          </w:tcPr>
          <w:p>
            <w:r>
              <w:t>6369</w:t>
            </w:r>
          </w:p>
        </w:tc>
        <w:tc>
          <w:tcPr>
            <w:tcW w:type="dxa" w:w="2340"/>
          </w:tcPr>
          <w:p>
            <w:r>
              <w:t>self, patient_info, doctor_acepta_seguros</w:t>
            </w:r>
          </w:p>
        </w:tc>
        <w:tc>
          <w:tcPr>
            <w:tcW w:type="dxa" w:w="2340"/>
          </w:tcPr>
          <w:p>
            <w:r>
              <w:t>Actualizar panel de información del seguro con diseño moderno</w:t>
            </w:r>
          </w:p>
        </w:tc>
      </w:tr>
      <w:tr>
        <w:tc>
          <w:tcPr>
            <w:tcW w:type="dxa" w:w="2340"/>
          </w:tcPr>
          <w:p>
            <w:r>
              <w:t>add_service_to_invoice</w:t>
            </w:r>
          </w:p>
        </w:tc>
        <w:tc>
          <w:tcPr>
            <w:tcW w:type="dxa" w:w="2340"/>
          </w:tcPr>
          <w:p>
            <w:r>
              <w:t>6486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servicio con menú desplegable y cantidad</w:t>
            </w:r>
          </w:p>
        </w:tc>
      </w:tr>
      <w:tr>
        <w:tc>
          <w:tcPr>
            <w:tcW w:type="dxa" w:w="2340"/>
          </w:tcPr>
          <w:p>
            <w:r>
              <w:t>calculate_totals</w:t>
            </w:r>
          </w:p>
        </w:tc>
        <w:tc>
          <w:tcPr>
            <w:tcW w:type="dxa" w:w="2340"/>
          </w:tcPr>
          <w:p>
            <w:r>
              <w:t>6867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Calcular totales de la factura con descuentos por seguro</w:t>
            </w:r>
          </w:p>
        </w:tc>
      </w:tr>
      <w:tr>
        <w:tc>
          <w:tcPr>
            <w:tcW w:type="dxa" w:w="2340"/>
          </w:tcPr>
          <w:p>
            <w:r>
              <w:t>generate_unique_invoice_number</w:t>
            </w:r>
          </w:p>
        </w:tc>
        <w:tc>
          <w:tcPr>
            <w:tcW w:type="dxa" w:w="2340"/>
          </w:tcPr>
          <w:p>
            <w:r>
              <w:t>6926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un número de factura único</w:t>
            </w:r>
          </w:p>
        </w:tc>
      </w:tr>
      <w:tr>
        <w:tc>
          <w:tcPr>
            <w:tcW w:type="dxa" w:w="2340"/>
          </w:tcPr>
          <w:p>
            <w:r>
              <w:t>create_invoice_from_appointment</w:t>
            </w:r>
          </w:p>
        </w:tc>
        <w:tc>
          <w:tcPr>
            <w:tcW w:type="dxa" w:w="2340"/>
          </w:tcPr>
          <w:p>
            <w:r>
              <w:t>6976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factura desde la cita seleccionada</w:t>
            </w:r>
          </w:p>
        </w:tc>
      </w:tr>
      <w:tr>
        <w:tc>
          <w:tcPr>
            <w:tcW w:type="dxa" w:w="2340"/>
          </w:tcPr>
          <w:p>
            <w:r>
              <w:t>clear_invoice_form</w:t>
            </w:r>
          </w:p>
        </w:tc>
        <w:tc>
          <w:tcPr>
            <w:tcW w:type="dxa" w:w="2340"/>
          </w:tcPr>
          <w:p>
            <w:r>
              <w:t>7079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formulario de factura</w:t>
            </w:r>
          </w:p>
        </w:tc>
      </w:tr>
      <w:tr>
        <w:tc>
          <w:tcPr>
            <w:tcW w:type="dxa" w:w="2340"/>
          </w:tcPr>
          <w:p>
            <w:r>
              <w:t>remove_service_from_invoice</w:t>
            </w:r>
          </w:p>
        </w:tc>
        <w:tc>
          <w:tcPr>
            <w:tcW w:type="dxa" w:w="2340"/>
          </w:tcPr>
          <w:p>
            <w:r>
              <w:t>7103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Quitar servicio seleccionado de la factura</w:t>
            </w:r>
          </w:p>
        </w:tc>
      </w:tr>
      <w:tr>
        <w:tc>
          <w:tcPr>
            <w:tcW w:type="dxa" w:w="2340"/>
          </w:tcPr>
          <w:p>
            <w:r>
              <w:t>edit_service_price</w:t>
            </w:r>
          </w:p>
        </w:tc>
        <w:tc>
          <w:tcPr>
            <w:tcW w:type="dxa" w:w="2340"/>
          </w:tcPr>
          <w:p>
            <w:r>
              <w:t>7112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precio del servicio seleccionado</w:t>
            </w:r>
          </w:p>
        </w:tc>
      </w:tr>
      <w:tr>
        <w:tc>
          <w:tcPr>
            <w:tcW w:type="dxa" w:w="2340"/>
          </w:tcPr>
          <w:p>
            <w:r>
              <w:t>generate_invoice_pdf</w:t>
            </w:r>
          </w:p>
        </w:tc>
        <w:tc>
          <w:tcPr>
            <w:tcW w:type="dxa" w:w="2340"/>
          </w:tcPr>
          <w:p>
            <w:r>
              <w:t>7132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PDF completo de la factura con ReportLab</w:t>
            </w:r>
          </w:p>
        </w:tc>
      </w:tr>
      <w:tr>
        <w:tc>
          <w:tcPr>
            <w:tcW w:type="dxa" w:w="2340"/>
          </w:tcPr>
          <w:p>
            <w:r>
              <w:t>open_payment_window</w:t>
            </w:r>
          </w:p>
        </w:tc>
        <w:tc>
          <w:tcPr>
            <w:tcW w:type="dxa" w:w="2340"/>
          </w:tcPr>
          <w:p>
            <w:r>
              <w:t>7432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procesamiento de pagos amigable</w:t>
            </w:r>
          </w:p>
        </w:tc>
      </w:tr>
      <w:tr>
        <w:tc>
          <w:tcPr>
            <w:tcW w:type="dxa" w:w="2340"/>
          </w:tcPr>
          <w:p>
            <w:r>
              <w:t>create_payment_window</w:t>
            </w:r>
          </w:p>
        </w:tc>
        <w:tc>
          <w:tcPr>
            <w:tcW w:type="dxa" w:w="2340"/>
          </w:tcPr>
          <w:p>
            <w:r>
              <w:t>7457</w:t>
            </w:r>
          </w:p>
        </w:tc>
        <w:tc>
          <w:tcPr>
            <w:tcW w:type="dxa" w:w="2340"/>
          </w:tcPr>
          <w:p>
            <w:r>
              <w:t>self, total_amount</w:t>
            </w:r>
          </w:p>
        </w:tc>
        <w:tc>
          <w:tcPr>
            <w:tcW w:type="dxa" w:w="2340"/>
          </w:tcPr>
          <w:p>
            <w:r>
              <w:t>Crear ventana moderna de procesamiento de pagos con scroll</w:t>
            </w:r>
          </w:p>
        </w:tc>
      </w:tr>
      <w:tr>
        <w:tc>
          <w:tcPr>
            <w:tcW w:type="dxa" w:w="2340"/>
          </w:tcPr>
          <w:p>
            <w:r>
              <w:t>create_invoice_in_database</w:t>
            </w:r>
          </w:p>
        </w:tc>
        <w:tc>
          <w:tcPr>
            <w:tcW w:type="dxa" w:w="2340"/>
          </w:tcPr>
          <w:p>
            <w:r>
              <w:t>7747</w:t>
            </w:r>
          </w:p>
        </w:tc>
        <w:tc>
          <w:tcPr>
            <w:tcW w:type="dxa" w:w="2340"/>
          </w:tcPr>
          <w:p>
            <w:r>
              <w:t>self, total_amount, amount_received</w:t>
            </w:r>
          </w:p>
        </w:tc>
        <w:tc>
          <w:tcPr>
            <w:tcW w:type="dxa" w:w="2340"/>
          </w:tcPr>
          <w:p>
            <w:r>
              <w:t>Crear factura en la base de datos</w:t>
            </w:r>
          </w:p>
        </w:tc>
      </w:tr>
      <w:tr>
        <w:tc>
          <w:tcPr>
            <w:tcW w:type="dxa" w:w="2340"/>
          </w:tcPr>
          <w:p>
            <w:r>
              <w:t>generate_final_invoice_pdf</w:t>
            </w:r>
          </w:p>
        </w:tc>
        <w:tc>
          <w:tcPr>
            <w:tcW w:type="dxa" w:w="2340"/>
          </w:tcPr>
          <w:p>
            <w:r>
              <w:t>7842</w:t>
            </w:r>
          </w:p>
        </w:tc>
        <w:tc>
          <w:tcPr>
            <w:tcW w:type="dxa" w:w="2340"/>
          </w:tcPr>
          <w:p>
            <w:r>
              <w:t>self, invoice_id, total_amount, amount_received</w:t>
            </w:r>
          </w:p>
        </w:tc>
        <w:tc>
          <w:tcPr>
            <w:tcW w:type="dxa" w:w="2340"/>
          </w:tcPr>
          <w:p>
            <w:r>
              <w:t>Generar PDF final con información completa de pago</w:t>
            </w:r>
          </w:p>
        </w:tc>
      </w:tr>
      <w:tr>
        <w:tc>
          <w:tcPr>
            <w:tcW w:type="dxa" w:w="2340"/>
          </w:tcPr>
          <w:p>
            <w:r>
              <w:t>process_payment_window</w:t>
            </w:r>
          </w:p>
        </w:tc>
        <w:tc>
          <w:tcPr>
            <w:tcW w:type="dxa" w:w="2340"/>
          </w:tcPr>
          <w:p>
            <w:r>
              <w:t>8082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procesamiento de pagos para factura existente</w:t>
            </w:r>
          </w:p>
        </w:tc>
      </w:tr>
      <w:tr>
        <w:tc>
          <w:tcPr>
            <w:tcW w:type="dxa" w:w="2340"/>
          </w:tcPr>
          <w:p>
            <w:r>
              <w:t>create_existing_invoice_payment_window</w:t>
            </w:r>
          </w:p>
        </w:tc>
        <w:tc>
          <w:tcPr>
            <w:tcW w:type="dxa" w:w="2340"/>
          </w:tcPr>
          <w:p>
            <w:r>
              <w:t>8148</w:t>
            </w:r>
          </w:p>
        </w:tc>
        <w:tc>
          <w:tcPr>
            <w:tcW w:type="dxa" w:w="2340"/>
          </w:tcPr>
          <w:p>
            <w:r>
              <w:t>self, invoice_id, total_amount</w:t>
            </w:r>
          </w:p>
        </w:tc>
        <w:tc>
          <w:tcPr>
            <w:tcW w:type="dxa" w:w="2340"/>
          </w:tcPr>
          <w:p>
            <w:r>
              <w:t>Crear ventana de pago para factura existente</w:t>
            </w:r>
          </w:p>
        </w:tc>
      </w:tr>
      <w:tr>
        <w:tc>
          <w:tcPr>
            <w:tcW w:type="dxa" w:w="2340"/>
          </w:tcPr>
          <w:p>
            <w:r>
              <w:t>view_invoice_details_billing</w:t>
            </w:r>
          </w:p>
        </w:tc>
        <w:tc>
          <w:tcPr>
            <w:tcW w:type="dxa" w:w="2340"/>
          </w:tcPr>
          <w:p>
            <w:r>
              <w:t>8383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una factura seleccionada</w:t>
            </w:r>
          </w:p>
        </w:tc>
      </w:tr>
      <w:tr>
        <w:tc>
          <w:tcPr>
            <w:tcW w:type="dxa" w:w="2340"/>
          </w:tcPr>
          <w:p>
            <w:r>
              <w:t>reprint_invoice_pdf</w:t>
            </w:r>
          </w:p>
        </w:tc>
        <w:tc>
          <w:tcPr>
            <w:tcW w:type="dxa" w:w="2340"/>
          </w:tcPr>
          <w:p>
            <w:r>
              <w:t>8433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Reimprimir PDF de una factura existente</w:t>
            </w:r>
          </w:p>
        </w:tc>
      </w:tr>
      <w:tr>
        <w:tc>
          <w:tcPr>
            <w:tcW w:type="dxa" w:w="2340"/>
          </w:tcPr>
          <w:p>
            <w:r>
              <w:t>install_reportlab</w:t>
            </w:r>
          </w:p>
        </w:tc>
        <w:tc>
          <w:tcPr>
            <w:tcW w:type="dxa" w:w="2340"/>
          </w:tcPr>
          <w:p>
            <w:r>
              <w:t>8467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Instalar ReportLab automáticamente</w:t>
            </w:r>
          </w:p>
        </w:tc>
      </w:tr>
      <w:tr>
        <w:tc>
          <w:tcPr>
            <w:tcW w:type="dxa" w:w="2340"/>
          </w:tcPr>
          <w:p>
            <w:r>
              <w:t>export_billing_report_pdf</w:t>
            </w:r>
          </w:p>
        </w:tc>
        <w:tc>
          <w:tcPr>
            <w:tcW w:type="dxa" w:w="2340"/>
          </w:tcPr>
          <w:p>
            <w:r>
              <w:t>8483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reporte de facturación a PDF</w:t>
            </w:r>
          </w:p>
        </w:tc>
      </w:tr>
      <w:tr>
        <w:tc>
          <w:tcPr>
            <w:tcW w:type="dxa" w:w="2340"/>
          </w:tcPr>
          <w:p>
            <w:r>
              <w:t>refresh_billing_data</w:t>
            </w:r>
          </w:p>
        </w:tc>
        <w:tc>
          <w:tcPr>
            <w:tcW w:type="dxa" w:w="2340"/>
          </w:tcPr>
          <w:p>
            <w:r>
              <w:t>8545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create_payments_tab</w:t>
            </w:r>
          </w:p>
        </w:tc>
        <w:tc>
          <w:tcPr>
            <w:tcW w:type="dxa" w:w="2340"/>
          </w:tcPr>
          <w:p>
            <w:r>
              <w:t>8549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procesamiento de pagos</w:t>
            </w:r>
          </w:p>
        </w:tc>
      </w:tr>
      <w:tr>
        <w:tc>
          <w:tcPr>
            <w:tcW w:type="dxa" w:w="2340"/>
          </w:tcPr>
          <w:p>
            <w:r>
              <w:t>create_reports_tab</w:t>
            </w:r>
          </w:p>
        </w:tc>
        <w:tc>
          <w:tcPr>
            <w:tcW w:type="dxa" w:w="2340"/>
          </w:tcPr>
          <w:p>
            <w:r>
              <w:t>8556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reportes</w:t>
            </w:r>
          </w:p>
        </w:tc>
      </w:tr>
      <w:tr>
        <w:tc>
          <w:tcPr>
            <w:tcW w:type="dxa" w:w="2340"/>
          </w:tcPr>
          <w:p>
            <w:r>
              <w:t>create_billing_config_tab</w:t>
            </w:r>
          </w:p>
        </w:tc>
        <w:tc>
          <w:tcPr>
            <w:tcW w:type="dxa" w:w="2340"/>
          </w:tcPr>
          <w:p>
            <w:r>
              <w:t>8563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configuración de facturación</w:t>
            </w:r>
          </w:p>
        </w:tc>
      </w:tr>
      <w:tr>
        <w:tc>
          <w:tcPr>
            <w:tcW w:type="dxa" w:w="2340"/>
          </w:tcPr>
          <w:p>
            <w:r>
              <w:t>load_billing_data_integrated</w:t>
            </w:r>
          </w:p>
        </w:tc>
        <w:tc>
          <w:tcPr>
            <w:tcW w:type="dxa" w:w="2340"/>
          </w:tcPr>
          <w:p>
            <w:r>
              <w:t>8570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 facturación integrados</w:t>
            </w:r>
          </w:p>
        </w:tc>
      </w:tr>
      <w:tr>
        <w:tc>
          <w:tcPr>
            <w:tcW w:type="dxa" w:w="2340"/>
          </w:tcPr>
          <w:p>
            <w:r>
              <w:t>update_billing_statistics</w:t>
            </w:r>
          </w:p>
        </w:tc>
        <w:tc>
          <w:tcPr>
            <w:tcW w:type="dxa" w:w="2340"/>
          </w:tcPr>
          <w:p>
            <w:r>
              <w:t>8627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estadísticas de facturación</w:t>
            </w:r>
          </w:p>
        </w:tc>
      </w:tr>
      <w:tr>
        <w:tc>
          <w:tcPr>
            <w:tcW w:type="dxa" w:w="2340"/>
          </w:tcPr>
          <w:p>
            <w:r>
              <w:t>update_pending_appointments</w:t>
            </w:r>
          </w:p>
        </w:tc>
        <w:tc>
          <w:tcPr>
            <w:tcW w:type="dxa" w:w="2340"/>
          </w:tcPr>
          <w:p>
            <w:r>
              <w:t>8664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citas sin facturar</w:t>
            </w:r>
          </w:p>
        </w:tc>
      </w:tr>
      <w:tr>
        <w:tc>
          <w:tcPr>
            <w:tcW w:type="dxa" w:w="2340"/>
          </w:tcPr>
          <w:p>
            <w:r>
              <w:t>quick_invoice</w:t>
            </w:r>
          </w:p>
        </w:tc>
        <w:tc>
          <w:tcPr>
            <w:tcW w:type="dxa" w:w="2340"/>
          </w:tcPr>
          <w:p>
            <w:r>
              <w:t>8704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factura rápida</w:t>
            </w:r>
          </w:p>
        </w:tc>
      </w:tr>
      <w:tr>
        <w:tc>
          <w:tcPr>
            <w:tcW w:type="dxa" w:w="2340"/>
          </w:tcPr>
          <w:p>
            <w:r>
              <w:t>generate_billing_report</w:t>
            </w:r>
          </w:p>
        </w:tc>
        <w:tc>
          <w:tcPr>
            <w:tcW w:type="dxa" w:w="2340"/>
          </w:tcPr>
          <w:p>
            <w:r>
              <w:t>8708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facturación</w:t>
            </w:r>
          </w:p>
        </w:tc>
      </w:tr>
      <w:tr>
        <w:tc>
          <w:tcPr>
            <w:tcW w:type="dxa" w:w="2340"/>
          </w:tcPr>
          <w:p>
            <w:r>
              <w:t>search_invoice</w:t>
            </w:r>
          </w:p>
        </w:tc>
        <w:tc>
          <w:tcPr>
            <w:tcW w:type="dxa" w:w="2340"/>
          </w:tcPr>
          <w:p>
            <w:r>
              <w:t>8720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Buscar factura</w:t>
            </w:r>
          </w:p>
        </w:tc>
      </w:tr>
      <w:tr>
        <w:tc>
          <w:tcPr>
            <w:tcW w:type="dxa" w:w="2340"/>
          </w:tcPr>
          <w:p>
            <w:r>
              <w:t>refresh_billing_data</w:t>
            </w:r>
          </w:p>
        </w:tc>
        <w:tc>
          <w:tcPr>
            <w:tcW w:type="dxa" w:w="2340"/>
          </w:tcPr>
          <w:p>
            <w:r>
              <w:t>8727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bill_selected_appointment</w:t>
            </w:r>
          </w:p>
        </w:tc>
        <w:tc>
          <w:tcPr>
            <w:tcW w:type="dxa" w:w="2340"/>
          </w:tcPr>
          <w:p>
            <w:r>
              <w:t>8732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Facturar cita seleccionada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8741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load_billing_data</w:t>
            </w:r>
          </w:p>
        </w:tc>
        <w:tc>
          <w:tcPr>
            <w:tcW w:type="dxa" w:w="2340"/>
          </w:tcPr>
          <w:p>
            <w:r>
              <w:t>8779</w:t>
            </w:r>
          </w:p>
        </w:tc>
        <w:tc>
          <w:tcPr>
            <w:tcW w:type="dxa" w:w="2340"/>
          </w:tcPr>
          <w:p>
            <w:r>
              <w:t>self, tree</w:t>
            </w:r>
          </w:p>
        </w:tc>
        <w:tc>
          <w:tcPr>
            <w:tcW w:type="dxa" w:w="2340"/>
          </w:tcPr>
          <w:p>
            <w:r>
              <w:t>Cargar datos de facturas (función legacy para compatibilidad)</w:t>
            </w:r>
          </w:p>
        </w:tc>
      </w:tr>
      <w:tr>
        <w:tc>
          <w:tcPr>
            <w:tcW w:type="dxa" w:w="2340"/>
          </w:tcPr>
          <w:p>
            <w:r>
              <w:t>create_reports_tab</w:t>
            </w:r>
          </w:p>
        </w:tc>
        <w:tc>
          <w:tcPr>
            <w:tcW w:type="dxa" w:w="2340"/>
          </w:tcPr>
          <w:p>
            <w:r>
              <w:t>8810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reportes con diseño moderno</w:t>
            </w:r>
          </w:p>
        </w:tc>
      </w:tr>
      <w:tr>
        <w:tc>
          <w:tcPr>
            <w:tcW w:type="dxa" w:w="2340"/>
          </w:tcPr>
          <w:p>
            <w:r>
              <w:t>create_stats_display</w:t>
            </w:r>
          </w:p>
        </w:tc>
        <w:tc>
          <w:tcPr>
            <w:tcW w:type="dxa" w:w="2340"/>
          </w:tcPr>
          <w:p>
            <w:r>
              <w:t>8983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área de estadísticas en tiempo real</w:t>
            </w:r>
          </w:p>
        </w:tc>
      </w:tr>
      <w:tr>
        <w:tc>
          <w:tcPr>
            <w:tcW w:type="dxa" w:w="2340"/>
          </w:tcPr>
          <w:p>
            <w:r>
              <w:t>create_report_filters</w:t>
            </w:r>
          </w:p>
        </w:tc>
        <w:tc>
          <w:tcPr>
            <w:tcW w:type="dxa" w:w="2340"/>
          </w:tcPr>
          <w:p>
            <w:r>
              <w:t>9018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controles de filtros para reportes</w:t>
            </w:r>
          </w:p>
        </w:tc>
      </w:tr>
      <w:tr>
        <w:tc>
          <w:tcPr>
            <w:tcW w:type="dxa" w:w="2340"/>
          </w:tcPr>
          <w:p>
            <w:r>
              <w:t>darken_color</w:t>
            </w:r>
          </w:p>
        </w:tc>
        <w:tc>
          <w:tcPr>
            <w:tcW w:type="dxa" w:w="2340"/>
          </w:tcPr>
          <w:p>
            <w:r>
              <w:t>9065</w:t>
            </w:r>
          </w:p>
        </w:tc>
        <w:tc>
          <w:tcPr>
            <w:tcW w:type="dxa" w:w="2340"/>
          </w:tcPr>
          <w:p>
            <w:r>
              <w:t>self, color</w:t>
            </w:r>
          </w:p>
        </w:tc>
        <w:tc>
          <w:tcPr>
            <w:tcW w:type="dxa" w:w="2340"/>
          </w:tcPr>
          <w:p>
            <w:r>
              <w:t>Oscurecer un color hexadecimal para efectos hover</w:t>
            </w:r>
          </w:p>
        </w:tc>
      </w:tr>
      <w:tr>
        <w:tc>
          <w:tcPr>
            <w:tcW w:type="dxa" w:w="2340"/>
          </w:tcPr>
          <w:p>
            <w:r>
              <w:t>generate_income_report</w:t>
            </w:r>
          </w:p>
        </w:tc>
        <w:tc>
          <w:tcPr>
            <w:tcW w:type="dxa" w:w="2340"/>
          </w:tcPr>
          <w:p>
            <w:r>
              <w:t>9072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ingresos con selección de fechas</w:t>
            </w:r>
          </w:p>
        </w:tc>
      </w:tr>
      <w:tr>
        <w:tc>
          <w:tcPr>
            <w:tcW w:type="dxa" w:w="2340"/>
          </w:tcPr>
          <w:p>
            <w:r>
              <w:t>generate_pending_invoices_report</w:t>
            </w:r>
          </w:p>
        </w:tc>
        <w:tc>
          <w:tcPr>
            <w:tcW w:type="dxa" w:w="2340"/>
          </w:tcPr>
          <w:p>
            <w:r>
              <w:t>9076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facturas pendientes</w:t>
            </w:r>
          </w:p>
        </w:tc>
      </w:tr>
      <w:tr>
        <w:tc>
          <w:tcPr>
            <w:tcW w:type="dxa" w:w="2340"/>
          </w:tcPr>
          <w:p>
            <w:r>
              <w:t>generate_users_report</w:t>
            </w:r>
          </w:p>
        </w:tc>
        <w:tc>
          <w:tcPr>
            <w:tcW w:type="dxa" w:w="2340"/>
          </w:tcPr>
          <w:p>
            <w:r>
              <w:t>9080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usuarios</w:t>
            </w:r>
          </w:p>
        </w:tc>
      </w:tr>
      <w:tr>
        <w:tc>
          <w:tcPr>
            <w:tcW w:type="dxa" w:w="2340"/>
          </w:tcPr>
          <w:p>
            <w:r>
              <w:t>generate_appointments_report</w:t>
            </w:r>
          </w:p>
        </w:tc>
        <w:tc>
          <w:tcPr>
            <w:tcW w:type="dxa" w:w="2340"/>
          </w:tcPr>
          <w:p>
            <w:r>
              <w:t>9084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citas</w:t>
            </w:r>
          </w:p>
        </w:tc>
      </w:tr>
      <w:tr>
        <w:tc>
          <w:tcPr>
            <w:tcW w:type="dxa" w:w="2340"/>
          </w:tcPr>
          <w:p>
            <w:r>
              <w:t>generate_financial_report</w:t>
            </w:r>
          </w:p>
        </w:tc>
        <w:tc>
          <w:tcPr>
            <w:tcW w:type="dxa" w:w="2340"/>
          </w:tcPr>
          <w:p>
            <w:r>
              <w:t>9088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financiero completo</w:t>
            </w:r>
          </w:p>
        </w:tc>
      </w:tr>
      <w:tr>
        <w:tc>
          <w:tcPr>
            <w:tcW w:type="dxa" w:w="2340"/>
          </w:tcPr>
          <w:p>
            <w:r>
              <w:t>generate_services_report</w:t>
            </w:r>
          </w:p>
        </w:tc>
        <w:tc>
          <w:tcPr>
            <w:tcW w:type="dxa" w:w="2340"/>
          </w:tcPr>
          <w:p>
            <w:r>
              <w:t>9092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servicios médicos</w:t>
            </w:r>
          </w:p>
        </w:tc>
      </w:tr>
      <w:tr>
        <w:tc>
          <w:tcPr>
            <w:tcW w:type="dxa" w:w="2340"/>
          </w:tcPr>
          <w:p>
            <w:r>
              <w:t>show_report_dialog</w:t>
            </w:r>
          </w:p>
        </w:tc>
        <w:tc>
          <w:tcPr>
            <w:tcW w:type="dxa" w:w="2340"/>
          </w:tcPr>
          <w:p>
            <w:r>
              <w:t>9096</w:t>
            </w:r>
          </w:p>
        </w:tc>
        <w:tc>
          <w:tcPr>
            <w:tcW w:type="dxa" w:w="2340"/>
          </w:tcPr>
          <w:p>
            <w:r>
              <w:t>self, report_title, report_type</w:t>
            </w:r>
          </w:p>
        </w:tc>
        <w:tc>
          <w:tcPr>
            <w:tcW w:type="dxa" w:w="2340"/>
          </w:tcPr>
          <w:p>
            <w:r>
              <w:t>Mostrar diálogo de configuración de reportes con selección de fechas</w:t>
            </w:r>
          </w:p>
        </w:tc>
      </w:tr>
      <w:tr>
        <w:tc>
          <w:tcPr>
            <w:tcW w:type="dxa" w:w="2340"/>
          </w:tcPr>
          <w:p>
            <w:r>
              <w:t>calculate_date_range</w:t>
            </w:r>
          </w:p>
        </w:tc>
        <w:tc>
          <w:tcPr>
            <w:tcW w:type="dxa" w:w="2340"/>
          </w:tcPr>
          <w:p>
            <w:r>
              <w:t>9292</w:t>
            </w:r>
          </w:p>
        </w:tc>
        <w:tc>
          <w:tcPr>
            <w:tcW w:type="dxa" w:w="2340"/>
          </w:tcPr>
          <w:p>
            <w:r>
              <w:t>self, period, custom_start, custom_end</w:t>
            </w:r>
          </w:p>
        </w:tc>
        <w:tc>
          <w:tcPr>
            <w:tcW w:type="dxa" w:w="2340"/>
          </w:tcPr>
          <w:p>
            <w:r>
              <w:t>Calcular rango de fechas según el período seleccionado</w:t>
            </w:r>
          </w:p>
        </w:tc>
      </w:tr>
      <w:tr>
        <w:tc>
          <w:tcPr>
            <w:tcW w:type="dxa" w:w="2340"/>
          </w:tcPr>
          <w:p>
            <w:r>
              <w:t>select_date_calendar</w:t>
            </w:r>
          </w:p>
        </w:tc>
        <w:tc>
          <w:tcPr>
            <w:tcW w:type="dxa" w:w="2340"/>
          </w:tcPr>
          <w:p>
            <w:r>
              <w:t>9336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Abrir selector de fecha con calendario</w:t>
            </w:r>
          </w:p>
        </w:tc>
      </w:tr>
      <w:tr>
        <w:tc>
          <w:tcPr>
            <w:tcW w:type="dxa" w:w="2340"/>
          </w:tcPr>
          <w:p>
            <w:r>
              <w:t>show_report_preview</w:t>
            </w:r>
          </w:p>
        </w:tc>
        <w:tc>
          <w:tcPr>
            <w:tcW w:type="dxa" w:w="2340"/>
          </w:tcPr>
          <w:p>
            <w:r>
              <w:t>9355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Mostrar vista previa del reporte en una ventana</w:t>
            </w:r>
          </w:p>
        </w:tc>
      </w:tr>
      <w:tr>
        <w:tc>
          <w:tcPr>
            <w:tcW w:type="dxa" w:w="2340"/>
          </w:tcPr>
          <w:p>
            <w:r>
              <w:t>generate_report_content</w:t>
            </w:r>
          </w:p>
        </w:tc>
        <w:tc>
          <w:tcPr>
            <w:tcW w:type="dxa" w:w="2340"/>
          </w:tcPr>
          <w:p>
            <w:r>
              <w:t>9424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Generar contenido visual del reporte</w:t>
            </w:r>
          </w:p>
        </w:tc>
      </w:tr>
      <w:tr>
        <w:tc>
          <w:tcPr>
            <w:tcW w:type="dxa" w:w="2340"/>
          </w:tcPr>
          <w:p>
            <w:r>
              <w:t>create_report_header</w:t>
            </w:r>
          </w:p>
        </w:tc>
        <w:tc>
          <w:tcPr>
            <w:tcW w:type="dxa" w:w="2340"/>
          </w:tcPr>
          <w:p>
            <w:r>
              <w:t>9458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header del reporte</w:t>
            </w:r>
          </w:p>
        </w:tc>
      </w:tr>
      <w:tr>
        <w:tc>
          <w:tcPr>
            <w:tcW w:type="dxa" w:w="2340"/>
          </w:tcPr>
          <w:p>
            <w:r>
              <w:t>create_report_summary</w:t>
            </w:r>
          </w:p>
        </w:tc>
        <w:tc>
          <w:tcPr>
            <w:tcW w:type="dxa" w:w="2340"/>
          </w:tcPr>
          <w:p>
            <w:r>
              <w:t>9486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resumen ejecutivo del reporte</w:t>
            </w:r>
          </w:p>
        </w:tc>
      </w:tr>
      <w:tr>
        <w:tc>
          <w:tcPr>
            <w:tcW w:type="dxa" w:w="2340"/>
          </w:tcPr>
          <w:p>
            <w:r>
              <w:t>create_income_report_content</w:t>
            </w:r>
          </w:p>
        </w:tc>
        <w:tc>
          <w:tcPr>
            <w:tcW w:type="dxa" w:w="2340"/>
          </w:tcPr>
          <w:p>
            <w:r>
              <w:t>9517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específico del reporte de ingresos</w:t>
            </w:r>
          </w:p>
        </w:tc>
      </w:tr>
      <w:tr>
        <w:tc>
          <w:tcPr>
            <w:tcW w:type="dxa" w:w="2340"/>
          </w:tcPr>
          <w:p>
            <w:r>
              <w:t>create_appointments_report_content</w:t>
            </w:r>
          </w:p>
        </w:tc>
        <w:tc>
          <w:tcPr>
            <w:tcW w:type="dxa" w:w="2340"/>
          </w:tcPr>
          <w:p>
            <w:r>
              <w:t>9601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citas</w:t>
            </w:r>
          </w:p>
        </w:tc>
      </w:tr>
      <w:tr>
        <w:tc>
          <w:tcPr>
            <w:tcW w:type="dxa" w:w="2340"/>
          </w:tcPr>
          <w:p>
            <w:r>
              <w:t>create_users_report_content</w:t>
            </w:r>
          </w:p>
        </w:tc>
        <w:tc>
          <w:tcPr>
            <w:tcW w:type="dxa" w:w="2340"/>
          </w:tcPr>
          <w:p>
            <w:r>
              <w:t>9675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usuarios</w:t>
            </w:r>
          </w:p>
        </w:tc>
      </w:tr>
      <w:tr>
        <w:tc>
          <w:tcPr>
            <w:tcW w:type="dxa" w:w="2340"/>
          </w:tcPr>
          <w:p>
            <w:r>
              <w:t>create_pending_invoices_content</w:t>
            </w:r>
          </w:p>
        </w:tc>
        <w:tc>
          <w:tcPr>
            <w:tcW w:type="dxa" w:w="2340"/>
          </w:tcPr>
          <w:p>
            <w:r>
              <w:t>9722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facturas pendientes</w:t>
            </w:r>
          </w:p>
        </w:tc>
      </w:tr>
      <w:tr>
        <w:tc>
          <w:tcPr>
            <w:tcW w:type="dxa" w:w="2340"/>
          </w:tcPr>
          <w:p>
            <w:r>
              <w:t>create_financial_report_content</w:t>
            </w:r>
          </w:p>
        </w:tc>
        <w:tc>
          <w:tcPr>
            <w:tcW w:type="dxa" w:w="2340"/>
          </w:tcPr>
          <w:p>
            <w:r>
              <w:t>9798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financiero</w:t>
            </w:r>
          </w:p>
        </w:tc>
      </w:tr>
      <w:tr>
        <w:tc>
          <w:tcPr>
            <w:tcW w:type="dxa" w:w="2340"/>
          </w:tcPr>
          <w:p>
            <w:r>
              <w:t>create_services_report_content</w:t>
            </w:r>
          </w:p>
        </w:tc>
        <w:tc>
          <w:tcPr>
            <w:tcW w:type="dxa" w:w="2340"/>
          </w:tcPr>
          <w:p>
            <w:r>
              <w:t>9937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servicios</w:t>
            </w:r>
          </w:p>
        </w:tc>
      </w:tr>
      <w:tr>
        <w:tc>
          <w:tcPr>
            <w:tcW w:type="dxa" w:w="2340"/>
          </w:tcPr>
          <w:p>
            <w:r>
              <w:t>create_report_footer</w:t>
            </w:r>
          </w:p>
        </w:tc>
        <w:tc>
          <w:tcPr>
            <w:tcW w:type="dxa" w:w="2340"/>
          </w:tcPr>
          <w:p>
            <w:r>
              <w:t>10107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footer del reporte</w:t>
            </w:r>
          </w:p>
        </w:tc>
      </w:tr>
      <w:tr>
        <w:tc>
          <w:tcPr>
            <w:tcW w:type="dxa" w:w="2340"/>
          </w:tcPr>
          <w:p>
            <w:r>
              <w:t>get_report_summary_data</w:t>
            </w:r>
          </w:p>
        </w:tc>
        <w:tc>
          <w:tcPr>
            <w:tcW w:type="dxa" w:w="2340"/>
          </w:tcPr>
          <w:p>
            <w:r>
              <w:t>10128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Obtener datos de resumen según el tipo de reporte</w:t>
            </w:r>
          </w:p>
        </w:tc>
      </w:tr>
      <w:tr>
        <w:tc>
          <w:tcPr>
            <w:tcW w:type="dxa" w:w="2340"/>
          </w:tcPr>
          <w:p>
            <w:r>
              <w:t>generate_pdf_from_preview</w:t>
            </w:r>
          </w:p>
        </w:tc>
        <w:tc>
          <w:tcPr>
            <w:tcW w:type="dxa" w:w="2340"/>
          </w:tcPr>
          <w:p>
            <w:r>
              <w:t>10186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PDF del reporte desde la vista previa</w:t>
            </w:r>
          </w:p>
        </w:tc>
      </w:tr>
      <w:tr>
        <w:tc>
          <w:tcPr>
            <w:tcW w:type="dxa" w:w="2340"/>
          </w:tcPr>
          <w:p>
            <w:r>
              <w:t>generate_excel_from_preview</w:t>
            </w:r>
          </w:p>
        </w:tc>
        <w:tc>
          <w:tcPr>
            <w:tcW w:type="dxa" w:w="2340"/>
          </w:tcPr>
          <w:p>
            <w:r>
              <w:t>10339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archivo Excel del reporte</w:t>
            </w:r>
          </w:p>
        </w:tc>
      </w:tr>
      <w:tr>
        <w:tc>
          <w:tcPr>
            <w:tcW w:type="dxa" w:w="2340"/>
          </w:tcPr>
          <w:p>
            <w:r>
              <w:t>get_report_data_for_pdf</w:t>
            </w:r>
          </w:p>
        </w:tc>
        <w:tc>
          <w:tcPr>
            <w:tcW w:type="dxa" w:w="2340"/>
          </w:tcPr>
          <w:p>
            <w:r>
              <w:t>10347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Obtener datos del reporte para PDF</w:t>
            </w:r>
          </w:p>
        </w:tc>
      </w:tr>
      <w:tr>
        <w:tc>
          <w:tcPr>
            <w:tcW w:type="dxa" w:w="2340"/>
          </w:tcPr>
          <w:p>
            <w:r>
              <w:t>install_reportlab_for_reports</w:t>
            </w:r>
          </w:p>
        </w:tc>
        <w:tc>
          <w:tcPr>
            <w:tcW w:type="dxa" w:w="2340"/>
          </w:tcPr>
          <w:p>
            <w:r>
              <w:t>10429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Instalar ReportLab para reportes</w:t>
            </w:r>
          </w:p>
        </w:tc>
      </w:tr>
      <w:tr>
        <w:tc>
          <w:tcPr>
            <w:tcW w:type="dxa" w:w="2340"/>
          </w:tcPr>
          <w:p>
            <w:r>
              <w:t>generate_report_file</w:t>
            </w:r>
          </w:p>
        </w:tc>
        <w:tc>
          <w:tcPr>
            <w:tcW w:type="dxa" w:w="2340"/>
          </w:tcPr>
          <w:p>
            <w:r>
              <w:t>10445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archivo de reporte según el formato especificado</w:t>
            </w:r>
          </w:p>
        </w:tc>
      </w:tr>
      <w:tr>
        <w:tc>
          <w:tcPr>
            <w:tcW w:type="dxa" w:w="2340"/>
          </w:tcPr>
          <w:p>
            <w:r>
              <w:t>apply_report_filters</w:t>
            </w:r>
          </w:p>
        </w:tc>
        <w:tc>
          <w:tcPr>
            <w:tcW w:type="dxa" w:w="2340"/>
          </w:tcPr>
          <w:p>
            <w:r>
              <w:t>10455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los reportes</w:t>
            </w:r>
          </w:p>
        </w:tc>
      </w:tr>
      <w:tr>
        <w:tc>
          <w:tcPr>
            <w:tcW w:type="dxa" w:w="2340"/>
          </w:tcPr>
          <w:p>
            <w:r>
              <w:t>export_all_reports_pdf</w:t>
            </w:r>
          </w:p>
        </w:tc>
        <w:tc>
          <w:tcPr>
            <w:tcW w:type="dxa" w:w="2340"/>
          </w:tcPr>
          <w:p>
            <w:r>
              <w:t>10462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todos los reportes a PDF</w:t>
            </w:r>
          </w:p>
        </w:tc>
      </w:tr>
      <w:tr>
        <w:tc>
          <w:tcPr>
            <w:tcW w:type="dxa" w:w="2340"/>
          </w:tcPr>
          <w:p>
            <w:r>
              <w:t>export_to_excel</w:t>
            </w:r>
          </w:p>
        </w:tc>
        <w:tc>
          <w:tcPr>
            <w:tcW w:type="dxa" w:w="2340"/>
          </w:tcPr>
          <w:p>
            <w:r>
              <w:t>10466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datos a Excel</w:t>
            </w:r>
          </w:p>
        </w:tc>
      </w:tr>
      <w:tr>
        <w:tc>
          <w:tcPr>
            <w:tcW w:type="dxa" w:w="2340"/>
          </w:tcPr>
          <w:p>
            <w:r>
              <w:t>email_reports</w:t>
            </w:r>
          </w:p>
        </w:tc>
        <w:tc>
          <w:tcPr>
            <w:tcW w:type="dxa" w:w="2340"/>
          </w:tcPr>
          <w:p>
            <w:r>
              <w:t>10470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reportes por email</w:t>
            </w:r>
          </w:p>
        </w:tc>
      </w:tr>
      <w:tr>
        <w:tc>
          <w:tcPr>
            <w:tcW w:type="dxa" w:w="2340"/>
          </w:tcPr>
          <w:p>
            <w:r>
              <w:t>show_executive_dashboard</w:t>
            </w:r>
          </w:p>
        </w:tc>
        <w:tc>
          <w:tcPr>
            <w:tcW w:type="dxa" w:w="2340"/>
          </w:tcPr>
          <w:p>
            <w:r>
              <w:t>10474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dashboard ejecutivo</w:t>
            </w:r>
          </w:p>
        </w:tc>
      </w:tr>
      <w:tr>
        <w:tc>
          <w:tcPr>
            <w:tcW w:type="dxa" w:w="2340"/>
          </w:tcPr>
          <w:p>
            <w:r>
              <w:t>refresh_all_data</w:t>
            </w:r>
          </w:p>
        </w:tc>
        <w:tc>
          <w:tcPr>
            <w:tcW w:type="dxa" w:w="2340"/>
          </w:tcPr>
          <w:p>
            <w:r>
              <w:t>10478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todos los datos</w:t>
            </w:r>
          </w:p>
        </w:tc>
      </w:tr>
      <w:tr>
        <w:tc>
          <w:tcPr>
            <w:tcW w:type="dxa" w:w="2340"/>
          </w:tcPr>
          <w:p>
            <w:r>
              <w:t>configure_reports</w:t>
            </w:r>
          </w:p>
        </w:tc>
        <w:tc>
          <w:tcPr>
            <w:tcW w:type="dxa" w:w="2340"/>
          </w:tcPr>
          <w:p>
            <w:r>
              <w:t>10483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opciones de reportes</w:t>
            </w:r>
          </w:p>
        </w:tc>
      </w:tr>
      <w:tr>
        <w:tc>
          <w:tcPr>
            <w:tcW w:type="dxa" w:w="2340"/>
          </w:tcPr>
          <w:p>
            <w:r>
              <w:t>manage_report_templates</w:t>
            </w:r>
          </w:p>
        </w:tc>
        <w:tc>
          <w:tcPr>
            <w:tcW w:type="dxa" w:w="2340"/>
          </w:tcPr>
          <w:p>
            <w:r>
              <w:t>10487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Gestionar plantillas de reportes</w:t>
            </w:r>
          </w:p>
        </w:tc>
      </w:tr>
      <w:tr>
        <w:tc>
          <w:tcPr>
            <w:tcW w:type="dxa" w:w="2340"/>
          </w:tcPr>
          <w:p>
            <w:r>
              <w:t>create_doctor_menu</w:t>
            </w:r>
          </w:p>
        </w:tc>
        <w:tc>
          <w:tcPr>
            <w:tcW w:type="dxa" w:w="2340"/>
          </w:tcPr>
          <w:p>
            <w:r>
              <w:t>10491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doctores con diseño similar al admin</w:t>
            </w:r>
          </w:p>
        </w:tc>
      </w:tr>
      <w:tr>
        <w:tc>
          <w:tcPr>
            <w:tcW w:type="dxa" w:w="2340"/>
          </w:tcPr>
          <w:p>
            <w:r>
              <w:t>switch_doctor_tab</w:t>
            </w:r>
          </w:p>
        </w:tc>
        <w:tc>
          <w:tcPr>
            <w:tcW w:type="dxa" w:w="2340"/>
          </w:tcPr>
          <w:p>
            <w:r>
              <w:t>10566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 doctor con animación visual</w:t>
            </w:r>
          </w:p>
        </w:tc>
      </w:tr>
      <w:tr>
        <w:tc>
          <w:tcPr>
            <w:tcW w:type="dxa" w:w="2340"/>
          </w:tcPr>
          <w:p>
            <w:r>
              <w:t>create_secretaria_menu</w:t>
            </w:r>
          </w:p>
        </w:tc>
        <w:tc>
          <w:tcPr>
            <w:tcW w:type="dxa" w:w="2340"/>
          </w:tcPr>
          <w:p>
            <w:r>
              <w:t>10594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secretarias con diseño similar al admin</w:t>
            </w:r>
          </w:p>
        </w:tc>
      </w:tr>
      <w:tr>
        <w:tc>
          <w:tcPr>
            <w:tcW w:type="dxa" w:w="2340"/>
          </w:tcPr>
          <w:p>
            <w:r>
              <w:t>switch_secretaria_tab</w:t>
            </w:r>
          </w:p>
        </w:tc>
        <w:tc>
          <w:tcPr>
            <w:tcW w:type="dxa" w:w="2340"/>
          </w:tcPr>
          <w:p>
            <w:r>
              <w:t>10669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 secretaria con animación visual</w:t>
            </w:r>
          </w:p>
        </w:tc>
      </w:tr>
      <w:tr>
        <w:tc>
          <w:tcPr>
            <w:tcW w:type="dxa" w:w="2340"/>
          </w:tcPr>
          <w:p>
            <w:r>
              <w:t>create_paciente_menu</w:t>
            </w:r>
          </w:p>
        </w:tc>
        <w:tc>
          <w:tcPr>
            <w:tcW w:type="dxa" w:w="2340"/>
          </w:tcPr>
          <w:p>
            <w:r>
              <w:t>10697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pacientes con diseño similar al admin</w:t>
            </w:r>
          </w:p>
        </w:tc>
      </w:tr>
      <w:tr>
        <w:tc>
          <w:tcPr>
            <w:tcW w:type="dxa" w:w="2340"/>
          </w:tcPr>
          <w:p>
            <w:r>
              <w:t>switch_patient_tab</w:t>
            </w:r>
          </w:p>
        </w:tc>
        <w:tc>
          <w:tcPr>
            <w:tcW w:type="dxa" w:w="2340"/>
          </w:tcPr>
          <w:p>
            <w:r>
              <w:t>10772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del paciente con animación visual</w:t>
            </w:r>
          </w:p>
        </w:tc>
      </w:tr>
      <w:tr>
        <w:tc>
          <w:tcPr>
            <w:tcW w:type="dxa" w:w="2340"/>
          </w:tcPr>
          <w:p>
            <w:r>
              <w:t>logout</w:t>
            </w:r>
          </w:p>
        </w:tc>
        <w:tc>
          <w:tcPr>
            <w:tcW w:type="dxa" w:w="2340"/>
          </w:tcPr>
          <w:p>
            <w:r>
              <w:t>10800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Cerrar sesión</w:t>
            </w:r>
          </w:p>
        </w:tc>
      </w:tr>
      <w:tr>
        <w:tc>
          <w:tcPr>
            <w:tcW w:type="dxa" w:w="2340"/>
          </w:tcPr>
          <w:p>
            <w:r>
              <w:t>create_doctor_dashboard</w:t>
            </w:r>
          </w:p>
        </w:tc>
        <w:tc>
          <w:tcPr>
            <w:tcW w:type="dxa" w:w="2340"/>
          </w:tcPr>
          <w:p>
            <w:r>
              <w:t>10809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doctores con diseño mejorado</w:t>
            </w:r>
          </w:p>
        </w:tc>
      </w:tr>
      <w:tr>
        <w:tc>
          <w:tcPr>
            <w:tcW w:type="dxa" w:w="2340"/>
          </w:tcPr>
          <w:p>
            <w:r>
              <w:t>create_doctor_stats_card</w:t>
            </w:r>
          </w:p>
        </w:tc>
        <w:tc>
          <w:tcPr>
            <w:tcW w:type="dxa" w:w="2340"/>
          </w:tcPr>
          <w:p>
            <w:r>
              <w:t>11066</w:t>
            </w:r>
          </w:p>
        </w:tc>
        <w:tc>
          <w:tcPr>
            <w:tcW w:type="dxa" w:w="2340"/>
          </w:tcPr>
          <w:p>
            <w:r>
              <w:t>self, parent, card_data, index</w:t>
            </w:r>
          </w:p>
        </w:tc>
        <w:tc>
          <w:tcPr>
            <w:tcW w:type="dxa" w:w="2340"/>
          </w:tcPr>
          <w:p>
            <w:r>
              <w:t>Crear tarjeta de estadística moderna</w:t>
            </w:r>
          </w:p>
        </w:tc>
      </w:tr>
      <w:tr>
        <w:tc>
          <w:tcPr>
            <w:tcW w:type="dxa" w:w="2340"/>
          </w:tcPr>
          <w:p>
            <w:r>
              <w:t>create_appointment_card</w:t>
            </w:r>
          </w:p>
        </w:tc>
        <w:tc>
          <w:tcPr>
            <w:tcW w:type="dxa" w:w="2340"/>
          </w:tcPr>
          <w:p>
            <w:r>
              <w:t>11100</w:t>
            </w:r>
          </w:p>
        </w:tc>
        <w:tc>
          <w:tcPr>
            <w:tcW w:type="dxa" w:w="2340"/>
          </w:tcPr>
          <w:p>
            <w:r>
              <w:t>self, parent, appointment, index</w:t>
            </w:r>
          </w:p>
        </w:tc>
        <w:tc>
          <w:tcPr>
            <w:tcW w:type="dxa" w:w="2340"/>
          </w:tcPr>
          <w:p>
            <w:r>
              <w:t>Crear tarjeta de cita individual</w:t>
            </w:r>
          </w:p>
        </w:tc>
      </w:tr>
      <w:tr>
        <w:tc>
          <w:tcPr>
            <w:tcW w:type="dxa" w:w="2340"/>
          </w:tcPr>
          <w:p>
            <w:r>
              <w:t>darken_color</w:t>
            </w:r>
          </w:p>
        </w:tc>
        <w:tc>
          <w:tcPr>
            <w:tcW w:type="dxa" w:w="2340"/>
          </w:tcPr>
          <w:p>
            <w:r>
              <w:t>11143</w:t>
            </w:r>
          </w:p>
        </w:tc>
        <w:tc>
          <w:tcPr>
            <w:tcW w:type="dxa" w:w="2340"/>
          </w:tcPr>
          <w:p>
            <w:r>
              <w:t>self, color</w:t>
            </w:r>
          </w:p>
        </w:tc>
        <w:tc>
          <w:tcPr>
            <w:tcW w:type="dxa" w:w="2340"/>
          </w:tcPr>
          <w:p>
            <w:r>
              <w:t>Oscurecer un color para efectos hover</w:t>
            </w:r>
          </w:p>
        </w:tc>
      </w:tr>
      <w:tr>
        <w:tc>
          <w:tcPr>
            <w:tcW w:type="dxa" w:w="2340"/>
          </w:tcPr>
          <w:p>
            <w:r>
              <w:t>create_doctor_appointments</w:t>
            </w:r>
          </w:p>
        </w:tc>
        <w:tc>
          <w:tcPr>
            <w:tcW w:type="dxa" w:w="2340"/>
          </w:tcPr>
          <w:p>
            <w:r>
              <w:t>11155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moderna de citas para doctores con diseño mejorado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11356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para habilitar botones</w:t>
            </w:r>
          </w:p>
        </w:tc>
      </w:tr>
      <w:tr>
        <w:tc>
          <w:tcPr>
            <w:tcW w:type="dxa" w:w="2340"/>
          </w:tcPr>
          <w:p>
            <w:r>
              <w:t>on_appointment_double_click</w:t>
            </w:r>
          </w:p>
        </w:tc>
        <w:tc>
          <w:tcPr>
            <w:tcW w:type="dxa" w:w="2340"/>
          </w:tcPr>
          <w:p>
            <w:r>
              <w:t>11367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doble clic para mostrar detalles completos</w:t>
            </w:r>
          </w:p>
        </w:tc>
      </w:tr>
      <w:tr>
        <w:tc>
          <w:tcPr>
            <w:tcW w:type="dxa" w:w="2340"/>
          </w:tcPr>
          <w:p>
            <w:r>
              <w:t>create_appointment_context_menu</w:t>
            </w:r>
          </w:p>
        </w:tc>
        <w:tc>
          <w:tcPr>
            <w:tcW w:type="dxa" w:w="2340"/>
          </w:tcPr>
          <w:p>
            <w:r>
              <w:t>11387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menú contextual para las citas</w:t>
            </w:r>
          </w:p>
        </w:tc>
      </w:tr>
      <w:tr>
        <w:tc>
          <w:tcPr>
            <w:tcW w:type="dxa" w:w="2340"/>
          </w:tcPr>
          <w:p>
            <w:r>
              <w:t>show_context_menu</w:t>
            </w:r>
          </w:p>
        </w:tc>
        <w:tc>
          <w:tcPr>
            <w:tcW w:type="dxa" w:w="2340"/>
          </w:tcPr>
          <w:p>
            <w:r>
              <w:t>11422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Mostrar menú contextual en la posición del clic derecho</w:t>
            </w:r>
          </w:p>
        </w:tc>
      </w:tr>
      <w:tr>
        <w:tc>
          <w:tcPr>
            <w:tcW w:type="dxa" w:w="2340"/>
          </w:tcPr>
          <w:p>
            <w:r>
              <w:t>update_context_menu_state</w:t>
            </w:r>
          </w:p>
        </w:tc>
        <w:tc>
          <w:tcPr>
            <w:tcW w:type="dxa" w:w="2340"/>
          </w:tcPr>
          <w:p>
            <w:r>
              <w:t>11441</w:t>
            </w:r>
          </w:p>
        </w:tc>
        <w:tc>
          <w:tcPr>
            <w:tcW w:type="dxa" w:w="2340"/>
          </w:tcPr>
          <w:p>
            <w:r>
              <w:t>self, estado</w:t>
            </w:r>
          </w:p>
        </w:tc>
        <w:tc>
          <w:tcPr>
            <w:tcW w:type="dxa" w:w="2340"/>
          </w:tcPr>
          <w:p>
            <w:r>
              <w:t>Actualizar el estado de las opciones del menú según el estado de la cita</w:t>
            </w:r>
          </w:p>
        </w:tc>
      </w:tr>
      <w:tr>
        <w:tc>
          <w:tcPr>
            <w:tcW w:type="dxa" w:w="2340"/>
          </w:tcPr>
          <w:p>
            <w:r>
              <w:t>context_view_details</w:t>
            </w:r>
          </w:p>
        </w:tc>
        <w:tc>
          <w:tcPr>
            <w:tcW w:type="dxa" w:w="2340"/>
          </w:tcPr>
          <w:p>
            <w:r>
              <w:t>11482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desde menú contextual</w:t>
            </w:r>
          </w:p>
        </w:tc>
      </w:tr>
      <w:tr>
        <w:tc>
          <w:tcPr>
            <w:tcW w:type="dxa" w:w="2340"/>
          </w:tcPr>
          <w:p>
            <w:r>
              <w:t>context_start_appointment</w:t>
            </w:r>
          </w:p>
        </w:tc>
        <w:tc>
          <w:tcPr>
            <w:tcW w:type="dxa" w:w="2340"/>
          </w:tcPr>
          <w:p>
            <w:r>
              <w:t>11495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desde menú contextual</w:t>
            </w:r>
          </w:p>
        </w:tc>
      </w:tr>
      <w:tr>
        <w:tc>
          <w:tcPr>
            <w:tcW w:type="dxa" w:w="2340"/>
          </w:tcPr>
          <w:p>
            <w:r>
              <w:t>context_confirm_appointment</w:t>
            </w:r>
          </w:p>
        </w:tc>
        <w:tc>
          <w:tcPr>
            <w:tcW w:type="dxa" w:w="2340"/>
          </w:tcPr>
          <w:p>
            <w:r>
              <w:t>11504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desde menú contextual</w:t>
            </w:r>
          </w:p>
        </w:tc>
      </w:tr>
      <w:tr>
        <w:tc>
          <w:tcPr>
            <w:tcW w:type="dxa" w:w="2340"/>
          </w:tcPr>
          <w:p>
            <w:r>
              <w:t>context_complete_appointment</w:t>
            </w:r>
          </w:p>
        </w:tc>
        <w:tc>
          <w:tcPr>
            <w:tcW w:type="dxa" w:w="2340"/>
          </w:tcPr>
          <w:p>
            <w:r>
              <w:t>11513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Completar cita desde menú contextual</w:t>
            </w:r>
          </w:p>
        </w:tc>
      </w:tr>
      <w:tr>
        <w:tc>
          <w:tcPr>
            <w:tcW w:type="dxa" w:w="2340"/>
          </w:tcPr>
          <w:p>
            <w:r>
              <w:t>context_cancel_appointment</w:t>
            </w:r>
          </w:p>
        </w:tc>
        <w:tc>
          <w:tcPr>
            <w:tcW w:type="dxa" w:w="2340"/>
          </w:tcPr>
          <w:p>
            <w:r>
              <w:t>11542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desde menú contextual</w:t>
            </w:r>
          </w:p>
        </w:tc>
      </w:tr>
      <w:tr>
        <w:tc>
          <w:tcPr>
            <w:tcW w:type="dxa" w:w="2340"/>
          </w:tcPr>
          <w:p>
            <w:r>
              <w:t>context_confirm_appointment</w:t>
            </w:r>
          </w:p>
        </w:tc>
        <w:tc>
          <w:tcPr>
            <w:tcW w:type="dxa" w:w="2340"/>
          </w:tcPr>
          <w:p>
            <w:r>
              <w:t>11571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desde menú contextual</w:t>
            </w:r>
          </w:p>
        </w:tc>
      </w:tr>
      <w:tr>
        <w:tc>
          <w:tcPr>
            <w:tcW w:type="dxa" w:w="2340"/>
          </w:tcPr>
          <w:p>
            <w:r>
              <w:t>context_start_appointment</w:t>
            </w:r>
          </w:p>
        </w:tc>
        <w:tc>
          <w:tcPr>
            <w:tcW w:type="dxa" w:w="2340"/>
          </w:tcPr>
          <w:p>
            <w:r>
              <w:t>11600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desde menú contextual</w:t>
            </w:r>
          </w:p>
        </w:tc>
      </w:tr>
      <w:tr>
        <w:tc>
          <w:tcPr>
            <w:tcW w:type="dxa" w:w="2340"/>
          </w:tcPr>
          <w:p>
            <w:r>
              <w:t>show_appointment_details_window</w:t>
            </w:r>
          </w:p>
        </w:tc>
        <w:tc>
          <w:tcPr>
            <w:tcW w:type="dxa" w:w="2340"/>
          </w:tcPr>
          <w:p>
            <w:r>
              <w:t>11629</w:t>
            </w:r>
          </w:p>
        </w:tc>
        <w:tc>
          <w:tcPr>
            <w:tcW w:type="dxa" w:w="2340"/>
          </w:tcPr>
          <w:p>
            <w:r>
              <w:t>self, cita_id</w:t>
            </w:r>
          </w:p>
        </w:tc>
        <w:tc>
          <w:tcPr>
            <w:tcW w:type="dxa" w:w="2340"/>
          </w:tcPr>
          <w:p>
            <w:r>
              <w:t>Mostrar ventana emergente con detalles completos de la cita</w:t>
            </w:r>
          </w:p>
        </w:tc>
      </w:tr>
      <w:tr>
        <w:tc>
          <w:tcPr>
            <w:tcW w:type="dxa" w:w="2340"/>
          </w:tcPr>
          <w:p>
            <w:r>
              <w:t>print_appointment_details</w:t>
            </w:r>
          </w:p>
        </w:tc>
        <w:tc>
          <w:tcPr>
            <w:tcW w:type="dxa" w:w="2340"/>
          </w:tcPr>
          <w:p>
            <w:r>
              <w:t>11796</w:t>
            </w:r>
          </w:p>
        </w:tc>
        <w:tc>
          <w:tcPr>
            <w:tcW w:type="dxa" w:w="2340"/>
          </w:tcPr>
          <w:p>
            <w:r>
              <w:t>self, cita_data</w:t>
            </w:r>
          </w:p>
        </w:tc>
        <w:tc>
          <w:tcPr>
            <w:tcW w:type="dxa" w:w="2340"/>
          </w:tcPr>
          <w:p>
            <w:r>
              <w:t>Función placeholder para imprimir detalles</w:t>
            </w:r>
          </w:p>
        </w:tc>
      </w:tr>
      <w:tr>
        <w:tc>
          <w:tcPr>
            <w:tcW w:type="dxa" w:w="2340"/>
          </w:tcPr>
          <w:p>
            <w:r>
              <w:t>create_doctor_patients</w:t>
            </w:r>
          </w:p>
        </w:tc>
        <w:tc>
          <w:tcPr>
            <w:tcW w:type="dxa" w:w="2340"/>
          </w:tcPr>
          <w:p>
            <w:r>
              <w:t>11800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moderna de pacientes para doctores con diseño mejorado</w:t>
            </w:r>
          </w:p>
        </w:tc>
      </w:tr>
      <w:tr>
        <w:tc>
          <w:tcPr>
            <w:tcW w:type="dxa" w:w="2340"/>
          </w:tcPr>
          <w:p>
            <w:r>
              <w:t>create_patient_context_menu</w:t>
            </w:r>
          </w:p>
        </w:tc>
        <w:tc>
          <w:tcPr>
            <w:tcW w:type="dxa" w:w="2340"/>
          </w:tcPr>
          <w:p>
            <w:r>
              <w:t>12011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menú contextual para pacientes</w:t>
            </w:r>
          </w:p>
        </w:tc>
      </w:tr>
      <w:tr>
        <w:tc>
          <w:tcPr>
            <w:tcW w:type="dxa" w:w="2340"/>
          </w:tcPr>
          <w:p>
            <w:r>
              <w:t>show_patient_context_menu</w:t>
            </w:r>
          </w:p>
        </w:tc>
        <w:tc>
          <w:tcPr>
            <w:tcW w:type="dxa" w:w="2340"/>
          </w:tcPr>
          <w:p>
            <w:r>
              <w:t>12034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Mostrar menú contextual en la posición del clic derecho</w:t>
            </w:r>
          </w:p>
        </w:tc>
      </w:tr>
      <w:tr>
        <w:tc>
          <w:tcPr>
            <w:tcW w:type="dxa" w:w="2340"/>
          </w:tcPr>
          <w:p>
            <w:r>
              <w:t>context_view_patient_profile</w:t>
            </w:r>
          </w:p>
        </w:tc>
        <w:tc>
          <w:tcPr>
            <w:tcW w:type="dxa" w:w="2340"/>
          </w:tcPr>
          <w:p>
            <w:r>
              <w:t>12053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perfil del paciente desde menú contextual</w:t>
            </w:r>
          </w:p>
        </w:tc>
      </w:tr>
      <w:tr>
        <w:tc>
          <w:tcPr>
            <w:tcW w:type="dxa" w:w="2340"/>
          </w:tcPr>
          <w:p>
            <w:r>
              <w:t>context_view_medical_history</w:t>
            </w:r>
          </w:p>
        </w:tc>
        <w:tc>
          <w:tcPr>
            <w:tcW w:type="dxa" w:w="2340"/>
          </w:tcPr>
          <w:p>
            <w:r>
              <w:t>12073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médico desde menú contextual</w:t>
            </w:r>
          </w:p>
        </w:tc>
      </w:tr>
      <w:tr>
        <w:tc>
          <w:tcPr>
            <w:tcW w:type="dxa" w:w="2340"/>
          </w:tcPr>
          <w:p>
            <w:r>
              <w:t>context_schedule_appointment</w:t>
            </w:r>
          </w:p>
        </w:tc>
        <w:tc>
          <w:tcPr>
            <w:tcW w:type="dxa" w:w="2340"/>
          </w:tcPr>
          <w:p>
            <w:r>
              <w:t>12093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cita desde menú contextual</w:t>
            </w:r>
          </w:p>
        </w:tc>
      </w:tr>
      <w:tr>
        <w:tc>
          <w:tcPr>
            <w:tcW w:type="dxa" w:w="2340"/>
          </w:tcPr>
          <w:p>
            <w:r>
              <w:t>filter_patients</w:t>
            </w:r>
          </w:p>
        </w:tc>
        <w:tc>
          <w:tcPr>
            <w:tcW w:type="dxa" w:w="2340"/>
          </w:tcPr>
          <w:p>
            <w:r>
              <w:t>12113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pacientes por estado</w:t>
            </w:r>
          </w:p>
        </w:tc>
      </w:tr>
      <w:tr>
        <w:tc>
          <w:tcPr>
            <w:tcW w:type="dxa" w:w="2340"/>
          </w:tcPr>
          <w:p>
            <w:r>
              <w:t>refresh_patients</w:t>
            </w:r>
          </w:p>
        </w:tc>
        <w:tc>
          <w:tcPr>
            <w:tcW w:type="dxa" w:w="2340"/>
          </w:tcPr>
          <w:p>
            <w:r>
              <w:t>12120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pacientes</w:t>
            </w:r>
          </w:p>
        </w:tc>
      </w:tr>
      <w:tr>
        <w:tc>
          <w:tcPr>
            <w:tcW w:type="dxa" w:w="2340"/>
          </w:tcPr>
          <w:p>
            <w:r>
              <w:t>show_patient_stats</w:t>
            </w:r>
          </w:p>
        </w:tc>
        <w:tc>
          <w:tcPr>
            <w:tcW w:type="dxa" w:w="2340"/>
          </w:tcPr>
          <w:p>
            <w:r>
              <w:t>12128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 pacientes</w:t>
            </w:r>
          </w:p>
        </w:tc>
      </w:tr>
      <w:tr>
        <w:tc>
          <w:tcPr>
            <w:tcW w:type="dxa" w:w="2340"/>
          </w:tcPr>
          <w:p>
            <w:r>
              <w:t>create_medical_records</w:t>
            </w:r>
          </w:p>
        </w:tc>
        <w:tc>
          <w:tcPr>
            <w:tcW w:type="dxa" w:w="2340"/>
          </w:tcPr>
          <w:p>
            <w:r>
              <w:t>12135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de historiales médicos</w:t>
            </w:r>
          </w:p>
        </w:tc>
      </w:tr>
      <w:tr>
        <w:tc>
          <w:tcPr>
            <w:tcW w:type="dxa" w:w="2340"/>
          </w:tcPr>
          <w:p>
            <w:r>
              <w:t>create_doctor_profile</w:t>
            </w:r>
          </w:p>
        </w:tc>
        <w:tc>
          <w:tcPr>
            <w:tcW w:type="dxa" w:w="2340"/>
          </w:tcPr>
          <w:p>
            <w:r>
              <w:t>12214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Perfil del doctor</w:t>
            </w:r>
          </w:p>
        </w:tc>
      </w:tr>
      <w:tr>
        <w:tc>
          <w:tcPr>
            <w:tcW w:type="dxa" w:w="2340"/>
          </w:tcPr>
          <w:p>
            <w:r>
              <w:t>create_secretaria_dashboard</w:t>
            </w:r>
          </w:p>
        </w:tc>
        <w:tc>
          <w:tcPr>
            <w:tcW w:type="dxa" w:w="2340"/>
          </w:tcPr>
          <w:p>
            <w:r>
              <w:t>12296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secretarias</w:t>
            </w:r>
          </w:p>
        </w:tc>
      </w:tr>
      <w:tr>
        <w:tc>
          <w:tcPr>
            <w:tcW w:type="dxa" w:w="2340"/>
          </w:tcPr>
          <w:p>
            <w:r>
              <w:t>create_secretaria_appointments</w:t>
            </w:r>
          </w:p>
        </w:tc>
        <w:tc>
          <w:tcPr>
            <w:tcW w:type="dxa" w:w="2340"/>
          </w:tcPr>
          <w:p>
            <w:r>
              <w:t>12398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completa de citas para secretarias</w:t>
            </w:r>
          </w:p>
        </w:tc>
      </w:tr>
      <w:tr>
        <w:tc>
          <w:tcPr>
            <w:tcW w:type="dxa" w:w="2340"/>
          </w:tcPr>
          <w:p>
            <w:r>
              <w:t>create_secretaria_patients</w:t>
            </w:r>
          </w:p>
        </w:tc>
        <w:tc>
          <w:tcPr>
            <w:tcW w:type="dxa" w:w="2340"/>
          </w:tcPr>
          <w:p>
            <w:r>
              <w:t>12493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de pacientes para secretarias</w:t>
            </w:r>
          </w:p>
        </w:tc>
      </w:tr>
      <w:tr>
        <w:tc>
          <w:tcPr>
            <w:tcW w:type="dxa" w:w="2340"/>
          </w:tcPr>
          <w:p>
            <w:r>
              <w:t>create_secretaria_billing</w:t>
            </w:r>
          </w:p>
        </w:tc>
        <w:tc>
          <w:tcPr>
            <w:tcW w:type="dxa" w:w="2340"/>
          </w:tcPr>
          <w:p>
            <w:r>
              <w:t>12582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Sistema de facturación avanzado para secretarias</w:t>
            </w:r>
          </w:p>
        </w:tc>
      </w:tr>
      <w:tr>
        <w:tc>
          <w:tcPr>
            <w:tcW w:type="dxa" w:w="2340"/>
          </w:tcPr>
          <w:p>
            <w:r>
              <w:t>get_billing_summary_secretaria</w:t>
            </w:r>
          </w:p>
        </w:tc>
        <w:tc>
          <w:tcPr>
            <w:tcW w:type="dxa" w:w="2340"/>
          </w:tcPr>
          <w:p>
            <w:r>
              <w:t>12815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facturación para secretarias</w:t>
            </w:r>
          </w:p>
        </w:tc>
      </w:tr>
      <w:tr>
        <w:tc>
          <w:tcPr>
            <w:tcW w:type="dxa" w:w="2340"/>
          </w:tcPr>
          <w:p>
            <w:r>
              <w:t>load_secretaria_billing_data</w:t>
            </w:r>
          </w:p>
        </w:tc>
        <w:tc>
          <w:tcPr>
            <w:tcW w:type="dxa" w:w="2340"/>
          </w:tcPr>
          <w:p>
            <w:r>
              <w:t>12865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 facturación para secretarias</w:t>
            </w:r>
          </w:p>
        </w:tc>
      </w:tr>
      <w:tr>
        <w:tc>
          <w:tcPr>
            <w:tcW w:type="dxa" w:w="2340"/>
          </w:tcPr>
          <w:p>
            <w:r>
              <w:t>create_new_invoice_secretaria</w:t>
            </w:r>
          </w:p>
        </w:tc>
        <w:tc>
          <w:tcPr>
            <w:tcW w:type="dxa" w:w="2340"/>
          </w:tcPr>
          <w:p>
            <w:r>
              <w:t>12937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nueva factura desde secretaría</w:t>
            </w:r>
          </w:p>
        </w:tc>
      </w:tr>
      <w:tr>
        <w:tc>
          <w:tcPr>
            <w:tcW w:type="dxa" w:w="2340"/>
          </w:tcPr>
          <w:p>
            <w:r>
              <w:t>process_payment_secretaria</w:t>
            </w:r>
          </w:p>
        </w:tc>
        <w:tc>
          <w:tcPr>
            <w:tcW w:type="dxa" w:w="2340"/>
          </w:tcPr>
          <w:p>
            <w:r>
              <w:t>12943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Procesar pago desde secretaría</w:t>
            </w:r>
          </w:p>
        </w:tc>
      </w:tr>
      <w:tr>
        <w:tc>
          <w:tcPr>
            <w:tcW w:type="dxa" w:w="2340"/>
          </w:tcPr>
          <w:p>
            <w:r>
              <w:t>express_invoice</w:t>
            </w:r>
          </w:p>
        </w:tc>
        <w:tc>
          <w:tcPr>
            <w:tcW w:type="dxa" w:w="2340"/>
          </w:tcPr>
          <w:p>
            <w:r>
              <w:t>12949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 express</w:t>
            </w:r>
          </w:p>
        </w:tc>
      </w:tr>
      <w:tr>
        <w:tc>
          <w:tcPr>
            <w:tcW w:type="dxa" w:w="2340"/>
          </w:tcPr>
          <w:p>
            <w:r>
              <w:t>search_patient_billing</w:t>
            </w:r>
          </w:p>
        </w:tc>
        <w:tc>
          <w:tcPr>
            <w:tcW w:type="dxa" w:w="2340"/>
          </w:tcPr>
          <w:p>
            <w:r>
              <w:t>12953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Buscar paciente para facturación</w:t>
            </w:r>
          </w:p>
        </w:tc>
      </w:tr>
      <w:tr>
        <w:tc>
          <w:tcPr>
            <w:tcW w:type="dxa" w:w="2340"/>
          </w:tcPr>
          <w:p>
            <w:r>
              <w:t>generate_daily_report</w:t>
            </w:r>
          </w:p>
        </w:tc>
        <w:tc>
          <w:tcPr>
            <w:tcW w:type="dxa" w:w="2340"/>
          </w:tcPr>
          <w:p>
            <w:r>
              <w:t>12959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diario</w:t>
            </w:r>
          </w:p>
        </w:tc>
      </w:tr>
      <w:tr>
        <w:tc>
          <w:tcPr>
            <w:tcW w:type="dxa" w:w="2340"/>
          </w:tcPr>
          <w:p>
            <w:r>
              <w:t>refresh_billing_secretaria</w:t>
            </w:r>
          </w:p>
        </w:tc>
        <w:tc>
          <w:tcPr>
            <w:tcW w:type="dxa" w:w="2340"/>
          </w:tcPr>
          <w:p>
            <w:r>
              <w:t>12963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bill_appointment_secretaria</w:t>
            </w:r>
          </w:p>
        </w:tc>
        <w:tc>
          <w:tcPr>
            <w:tcW w:type="dxa" w:w="2340"/>
          </w:tcPr>
          <w:p>
            <w:r>
              <w:t>12968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Facturar cita seleccionada desde secretaría</w:t>
            </w:r>
          </w:p>
        </w:tc>
      </w:tr>
      <w:tr>
        <w:tc>
          <w:tcPr>
            <w:tcW w:type="dxa" w:w="2340"/>
          </w:tcPr>
          <w:p>
            <w:r>
              <w:t>filter_invoices_secretaria</w:t>
            </w:r>
          </w:p>
        </w:tc>
        <w:tc>
          <w:tcPr>
            <w:tcW w:type="dxa" w:w="2340"/>
          </w:tcPr>
          <w:p>
            <w:r>
              <w:t>12979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facturas en la vista de secretaría</w:t>
            </w:r>
          </w:p>
        </w:tc>
      </w:tr>
      <w:tr>
        <w:tc>
          <w:tcPr>
            <w:tcW w:type="dxa" w:w="2340"/>
          </w:tcPr>
          <w:p>
            <w:r>
              <w:t>view_invoice_details</w:t>
            </w:r>
          </w:p>
        </w:tc>
        <w:tc>
          <w:tcPr>
            <w:tcW w:type="dxa" w:w="2340"/>
          </w:tcPr>
          <w:p>
            <w:r>
              <w:t>12988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factura seleccionada</w:t>
            </w:r>
          </w:p>
        </w:tc>
      </w:tr>
      <w:tr>
        <w:tc>
          <w:tcPr>
            <w:tcW w:type="dxa" w:w="2340"/>
          </w:tcPr>
          <w:p>
            <w:r>
              <w:t>create_secretaria_reports</w:t>
            </w:r>
          </w:p>
        </w:tc>
        <w:tc>
          <w:tcPr>
            <w:tcW w:type="dxa" w:w="2340"/>
          </w:tcPr>
          <w:p>
            <w:r>
              <w:t>13001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Reportes para secretarias</w:t>
            </w:r>
          </w:p>
        </w:tc>
      </w:tr>
      <w:tr>
        <w:tc>
          <w:tcPr>
            <w:tcW w:type="dxa" w:w="2340"/>
          </w:tcPr>
          <w:p>
            <w:r>
              <w:t>create_patient_dashboard</w:t>
            </w:r>
          </w:p>
        </w:tc>
        <w:tc>
          <w:tcPr>
            <w:tcW w:type="dxa" w:w="2340"/>
          </w:tcPr>
          <w:p>
            <w:r>
              <w:t>13104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pacientes con diseño moderno similar al admin</w:t>
            </w:r>
          </w:p>
        </w:tc>
      </w:tr>
      <w:tr>
        <w:tc>
          <w:tcPr>
            <w:tcW w:type="dxa" w:w="2340"/>
          </w:tcPr>
          <w:p>
            <w:r>
              <w:t>create_patient_appointments</w:t>
            </w:r>
          </w:p>
        </w:tc>
        <w:tc>
          <w:tcPr>
            <w:tcW w:type="dxa" w:w="2340"/>
          </w:tcPr>
          <w:p>
            <w:r>
              <w:t>13307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Citas del paciente con diseño moderno similar al admin</w:t>
            </w:r>
          </w:p>
        </w:tc>
      </w:tr>
      <w:tr>
        <w:tc>
          <w:tcPr>
            <w:tcW w:type="dxa" w:w="2340"/>
          </w:tcPr>
          <w:p>
            <w:r>
              <w:t>create_tooltip</w:t>
            </w:r>
          </w:p>
        </w:tc>
        <w:tc>
          <w:tcPr>
            <w:tcW w:type="dxa" w:w="2340"/>
          </w:tcPr>
          <w:p>
            <w:r>
              <w:t>13580</w:t>
            </w:r>
          </w:p>
        </w:tc>
        <w:tc>
          <w:tcPr>
            <w:tcW w:type="dxa" w:w="2340"/>
          </w:tcPr>
          <w:p>
            <w:r>
              <w:t>self, widget, text</w:t>
            </w:r>
          </w:p>
        </w:tc>
        <w:tc>
          <w:tcPr>
            <w:tcW w:type="dxa" w:w="2340"/>
          </w:tcPr>
          <w:p>
            <w:r>
              <w:t>Crear tooltip para un widget</w:t>
            </w:r>
          </w:p>
        </w:tc>
      </w:tr>
      <w:tr>
        <w:tc>
          <w:tcPr>
            <w:tcW w:type="dxa" w:w="2340"/>
          </w:tcPr>
          <w:p>
            <w:r>
              <w:t>on_patient_appointment_select</w:t>
            </w:r>
          </w:p>
        </w:tc>
        <w:tc>
          <w:tcPr>
            <w:tcW w:type="dxa" w:w="2340"/>
          </w:tcPr>
          <w:p>
            <w:r>
              <w:t>13604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 la selección de una cita para mostrar información rápida</w:t>
            </w:r>
          </w:p>
        </w:tc>
      </w:tr>
      <w:tr>
        <w:tc>
          <w:tcPr>
            <w:tcW w:type="dxa" w:w="2340"/>
          </w:tcPr>
          <w:p>
            <w:r>
              <w:t>show_appointment_context_menu</w:t>
            </w:r>
          </w:p>
        </w:tc>
        <w:tc>
          <w:tcPr>
            <w:tcW w:type="dxa" w:w="2340"/>
          </w:tcPr>
          <w:p>
            <w:r>
              <w:t>13657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Muestra menú contextual para acciones rápidas en citas</w:t>
            </w:r>
          </w:p>
        </w:tc>
      </w:tr>
      <w:tr>
        <w:tc>
          <w:tcPr>
            <w:tcW w:type="dxa" w:w="2340"/>
          </w:tcPr>
          <w:p>
            <w:r>
              <w:t>create_patient_medical_history</w:t>
            </w:r>
          </w:p>
        </w:tc>
        <w:tc>
          <w:tcPr>
            <w:tcW w:type="dxa" w:w="2340"/>
          </w:tcPr>
          <w:p>
            <w:r>
              <w:t>13705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 historial médico para pacientes - Vista simplificada con tabla</w:t>
            </w:r>
          </w:p>
        </w:tc>
      </w:tr>
      <w:tr>
        <w:tc>
          <w:tcPr>
            <w:tcW w:type="dxa" w:w="2340"/>
          </w:tcPr>
          <w:p>
            <w:r>
              <w:t>load_patient_doctors</w:t>
            </w:r>
          </w:p>
        </w:tc>
        <w:tc>
          <w:tcPr>
            <w:tcW w:type="dxa" w:w="2340"/>
          </w:tcPr>
          <w:p>
            <w:r>
              <w:t>13817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doctores que han atendido al paciente</w:t>
            </w:r>
          </w:p>
        </w:tc>
      </w:tr>
      <w:tr>
        <w:tc>
          <w:tcPr>
            <w:tcW w:type="dxa" w:w="2340"/>
          </w:tcPr>
          <w:p>
            <w:r>
              <w:t>get_patient_health_summary</w:t>
            </w:r>
          </w:p>
        </w:tc>
        <w:tc>
          <w:tcPr>
            <w:tcW w:type="dxa" w:w="2340"/>
          </w:tcPr>
          <w:p>
            <w:r>
              <w:t>13859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salud del paciente con información completa para tablas</w:t>
            </w:r>
          </w:p>
        </w:tc>
      </w:tr>
      <w:tr>
        <w:tc>
          <w:tcPr>
            <w:tcW w:type="dxa" w:w="2340"/>
          </w:tcPr>
          <w:p>
            <w:r>
              <w:t>filter_medical_history</w:t>
            </w:r>
          </w:p>
        </w:tc>
        <w:tc>
          <w:tcPr>
            <w:tcW w:type="dxa" w:w="2340"/>
          </w:tcPr>
          <w:p>
            <w:r>
              <w:t>13961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al historial médico</w:t>
            </w:r>
          </w:p>
        </w:tc>
      </w:tr>
      <w:tr>
        <w:tc>
          <w:tcPr>
            <w:tcW w:type="dxa" w:w="2340"/>
          </w:tcPr>
          <w:p>
            <w:r>
              <w:t>clear_history_filters</w:t>
            </w:r>
          </w:p>
        </w:tc>
        <w:tc>
          <w:tcPr>
            <w:tcW w:type="dxa" w:w="2340"/>
          </w:tcPr>
          <w:p>
            <w:r>
              <w:t>14067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todos los filtros y recargar historial completo</w:t>
            </w:r>
          </w:p>
        </w:tc>
      </w:tr>
      <w:tr>
        <w:tc>
          <w:tcPr>
            <w:tcW w:type="dxa" w:w="2340"/>
          </w:tcPr>
          <w:p>
            <w:r>
              <w:t>on_history_select</w:t>
            </w:r>
          </w:p>
        </w:tc>
        <w:tc>
          <w:tcPr>
            <w:tcW w:type="dxa" w:w="2340"/>
          </w:tcPr>
          <w:p>
            <w:r>
              <w:t>14085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registro en el historial</w:t>
            </w:r>
          </w:p>
        </w:tc>
      </w:tr>
      <w:tr>
        <w:tc>
          <w:tcPr>
            <w:tcW w:type="dxa" w:w="2340"/>
          </w:tcPr>
          <w:p>
            <w:r>
              <w:t>check_empty_history</w:t>
            </w:r>
          </w:p>
        </w:tc>
        <w:tc>
          <w:tcPr>
            <w:tcW w:type="dxa" w:w="2340"/>
          </w:tcPr>
          <w:p>
            <w:r>
              <w:t>14096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Verificar si el historial está vacío y mostrar mensaje apropiado</w:t>
            </w:r>
          </w:p>
        </w:tc>
      </w:tr>
      <w:tr>
        <w:tc>
          <w:tcPr>
            <w:tcW w:type="dxa" w:w="2340"/>
          </w:tcPr>
          <w:p>
            <w:r>
              <w:t>show_tooltip</w:t>
            </w:r>
          </w:p>
        </w:tc>
        <w:tc>
          <w:tcPr>
            <w:tcW w:type="dxa" w:w="2340"/>
          </w:tcPr>
          <w:p>
            <w:r>
              <w:t>14131</w:t>
            </w:r>
          </w:p>
        </w:tc>
        <w:tc>
          <w:tcPr>
            <w:tcW w:type="dxa" w:w="2340"/>
          </w:tcPr>
          <w:p>
            <w:r>
              <w:t>self, event, text</w:t>
            </w:r>
          </w:p>
        </w:tc>
        <w:tc>
          <w:tcPr>
            <w:tcW w:type="dxa" w:w="2340"/>
          </w:tcPr>
          <w:p>
            <w:r>
              <w:t>Mostrar tooltip con información adicional</w:t>
            </w:r>
          </w:p>
        </w:tc>
      </w:tr>
      <w:tr>
        <w:tc>
          <w:tcPr>
            <w:tcW w:type="dxa" w:w="2340"/>
          </w:tcPr>
          <w:p>
            <w:r>
              <w:t>hide_tooltip</w:t>
            </w:r>
          </w:p>
        </w:tc>
        <w:tc>
          <w:tcPr>
            <w:tcW w:type="dxa" w:w="2340"/>
          </w:tcPr>
          <w:p>
            <w:r>
              <w:t>14153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Ocultar tooltip</w:t>
            </w:r>
          </w:p>
        </w:tc>
      </w:tr>
      <w:tr>
        <w:tc>
          <w:tcPr>
            <w:tcW w:type="dxa" w:w="2340"/>
          </w:tcPr>
          <w:p>
            <w:r>
              <w:t>show_detailed_stats</w:t>
            </w:r>
          </w:p>
        </w:tc>
        <w:tc>
          <w:tcPr>
            <w:tcW w:type="dxa" w:w="2340"/>
          </w:tcPr>
          <w:p>
            <w:r>
              <w:t>14162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detalladas de salud</w:t>
            </w:r>
          </w:p>
        </w:tc>
      </w:tr>
      <w:tr>
        <w:tc>
          <w:tcPr>
            <w:tcW w:type="dxa" w:w="2340"/>
          </w:tcPr>
          <w:p>
            <w:r>
              <w:t>get_detailed_health_stats</w:t>
            </w:r>
          </w:p>
        </w:tc>
        <w:tc>
          <w:tcPr>
            <w:tcW w:type="dxa" w:w="2340"/>
          </w:tcPr>
          <w:p>
            <w:r>
              <w:t>14229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detalladas de salud del paciente</w:t>
            </w:r>
          </w:p>
        </w:tc>
      </w:tr>
      <w:tr>
        <w:tc>
          <w:tcPr>
            <w:tcW w:type="dxa" w:w="2340"/>
          </w:tcPr>
          <w:p>
            <w:r>
              <w:t>analyze_health_trends</w:t>
            </w:r>
          </w:p>
        </w:tc>
        <w:tc>
          <w:tcPr>
            <w:tcW w:type="dxa" w:w="2340"/>
          </w:tcPr>
          <w:p>
            <w:r>
              <w:t>14303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Analizar tendencias de salud del paciente</w:t>
            </w:r>
          </w:p>
        </w:tc>
      </w:tr>
      <w:tr>
        <w:tc>
          <w:tcPr>
            <w:tcW w:type="dxa" w:w="2340"/>
          </w:tcPr>
          <w:p>
            <w:r>
              <w:t>refresh_history</w:t>
            </w:r>
          </w:p>
        </w:tc>
        <w:tc>
          <w:tcPr>
            <w:tcW w:type="dxa" w:w="2340"/>
          </w:tcPr>
          <w:p>
            <w:r>
              <w:t>14313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Refrescar datos del historial</w:t>
            </w:r>
          </w:p>
        </w:tc>
      </w:tr>
      <w:tr>
        <w:tc>
          <w:tcPr>
            <w:tcW w:type="dxa" w:w="2340"/>
          </w:tcPr>
          <w:p>
            <w:r>
              <w:t>generate_summary_report</w:t>
            </w:r>
          </w:p>
        </w:tc>
        <w:tc>
          <w:tcPr>
            <w:tcW w:type="dxa" w:w="2340"/>
          </w:tcPr>
          <w:p>
            <w:r>
              <w:t>14321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resumen ejecutivo del historial</w:t>
            </w:r>
          </w:p>
        </w:tc>
      </w:tr>
      <w:tr>
        <w:tc>
          <w:tcPr>
            <w:tcW w:type="dxa" w:w="2340"/>
          </w:tcPr>
          <w:p>
            <w:r>
              <w:t>show_health_charts</w:t>
            </w:r>
          </w:p>
        </w:tc>
        <w:tc>
          <w:tcPr>
            <w:tcW w:type="dxa" w:w="2340"/>
          </w:tcPr>
          <w:p>
            <w:r>
              <w:t>14331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gráficos de evolución médica</w:t>
            </w:r>
          </w:p>
        </w:tc>
      </w:tr>
      <w:tr>
        <w:tc>
          <w:tcPr>
            <w:tcW w:type="dxa" w:w="2340"/>
          </w:tcPr>
          <w:p>
            <w:r>
              <w:t>configure_health_alerts</w:t>
            </w:r>
          </w:p>
        </w:tc>
        <w:tc>
          <w:tcPr>
            <w:tcW w:type="dxa" w:w="2340"/>
          </w:tcPr>
          <w:p>
            <w:r>
              <w:t>14341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alertas y recordatorios médicos</w:t>
            </w:r>
          </w:p>
        </w:tc>
      </w:tr>
      <w:tr>
        <w:tc>
          <w:tcPr>
            <w:tcW w:type="dxa" w:w="2340"/>
          </w:tcPr>
          <w:p>
            <w:r>
              <w:t>export_history_pdf</w:t>
            </w:r>
          </w:p>
        </w:tc>
        <w:tc>
          <w:tcPr>
            <w:tcW w:type="dxa" w:w="2340"/>
          </w:tcPr>
          <w:p>
            <w:r>
              <w:t>14351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historial médico a PDF</w:t>
            </w:r>
          </w:p>
        </w:tc>
      </w:tr>
      <w:tr>
        <w:tc>
          <w:tcPr>
            <w:tcW w:type="dxa" w:w="2340"/>
          </w:tcPr>
          <w:p>
            <w:r>
              <w:t>print_my_history</w:t>
            </w:r>
          </w:p>
        </w:tc>
        <w:tc>
          <w:tcPr>
            <w:tcW w:type="dxa" w:w="2340"/>
          </w:tcPr>
          <w:p>
            <w:r>
              <w:t>14374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</w:t>
            </w:r>
          </w:p>
        </w:tc>
      </w:tr>
      <w:tr>
        <w:tc>
          <w:tcPr>
            <w:tcW w:type="dxa" w:w="2340"/>
          </w:tcPr>
          <w:p>
            <w:r>
              <w:t>email_my_history</w:t>
            </w:r>
          </w:p>
        </w:tc>
        <w:tc>
          <w:tcPr>
            <w:tcW w:type="dxa" w:w="2340"/>
          </w:tcPr>
          <w:p>
            <w:r>
              <w:t>14384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historial por email</w:t>
            </w:r>
          </w:p>
        </w:tc>
      </w:tr>
      <w:tr>
        <w:tc>
          <w:tcPr>
            <w:tcW w:type="dxa" w:w="2340"/>
          </w:tcPr>
          <w:p>
            <w:r>
              <w:t>view_history_detail</w:t>
            </w:r>
          </w:p>
        </w:tc>
        <w:tc>
          <w:tcPr>
            <w:tcW w:type="dxa" w:w="2340"/>
          </w:tcPr>
          <w:p>
            <w:r>
              <w:t>14394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completo de un registro del historial</w:t>
            </w:r>
          </w:p>
        </w:tc>
      </w:tr>
      <w:tr>
        <w:tc>
          <w:tcPr>
            <w:tcW w:type="dxa" w:w="2340"/>
          </w:tcPr>
          <w:p>
            <w:r>
              <w:t>print_single_record</w:t>
            </w:r>
          </w:p>
        </w:tc>
        <w:tc>
          <w:tcPr>
            <w:tcW w:type="dxa" w:w="2340"/>
          </w:tcPr>
          <w:p>
            <w:r>
              <w:t>14528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Imprimir un registro específico</w:t>
            </w:r>
          </w:p>
        </w:tc>
      </w:tr>
      <w:tr>
        <w:tc>
          <w:tcPr>
            <w:tcW w:type="dxa" w:w="2340"/>
          </w:tcPr>
          <w:p>
            <w:r>
              <w:t>export_single_record_pdf</w:t>
            </w:r>
          </w:p>
        </w:tc>
        <w:tc>
          <w:tcPr>
            <w:tcW w:type="dxa" w:w="2340"/>
          </w:tcPr>
          <w:p>
            <w:r>
              <w:t>14534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Exportar un registro específico a PDF</w:t>
            </w:r>
          </w:p>
        </w:tc>
      </w:tr>
      <w:tr>
        <w:tc>
          <w:tcPr>
            <w:tcW w:type="dxa" w:w="2340"/>
          </w:tcPr>
          <w:p>
            <w:r>
              <w:t>print_single_record</w:t>
            </w:r>
          </w:p>
        </w:tc>
        <w:tc>
          <w:tcPr>
            <w:tcW w:type="dxa" w:w="2340"/>
          </w:tcPr>
          <w:p>
            <w:r>
              <w:t>14549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Imprimir un registro específico</w:t>
            </w:r>
          </w:p>
        </w:tc>
      </w:tr>
      <w:tr>
        <w:tc>
          <w:tcPr>
            <w:tcW w:type="dxa" w:w="2340"/>
          </w:tcPr>
          <w:p>
            <w:r>
              <w:t>email_single_record</w:t>
            </w:r>
          </w:p>
        </w:tc>
        <w:tc>
          <w:tcPr>
            <w:tcW w:type="dxa" w:w="2340"/>
          </w:tcPr>
          <w:p>
            <w:r>
              <w:t>14564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Enviar un registro específico por email</w:t>
            </w:r>
          </w:p>
        </w:tc>
      </w:tr>
      <w:tr>
        <w:tc>
          <w:tcPr>
            <w:tcW w:type="dxa" w:w="2340"/>
          </w:tcPr>
          <w:p>
            <w:r>
              <w:t>copy_record_to_clipboard</w:t>
            </w:r>
          </w:p>
        </w:tc>
        <w:tc>
          <w:tcPr>
            <w:tcW w:type="dxa" w:w="2340"/>
          </w:tcPr>
          <w:p>
            <w:r>
              <w:t>14582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Copiar información del registro al portapapeles</w:t>
            </w:r>
          </w:p>
        </w:tc>
      </w:tr>
      <w:tr>
        <w:tc>
          <w:tcPr>
            <w:tcW w:type="dxa" w:w="2340"/>
          </w:tcPr>
          <w:p>
            <w:r>
              <w:t>generate_medical_history_pdf</w:t>
            </w:r>
          </w:p>
        </w:tc>
        <w:tc>
          <w:tcPr>
            <w:tcW w:type="dxa" w:w="2340"/>
          </w:tcPr>
          <w:p>
            <w:r>
              <w:t>14646</w:t>
            </w:r>
          </w:p>
        </w:tc>
        <w:tc>
          <w:tcPr>
            <w:tcW w:type="dxa" w:w="2340"/>
          </w:tcPr>
          <w:p>
            <w:r>
              <w:t>self, filename</w:t>
            </w:r>
          </w:p>
        </w:tc>
        <w:tc>
          <w:tcPr>
            <w:tcW w:type="dxa" w:w="2340"/>
          </w:tcPr>
          <w:p>
            <w:r>
              <w:t>Generar PDF completo del historial médico</w:t>
            </w:r>
          </w:p>
        </w:tc>
      </w:tr>
      <w:tr>
        <w:tc>
          <w:tcPr>
            <w:tcW w:type="dxa" w:w="2340"/>
          </w:tcPr>
          <w:p>
            <w:r>
              <w:t>create_patient_settings</w:t>
            </w:r>
          </w:p>
        </w:tc>
        <w:tc>
          <w:tcPr>
            <w:tcW w:type="dxa" w:w="2340"/>
          </w:tcPr>
          <w:p>
            <w:r>
              <w:t>14753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Configuración del paciente - Diseño simplificado y limpio</w:t>
            </w:r>
          </w:p>
        </w:tc>
      </w:tr>
      <w:tr>
        <w:tc>
          <w:tcPr>
            <w:tcW w:type="dxa" w:w="2340"/>
          </w:tcPr>
          <w:p>
            <w:r>
              <w:t>save_patient_settings</w:t>
            </w:r>
          </w:p>
        </w:tc>
        <w:tc>
          <w:tcPr>
            <w:tcW w:type="dxa" w:w="2340"/>
          </w:tcPr>
          <w:p>
            <w:r>
              <w:t>14956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Guardar configuración del paciente con validaciones mejoradas</w:t>
            </w:r>
          </w:p>
        </w:tc>
      </w:tr>
      <w:tr>
        <w:tc>
          <w:tcPr>
            <w:tcW w:type="dxa" w:w="2340"/>
          </w:tcPr>
          <w:p>
            <w:r>
              <w:t>change_patient_password</w:t>
            </w:r>
          </w:p>
        </w:tc>
        <w:tc>
          <w:tcPr>
            <w:tcW w:type="dxa" w:w="2340"/>
          </w:tcPr>
          <w:p>
            <w:r>
              <w:t>14995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Diálogo moderno para cambiar contraseña del paciente</w:t>
            </w:r>
          </w:p>
        </w:tc>
      </w:tr>
      <w:tr>
        <w:tc>
          <w:tcPr>
            <w:tcW w:type="dxa" w:w="2340"/>
          </w:tcPr>
          <w:p>
            <w:r>
              <w:t>open_patient_schedule_dialog</w:t>
            </w:r>
          </w:p>
        </w:tc>
        <w:tc>
          <w:tcPr>
            <w:tcW w:type="dxa" w:w="2340"/>
          </w:tcPr>
          <w:p>
            <w:r>
              <w:t>15176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Formulario completo y rediseñado para agendar nueva cita</w:t>
            </w:r>
          </w:p>
        </w:tc>
      </w:tr>
      <w:tr>
        <w:tc>
          <w:tcPr>
            <w:tcW w:type="dxa" w:w="2340"/>
          </w:tcPr>
          <w:p>
            <w:r>
              <w:t>update_patient_appointments_list</w:t>
            </w:r>
          </w:p>
        </w:tc>
        <w:tc>
          <w:tcPr>
            <w:tcW w:type="dxa" w:w="2340"/>
          </w:tcPr>
          <w:p>
            <w:r>
              <w:t>15494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Función para el botón 'Actualizar Lista' - Recarga todas las citas del paciente</w:t>
            </w:r>
          </w:p>
        </w:tc>
      </w:tr>
      <w:tr>
        <w:tc>
          <w:tcPr>
            <w:tcW w:type="dxa" w:w="2340"/>
          </w:tcPr>
          <w:p>
            <w:r>
              <w:t>refresh_patient_appointments</w:t>
            </w:r>
          </w:p>
        </w:tc>
        <w:tc>
          <w:tcPr>
            <w:tcW w:type="dxa" w:w="2340"/>
          </w:tcPr>
          <w:p>
            <w:r>
              <w:t>15507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Función auxiliar para refrescar la lista sin mostrar mensaje</w:t>
            </w:r>
          </w:p>
        </w:tc>
      </w:tr>
      <w:tr>
        <w:tc>
          <w:tcPr>
            <w:tcW w:type="dxa" w:w="2340"/>
          </w:tcPr>
          <w:p>
            <w:r>
              <w:t>get_appointment_status_info</w:t>
            </w:r>
          </w:p>
        </w:tc>
        <w:tc>
          <w:tcPr>
            <w:tcW w:type="dxa" w:w="2340"/>
          </w:tcPr>
          <w:p>
            <w:r>
              <w:t>15514</w:t>
            </w:r>
          </w:p>
        </w:tc>
        <w:tc>
          <w:tcPr>
            <w:tcW w:type="dxa" w:w="2340"/>
          </w:tcPr>
          <w:p>
            <w:r>
              <w:t>self, status</w:t>
            </w:r>
          </w:p>
        </w:tc>
        <w:tc>
          <w:tcPr>
            <w:tcW w:type="dxa" w:w="2340"/>
          </w:tcPr>
          <w:p>
            <w:r>
              <w:t>Obtiene información visual del estado de la cita</w:t>
            </w:r>
          </w:p>
        </w:tc>
      </w:tr>
      <w:tr>
        <w:tc>
          <w:tcPr>
            <w:tcW w:type="dxa" w:w="2340"/>
          </w:tcPr>
          <w:p>
            <w:r>
              <w:t>format_appointment_time</w:t>
            </w:r>
          </w:p>
        </w:tc>
        <w:tc>
          <w:tcPr>
            <w:tcW w:type="dxa" w:w="2340"/>
          </w:tcPr>
          <w:p>
            <w:r>
              <w:t>15549</w:t>
            </w:r>
          </w:p>
        </w:tc>
        <w:tc>
          <w:tcPr>
            <w:tcW w:type="dxa" w:w="2340"/>
          </w:tcPr>
          <w:p>
            <w:r>
              <w:t>self, fecha_str, hora_str</w:t>
            </w:r>
          </w:p>
        </w:tc>
        <w:tc>
          <w:tcPr>
            <w:tcW w:type="dxa" w:w="2340"/>
          </w:tcPr>
          <w:p>
            <w:r>
              <w:t>Formatea la fecha y hora de la cita para mostrar información adicional</w:t>
            </w:r>
          </w:p>
        </w:tc>
      </w:tr>
      <w:tr>
        <w:tc>
          <w:tcPr>
            <w:tcW w:type="dxa" w:w="2340"/>
          </w:tcPr>
          <w:p>
            <w:r>
              <w:t>get_patient_appointment_summary</w:t>
            </w:r>
          </w:p>
        </w:tc>
        <w:tc>
          <w:tcPr>
            <w:tcW w:type="dxa" w:w="2340"/>
          </w:tcPr>
          <w:p>
            <w:r>
              <w:t>15588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Obtiene un resumen de las citas del paciente</w:t>
            </w:r>
          </w:p>
        </w:tc>
      </w:tr>
      <w:tr>
        <w:tc>
          <w:tcPr>
            <w:tcW w:type="dxa" w:w="2340"/>
          </w:tcPr>
          <w:p>
            <w:r>
              <w:t>load_patient_appointments</w:t>
            </w:r>
          </w:p>
        </w:tc>
        <w:tc>
          <w:tcPr>
            <w:tcW w:type="dxa" w:w="2340"/>
          </w:tcPr>
          <w:p>
            <w:r>
              <w:t>15645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 las citas del paciente aplicando filtros simples y fecha seleccionada del calendario</w:t>
            </w:r>
          </w:p>
        </w:tc>
      </w:tr>
      <w:tr>
        <w:tc>
          <w:tcPr>
            <w:tcW w:type="dxa" w:w="2340"/>
          </w:tcPr>
          <w:p>
            <w:r>
              <w:t>get_appointment_status_info</w:t>
            </w:r>
          </w:p>
        </w:tc>
        <w:tc>
          <w:tcPr>
            <w:tcW w:type="dxa" w:w="2340"/>
          </w:tcPr>
          <w:p>
            <w:r>
              <w:t>15792</w:t>
            </w:r>
          </w:p>
        </w:tc>
        <w:tc>
          <w:tcPr>
            <w:tcW w:type="dxa" w:w="2340"/>
          </w:tcPr>
          <w:p>
            <w:r>
              <w:t>self, estado</w:t>
            </w:r>
          </w:p>
        </w:tc>
        <w:tc>
          <w:tcPr>
            <w:tcW w:type="dxa" w:w="2340"/>
          </w:tcPr>
          <w:p>
            <w:r>
              <w:t>Obtiene información visual del estado de la cita</w:t>
            </w:r>
          </w:p>
        </w:tc>
      </w:tr>
      <w:tr>
        <w:tc>
          <w:tcPr>
            <w:tcW w:type="dxa" w:w="2340"/>
          </w:tcPr>
          <w:p>
            <w:r>
              <w:t>format_appointment_time</w:t>
            </w:r>
          </w:p>
        </w:tc>
        <w:tc>
          <w:tcPr>
            <w:tcW w:type="dxa" w:w="2340"/>
          </w:tcPr>
          <w:p>
            <w:r>
              <w:t>15808</w:t>
            </w:r>
          </w:p>
        </w:tc>
        <w:tc>
          <w:tcPr>
            <w:tcW w:type="dxa" w:w="2340"/>
          </w:tcPr>
          <w:p>
            <w:r>
              <w:t>self, fecha_str, hora_str</w:t>
            </w:r>
          </w:p>
        </w:tc>
        <w:tc>
          <w:tcPr>
            <w:tcW w:type="dxa" w:w="2340"/>
          </w:tcPr>
          <w:p>
            <w:r>
              <w:t>Formatea la fecha y hora con información adicional</w:t>
            </w:r>
          </w:p>
        </w:tc>
      </w:tr>
      <w:tr>
        <w:tc>
          <w:tcPr>
            <w:tcW w:type="dxa" w:w="2340"/>
          </w:tcPr>
          <w:p>
            <w:r>
              <w:t>get_patient_appointment_summary</w:t>
            </w:r>
          </w:p>
        </w:tc>
        <w:tc>
          <w:tcPr>
            <w:tcW w:type="dxa" w:w="2340"/>
          </w:tcPr>
          <w:p>
            <w:r>
              <w:t>15856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Obtiene un resumen de las citas del paciente</w:t>
            </w:r>
          </w:p>
        </w:tc>
      </w:tr>
      <w:tr>
        <w:tc>
          <w:tcPr>
            <w:tcW w:type="dxa" w:w="2340"/>
          </w:tcPr>
          <w:p>
            <w:r>
              <w:t>view_my_appointment_details</w:t>
            </w:r>
          </w:p>
        </w:tc>
        <w:tc>
          <w:tcPr>
            <w:tcW w:type="dxa" w:w="2340"/>
          </w:tcPr>
          <w:p>
            <w:r>
              <w:t>15889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Muestra los detalles completos de la cita seleccionada</w:t>
            </w:r>
          </w:p>
        </w:tc>
      </w:tr>
      <w:tr>
        <w:tc>
          <w:tcPr>
            <w:tcW w:type="dxa" w:w="2340"/>
          </w:tcPr>
          <w:p>
            <w:r>
              <w:t>cancel_appointment_from_details</w:t>
            </w:r>
          </w:p>
        </w:tc>
        <w:tc>
          <w:tcPr>
            <w:tcW w:type="dxa" w:w="2340"/>
          </w:tcPr>
          <w:p>
            <w:r>
              <w:t>16051</w:t>
            </w:r>
          </w:p>
        </w:tc>
        <w:tc>
          <w:tcPr>
            <w:tcW w:type="dxa" w:w="2340"/>
          </w:tcPr>
          <w:p>
            <w:r>
              <w:t>self, appt_id, details_window</w:t>
            </w:r>
          </w:p>
        </w:tc>
        <w:tc>
          <w:tcPr>
            <w:tcW w:type="dxa" w:w="2340"/>
          </w:tcPr>
          <w:p>
            <w:r>
              <w:t>Cancela una cita desde la ventana de detalles</w:t>
            </w:r>
          </w:p>
        </w:tc>
      </w:tr>
      <w:tr>
        <w:tc>
          <w:tcPr>
            <w:tcW w:type="dxa" w:w="2340"/>
          </w:tcPr>
          <w:p>
            <w:r>
              <w:t>edit_my_appointment</w:t>
            </w:r>
          </w:p>
        </w:tc>
        <w:tc>
          <w:tcPr>
            <w:tcW w:type="dxa" w:w="2340"/>
          </w:tcPr>
          <w:p>
            <w:r>
              <w:t>16066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Permite al paciente editar su cita (solo fecha, hora y motivo)</w:t>
            </w:r>
          </w:p>
        </w:tc>
      </w:tr>
      <w:tr>
        <w:tc>
          <w:tcPr>
            <w:tcW w:type="dxa" w:w="2340"/>
          </w:tcPr>
          <w:p>
            <w:r>
              <w:t>cancel_my_appointment</w:t>
            </w:r>
          </w:p>
        </w:tc>
        <w:tc>
          <w:tcPr>
            <w:tcW w:type="dxa" w:w="2340"/>
          </w:tcPr>
          <w:p>
            <w:r>
              <w:t>16476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Formulario completo y rediseñado para cancelar cita médica</w:t>
            </w:r>
          </w:p>
        </w:tc>
      </w:tr>
      <w:tr>
        <w:tc>
          <w:tcPr>
            <w:tcW w:type="dxa" w:w="2340"/>
          </w:tcPr>
          <w:p>
            <w:r>
              <w:t>create_no_data_placeholder</w:t>
            </w:r>
          </w:p>
        </w:tc>
        <w:tc>
          <w:tcPr>
            <w:tcW w:type="dxa" w:w="2340"/>
          </w:tcPr>
          <w:p>
            <w:r>
              <w:t>16741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placeholder cuando no hay datos - más compacto</w:t>
            </w:r>
          </w:p>
        </w:tc>
      </w:tr>
      <w:tr>
        <w:tc>
          <w:tcPr>
            <w:tcW w:type="dxa" w:w="2340"/>
          </w:tcPr>
          <w:p>
            <w:r>
              <w:t>create_history_card</w:t>
            </w:r>
          </w:p>
        </w:tc>
        <w:tc>
          <w:tcPr>
            <w:tcW w:type="dxa" w:w="2340"/>
          </w:tcPr>
          <w:p>
            <w:r>
              <w:t>16773</w:t>
            </w:r>
          </w:p>
        </w:tc>
        <w:tc>
          <w:tcPr>
            <w:tcW w:type="dxa" w:w="2340"/>
          </w:tcPr>
          <w:p>
            <w:r>
              <w:t>self, parent, record_data, row_num</w:t>
            </w:r>
          </w:p>
        </w:tc>
        <w:tc>
          <w:tcPr>
            <w:tcW w:type="dxa" w:w="2340"/>
          </w:tcPr>
          <w:p>
            <w:r>
              <w:t>Crear una carta moderna para cada registro del historial</w:t>
            </w:r>
          </w:p>
        </w:tc>
      </w:tr>
      <w:tr>
        <w:tc>
          <w:tcPr>
            <w:tcW w:type="dxa" w:w="2340"/>
          </w:tcPr>
          <w:p>
            <w:r>
              <w:t>view_history_detail_card</w:t>
            </w:r>
          </w:p>
        </w:tc>
        <w:tc>
          <w:tcPr>
            <w:tcW w:type="dxa" w:w="2340"/>
          </w:tcPr>
          <w:p>
            <w:r>
              <w:t>16968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Ver detalles completos de un registro desde una carta</w:t>
            </w:r>
          </w:p>
        </w:tc>
      </w:tr>
      <w:tr>
        <w:tc>
          <w:tcPr>
            <w:tcW w:type="dxa" w:w="2340"/>
          </w:tcPr>
          <w:p>
            <w:r>
              <w:t>load_patient_medical_history</w:t>
            </w:r>
          </w:p>
        </w:tc>
        <w:tc>
          <w:tcPr>
            <w:tcW w:type="dxa" w:w="2340"/>
          </w:tcPr>
          <w:p>
            <w:r>
              <w:t>17221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historial médico en la tabla simple</w:t>
            </w:r>
          </w:p>
        </w:tc>
      </w:tr>
      <w:tr>
        <w:tc>
          <w:tcPr>
            <w:tcW w:type="dxa" w:w="2340"/>
          </w:tcPr>
          <w:p>
            <w:r>
              <w:t>filter_medical_history</w:t>
            </w:r>
          </w:p>
        </w:tc>
        <w:tc>
          <w:tcPr>
            <w:tcW w:type="dxa" w:w="2340"/>
          </w:tcPr>
          <w:p>
            <w:r>
              <w:t>17311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Aplicar filtros a la tabla de historial médico del paciente</w:t>
            </w:r>
          </w:p>
        </w:tc>
      </w:tr>
      <w:tr>
        <w:tc>
          <w:tcPr>
            <w:tcW w:type="dxa" w:w="2340"/>
          </w:tcPr>
          <w:p>
            <w:r>
              <w:t>create_patient_billing</w:t>
            </w:r>
          </w:p>
        </w:tc>
        <w:tc>
          <w:tcPr>
            <w:tcW w:type="dxa" w:w="2340"/>
          </w:tcPr>
          <w:p>
            <w:r>
              <w:t>17315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Mis facturas y pagos - Vista simplificada con tabla y tarjetas laterales</w:t>
            </w:r>
          </w:p>
        </w:tc>
      </w:tr>
      <w:tr>
        <w:tc>
          <w:tcPr>
            <w:tcW w:type="dxa" w:w="2340"/>
          </w:tcPr>
          <w:p>
            <w:r>
              <w:t>create_billing_status_cards</w:t>
            </w:r>
          </w:p>
        </w:tc>
        <w:tc>
          <w:tcPr>
            <w:tcW w:type="dxa" w:w="2340"/>
          </w:tcPr>
          <w:p>
            <w:r>
              <w:t>17456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tarjetas de estado en el panel lateral</w:t>
            </w:r>
          </w:p>
        </w:tc>
      </w:tr>
      <w:tr>
        <w:tc>
          <w:tcPr>
            <w:tcW w:type="dxa" w:w="2340"/>
          </w:tcPr>
          <w:p>
            <w:r>
              <w:t>create_status_card</w:t>
            </w:r>
          </w:p>
        </w:tc>
        <w:tc>
          <w:tcPr>
            <w:tcW w:type="dxa" w:w="2340"/>
          </w:tcPr>
          <w:p>
            <w:r>
              <w:t>17507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una tarjeta individual de estado</w:t>
            </w:r>
          </w:p>
        </w:tc>
      </w:tr>
      <w:tr>
        <w:tc>
          <w:tcPr>
            <w:tcW w:type="dxa" w:w="2340"/>
          </w:tcPr>
          <w:p>
            <w:r>
              <w:t>get_billing_statistics</w:t>
            </w:r>
          </w:p>
        </w:tc>
        <w:tc>
          <w:tcPr>
            <w:tcW w:type="dxa" w:w="2340"/>
          </w:tcPr>
          <w:p>
            <w:r>
              <w:t>17534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 facturación del paciente actual</w:t>
            </w:r>
          </w:p>
        </w:tc>
      </w:tr>
      <w:tr>
        <w:tc>
          <w:tcPr>
            <w:tcW w:type="dxa" w:w="2340"/>
          </w:tcPr>
          <w:p>
            <w:r>
              <w:t>get_patient_billing_summary</w:t>
            </w:r>
          </w:p>
        </w:tc>
        <w:tc>
          <w:tcPr>
            <w:tcW w:type="dxa" w:w="2340"/>
          </w:tcPr>
          <w:p>
            <w:r>
              <w:t>17572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facturación del paciente actual</w:t>
            </w:r>
          </w:p>
        </w:tc>
      </w:tr>
      <w:tr>
        <w:tc>
          <w:tcPr>
            <w:tcW w:type="dxa" w:w="2340"/>
          </w:tcPr>
          <w:p>
            <w:r>
              <w:t>load_patient_billing_data</w:t>
            </w:r>
          </w:p>
        </w:tc>
        <w:tc>
          <w:tcPr>
            <w:tcW w:type="dxa" w:w="2340"/>
          </w:tcPr>
          <w:p>
            <w:r>
              <w:t>17625</w:t>
            </w:r>
          </w:p>
        </w:tc>
        <w:tc>
          <w:tcPr>
            <w:tcW w:type="dxa" w:w="2340"/>
          </w:tcPr>
          <w:p>
            <w:r>
              <w:t>self, period_filter, status_filter</w:t>
            </w:r>
          </w:p>
        </w:tc>
        <w:tc>
          <w:tcPr>
            <w:tcW w:type="dxa" w:w="2340"/>
          </w:tcPr>
          <w:p>
            <w:r>
              <w:t>Cargar facturas del paciente actual en la tabla simplificada</w:t>
            </w:r>
          </w:p>
        </w:tc>
      </w:tr>
      <w:tr>
        <w:tc>
          <w:tcPr>
            <w:tcW w:type="dxa" w:w="2340"/>
          </w:tcPr>
          <w:p>
            <w:r>
              <w:t>refresh_patient_billing</w:t>
            </w:r>
          </w:p>
        </w:tc>
        <w:tc>
          <w:tcPr>
            <w:tcW w:type="dxa" w:w="2340"/>
          </w:tcPr>
          <w:p>
            <w:r>
              <w:t>17731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 del paciente</w:t>
            </w:r>
          </w:p>
        </w:tc>
      </w:tr>
      <w:tr>
        <w:tc>
          <w:tcPr>
            <w:tcW w:type="dxa" w:w="2340"/>
          </w:tcPr>
          <w:p>
            <w:r>
              <w:t>download_patient_invoice</w:t>
            </w:r>
          </w:p>
        </w:tc>
        <w:tc>
          <w:tcPr>
            <w:tcW w:type="dxa" w:w="2340"/>
          </w:tcPr>
          <w:p>
            <w:r>
              <w:t>17736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factura seleccionada</w:t>
            </w:r>
          </w:p>
        </w:tc>
      </w:tr>
      <w:tr>
        <w:tc>
          <w:tcPr>
            <w:tcW w:type="dxa" w:w="2340"/>
          </w:tcPr>
          <w:p>
            <w:r>
              <w:t>view_payment_history</w:t>
            </w:r>
          </w:p>
        </w:tc>
        <w:tc>
          <w:tcPr>
            <w:tcW w:type="dxa" w:w="2340"/>
          </w:tcPr>
          <w:p>
            <w:r>
              <w:t>17750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de pagos del paciente</w:t>
            </w:r>
          </w:p>
        </w:tc>
      </w:tr>
      <w:tr>
        <w:tc>
          <w:tcPr>
            <w:tcW w:type="dxa" w:w="2340"/>
          </w:tcPr>
          <w:p>
            <w:r>
              <w:t>request_account_statement</w:t>
            </w:r>
          </w:p>
        </w:tc>
        <w:tc>
          <w:tcPr>
            <w:tcW w:type="dxa" w:w="2340"/>
          </w:tcPr>
          <w:p>
            <w:r>
              <w:t>17757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Solicitar estado de cuenta</w:t>
            </w:r>
          </w:p>
        </w:tc>
      </w:tr>
      <w:tr>
        <w:tc>
          <w:tcPr>
            <w:tcW w:type="dxa" w:w="2340"/>
          </w:tcPr>
          <w:p>
            <w:r>
              <w:t>billing_inquiry</w:t>
            </w:r>
          </w:p>
        </w:tc>
        <w:tc>
          <w:tcPr>
            <w:tcW w:type="dxa" w:w="2340"/>
          </w:tcPr>
          <w:p>
            <w:r>
              <w:t>17764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Consulta sobre facturación</w:t>
            </w:r>
          </w:p>
        </w:tc>
      </w:tr>
      <w:tr>
        <w:tc>
          <w:tcPr>
            <w:tcW w:type="dxa" w:w="2340"/>
          </w:tcPr>
          <w:p>
            <w:r>
              <w:t>filter_patient_billing</w:t>
            </w:r>
          </w:p>
        </w:tc>
        <w:tc>
          <w:tcPr>
            <w:tcW w:type="dxa" w:w="2340"/>
          </w:tcPr>
          <w:p>
            <w:r>
              <w:t>17773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Filtrar facturas del paciente según período y estado</w:t>
            </w:r>
          </w:p>
        </w:tc>
      </w:tr>
      <w:tr>
        <w:tc>
          <w:tcPr>
            <w:tcW w:type="dxa" w:w="2340"/>
          </w:tcPr>
          <w:p>
            <w:r>
              <w:t>clear_billing_filters</w:t>
            </w:r>
          </w:p>
        </w:tc>
        <w:tc>
          <w:tcPr>
            <w:tcW w:type="dxa" w:w="2340"/>
          </w:tcPr>
          <w:p>
            <w:r>
              <w:t>17783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facturación</w:t>
            </w:r>
          </w:p>
        </w:tc>
      </w:tr>
      <w:tr>
        <w:tc>
          <w:tcPr>
            <w:tcW w:type="dxa" w:w="2340"/>
          </w:tcPr>
          <w:p>
            <w:r>
              <w:t>view_billing_detail</w:t>
            </w:r>
          </w:p>
        </w:tc>
        <w:tc>
          <w:tcPr>
            <w:tcW w:type="dxa" w:w="2340"/>
          </w:tcPr>
          <w:p>
            <w:r>
              <w:t>17792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de factura seleccionada</w:t>
            </w:r>
          </w:p>
        </w:tc>
      </w:tr>
      <w:tr>
        <w:tc>
          <w:tcPr>
            <w:tcW w:type="dxa" w:w="2340"/>
          </w:tcPr>
          <w:p>
            <w:r>
              <w:t>download_billing_pdf</w:t>
            </w:r>
          </w:p>
        </w:tc>
        <w:tc>
          <w:tcPr>
            <w:tcW w:type="dxa" w:w="2340"/>
          </w:tcPr>
          <w:p>
            <w:r>
              <w:t>17820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PDF de factura seleccionada</w:t>
            </w:r>
          </w:p>
        </w:tc>
      </w:tr>
      <w:tr>
        <w:tc>
          <w:tcPr>
            <w:tcW w:type="dxa" w:w="2340"/>
          </w:tcPr>
          <w:p>
            <w:r>
              <w:t>email_my_billing</w:t>
            </w:r>
          </w:p>
        </w:tc>
        <w:tc>
          <w:tcPr>
            <w:tcW w:type="dxa" w:w="2340"/>
          </w:tcPr>
          <w:p>
            <w:r>
              <w:t>17838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factura por email</w:t>
            </w:r>
          </w:p>
        </w:tc>
      </w:tr>
      <w:tr>
        <w:tc>
          <w:tcPr>
            <w:tcW w:type="dxa" w:w="2340"/>
          </w:tcPr>
          <w:p>
            <w:r>
              <w:t>view_billing_detail_simple</w:t>
            </w:r>
          </w:p>
        </w:tc>
        <w:tc>
          <w:tcPr>
            <w:tcW w:type="dxa" w:w="2340"/>
          </w:tcPr>
          <w:p>
            <w:r>
              <w:t>17857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la factura seleccionada con doble clic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17926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filter_patient_invoices</w:t>
            </w:r>
          </w:p>
        </w:tc>
        <w:tc>
          <w:tcPr>
            <w:tcW w:type="dxa" w:w="2340"/>
          </w:tcPr>
          <w:p>
            <w:r>
              <w:t>17945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facturas del paciente</w:t>
            </w:r>
          </w:p>
        </w:tc>
      </w:tr>
      <w:tr>
        <w:tc>
          <w:tcPr>
            <w:tcW w:type="dxa" w:w="2340"/>
          </w:tcPr>
          <w:p>
            <w:r>
              <w:t>view_patient_invoice_details</w:t>
            </w:r>
          </w:p>
        </w:tc>
        <w:tc>
          <w:tcPr>
            <w:tcW w:type="dxa" w:w="2340"/>
          </w:tcPr>
          <w:p>
            <w:r>
              <w:t>17950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factura del paciente</w:t>
            </w:r>
          </w:p>
        </w:tc>
      </w:tr>
      <w:tr>
        <w:tc>
          <w:tcPr>
            <w:tcW w:type="dxa" w:w="2340"/>
          </w:tcPr>
          <w:p>
            <w:r>
              <w:t>create_patient_profile</w:t>
            </w:r>
          </w:p>
        </w:tc>
        <w:tc>
          <w:tcPr>
            <w:tcW w:type="dxa" w:w="2340"/>
          </w:tcPr>
          <w:p>
            <w:r>
              <w:t>17973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 perfil para pacientes</w:t>
            </w:r>
          </w:p>
        </w:tc>
      </w:tr>
      <w:tr>
        <w:tc>
          <w:tcPr>
            <w:tcW w:type="dxa" w:w="2340"/>
          </w:tcPr>
          <w:p>
            <w:r>
              <w:t>get_doctor_stats</w:t>
            </w:r>
          </w:p>
        </w:tc>
        <w:tc>
          <w:tcPr>
            <w:tcW w:type="dxa" w:w="2340"/>
          </w:tcPr>
          <w:p>
            <w:r>
              <w:t>18094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específicas del doctor</w:t>
            </w:r>
          </w:p>
        </w:tc>
      </w:tr>
      <w:tr>
        <w:tc>
          <w:tcPr>
            <w:tcW w:type="dxa" w:w="2340"/>
          </w:tcPr>
          <w:p>
            <w:r>
              <w:t>get_doctor_upcoming_appointments</w:t>
            </w:r>
          </w:p>
        </w:tc>
        <w:tc>
          <w:tcPr>
            <w:tcW w:type="dxa" w:w="2340"/>
          </w:tcPr>
          <w:p>
            <w:r>
              <w:t>18158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próximas citas del doctor</w:t>
            </w:r>
          </w:p>
        </w:tc>
      </w:tr>
      <w:tr>
        <w:tc>
          <w:tcPr>
            <w:tcW w:type="dxa" w:w="2340"/>
          </w:tcPr>
          <w:p>
            <w:r>
              <w:t>get_secretaria_stats</w:t>
            </w:r>
          </w:p>
        </w:tc>
        <w:tc>
          <w:tcPr>
            <w:tcW w:type="dxa" w:w="2340"/>
          </w:tcPr>
          <w:p>
            <w:r>
              <w:t>18194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para secretarias</w:t>
            </w:r>
          </w:p>
        </w:tc>
      </w:tr>
      <w:tr>
        <w:tc>
          <w:tcPr>
            <w:tcW w:type="dxa" w:w="2340"/>
          </w:tcPr>
          <w:p>
            <w:r>
              <w:t>get_today_appointments</w:t>
            </w:r>
          </w:p>
        </w:tc>
        <w:tc>
          <w:tcPr>
            <w:tcW w:type="dxa" w:w="2340"/>
          </w:tcPr>
          <w:p>
            <w:r>
              <w:t>18230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citas de hoy para la agenda</w:t>
            </w:r>
          </w:p>
        </w:tc>
      </w:tr>
      <w:tr>
        <w:tc>
          <w:tcPr>
            <w:tcW w:type="dxa" w:w="2340"/>
          </w:tcPr>
          <w:p>
            <w:r>
              <w:t>get_patient_info</w:t>
            </w:r>
          </w:p>
        </w:tc>
        <w:tc>
          <w:tcPr>
            <w:tcW w:type="dxa" w:w="2340"/>
          </w:tcPr>
          <w:p>
            <w:r>
              <w:t>18263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información del paciente actual con detección robusta de esquema.</w:t>
            </w:r>
          </w:p>
        </w:tc>
      </w:tr>
      <w:tr>
        <w:tc>
          <w:tcPr>
            <w:tcW w:type="dxa" w:w="2340"/>
          </w:tcPr>
          <w:p>
            <w:r>
              <w:t>get_patient_stats</w:t>
            </w:r>
          </w:p>
        </w:tc>
        <w:tc>
          <w:tcPr>
            <w:tcW w:type="dxa" w:w="2340"/>
          </w:tcPr>
          <w:p>
            <w:r>
              <w:t>18325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del paciente actual</w:t>
            </w:r>
          </w:p>
        </w:tc>
      </w:tr>
      <w:tr>
        <w:tc>
          <w:tcPr>
            <w:tcW w:type="dxa" w:w="2340"/>
          </w:tcPr>
          <w:p>
            <w:r>
              <w:t>get_patient_info</w:t>
            </w:r>
          </w:p>
        </w:tc>
        <w:tc>
          <w:tcPr>
            <w:tcW w:type="dxa" w:w="2340"/>
          </w:tcPr>
          <w:p>
            <w:r>
              <w:t>18374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Obtener información completa del paciente</w:t>
            </w:r>
          </w:p>
        </w:tc>
      </w:tr>
      <w:tr>
        <w:tc>
          <w:tcPr>
            <w:tcW w:type="dxa" w:w="2340"/>
          </w:tcPr>
          <w:p>
            <w:r>
              <w:t>view_history_detail</w:t>
            </w:r>
          </w:p>
        </w:tc>
        <w:tc>
          <w:tcPr>
            <w:tcW w:type="dxa" w:w="2340"/>
          </w:tcPr>
          <w:p>
            <w:r>
              <w:t>18415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detalle completo del registro seleccionado del historial con observaciones del doctor</w:t>
            </w:r>
          </w:p>
        </w:tc>
      </w:tr>
      <w:tr>
        <w:tc>
          <w:tcPr>
            <w:tcW w:type="dxa" w:w="2340"/>
          </w:tcPr>
          <w:p>
            <w:r>
              <w:t>print_my_history</w:t>
            </w:r>
          </w:p>
        </w:tc>
        <w:tc>
          <w:tcPr>
            <w:tcW w:type="dxa" w:w="2340"/>
          </w:tcPr>
          <w:p>
            <w:r>
              <w:t>18629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(stub básico)</w:t>
            </w:r>
          </w:p>
        </w:tc>
      </w:tr>
      <w:tr>
        <w:tc>
          <w:tcPr>
            <w:tcW w:type="dxa" w:w="2340"/>
          </w:tcPr>
          <w:p>
            <w:r>
              <w:t>export_history_pdf</w:t>
            </w:r>
          </w:p>
        </w:tc>
        <w:tc>
          <w:tcPr>
            <w:tcW w:type="dxa" w:w="2340"/>
          </w:tcPr>
          <w:p>
            <w:r>
              <w:t>18633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historial a PDF (stub básico)</w:t>
            </w:r>
          </w:p>
        </w:tc>
      </w:tr>
      <w:tr>
        <w:tc>
          <w:tcPr>
            <w:tcW w:type="dxa" w:w="2340"/>
          </w:tcPr>
          <w:p>
            <w:r>
              <w:t>email_my_history</w:t>
            </w:r>
          </w:p>
        </w:tc>
        <w:tc>
          <w:tcPr>
            <w:tcW w:type="dxa" w:w="2340"/>
          </w:tcPr>
          <w:p>
            <w:r>
              <w:t>18637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historial por email (stub básico)</w:t>
            </w:r>
          </w:p>
        </w:tc>
      </w:tr>
      <w:tr>
        <w:tc>
          <w:tcPr>
            <w:tcW w:type="dxa" w:w="2340"/>
          </w:tcPr>
          <w:p>
            <w:r>
              <w:t>get_patient_upcoming_appointments</w:t>
            </w:r>
          </w:p>
        </w:tc>
        <w:tc>
          <w:tcPr>
            <w:tcW w:type="dxa" w:w="2340"/>
          </w:tcPr>
          <w:p>
            <w:r>
              <w:t>18641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próximas citas del paciente</w:t>
            </w:r>
          </w:p>
        </w:tc>
      </w:tr>
      <w:tr>
        <w:tc>
          <w:tcPr>
            <w:tcW w:type="dxa" w:w="2340"/>
          </w:tcPr>
          <w:p>
            <w:r>
              <w:t>get_patient_reminders</w:t>
            </w:r>
          </w:p>
        </w:tc>
        <w:tc>
          <w:tcPr>
            <w:tcW w:type="dxa" w:w="2340"/>
          </w:tcPr>
          <w:p>
            <w:r>
              <w:t>18678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recordatorios del paciente</w:t>
            </w:r>
          </w:p>
        </w:tc>
      </w:tr>
      <w:tr>
        <w:tc>
          <w:tcPr>
            <w:tcW w:type="dxa" w:w="2340"/>
          </w:tcPr>
          <w:p>
            <w:r>
              <w:t>new_appointment_quick</w:t>
            </w:r>
          </w:p>
        </w:tc>
        <w:tc>
          <w:tcPr>
            <w:tcW w:type="dxa" w:w="2340"/>
          </w:tcPr>
          <w:p>
            <w:r>
              <w:t>18709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nueva cita</w:t>
            </w:r>
          </w:p>
        </w:tc>
      </w:tr>
      <w:tr>
        <w:tc>
          <w:tcPr>
            <w:tcW w:type="dxa" w:w="2340"/>
          </w:tcPr>
          <w:p>
            <w:r>
              <w:t>new_patient_quick</w:t>
            </w:r>
          </w:p>
        </w:tc>
        <w:tc>
          <w:tcPr>
            <w:tcW w:type="dxa" w:w="2340"/>
          </w:tcPr>
          <w:p>
            <w:r>
              <w:t>18713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process_payment_quick</w:t>
            </w:r>
          </w:p>
        </w:tc>
        <w:tc>
          <w:tcPr>
            <w:tcW w:type="dxa" w:w="2340"/>
          </w:tcPr>
          <w:p>
            <w:r>
              <w:t>18716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Acceso rápido al sistema de facturación para procesamiento de pagos</w:t>
            </w:r>
          </w:p>
        </w:tc>
      </w:tr>
      <w:tr>
        <w:tc>
          <w:tcPr>
            <w:tcW w:type="dxa" w:w="2340"/>
          </w:tcPr>
          <w:p>
            <w:r>
              <w:t>generate_invoice_quick</w:t>
            </w:r>
          </w:p>
        </w:tc>
        <w:tc>
          <w:tcPr>
            <w:tcW w:type="dxa" w:w="2340"/>
          </w:tcPr>
          <w:p>
            <w:r>
              <w:t>18726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Acceso rápido al sistema de facturación para generar facturas</w:t>
            </w:r>
          </w:p>
        </w:tc>
      </w:tr>
      <w:tr>
        <w:tc>
          <w:tcPr>
            <w:tcW w:type="dxa" w:w="2340"/>
          </w:tcPr>
          <w:p>
            <w:r>
              <w:t>manage_waiting_list</w:t>
            </w:r>
          </w:p>
        </w:tc>
        <w:tc>
          <w:tcPr>
            <w:tcW w:type="dxa" w:w="2340"/>
          </w:tcPr>
          <w:p>
            <w:r>
              <w:t>18737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daily_report</w:t>
            </w:r>
          </w:p>
        </w:tc>
        <w:tc>
          <w:tcPr>
            <w:tcW w:type="dxa" w:w="2340"/>
          </w:tcPr>
          <w:p>
            <w:r>
              <w:t>18740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load_doctor_appointments</w:t>
            </w:r>
          </w:p>
        </w:tc>
        <w:tc>
          <w:tcPr>
            <w:tcW w:type="dxa" w:w="2340"/>
          </w:tcPr>
          <w:p>
            <w:r>
              <w:t>18743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del doctor con datos completos</w:t>
            </w:r>
          </w:p>
        </w:tc>
      </w:tr>
      <w:tr>
        <w:tc>
          <w:tcPr>
            <w:tcW w:type="dxa" w:w="2340"/>
          </w:tcPr>
          <w:p>
            <w:r>
              <w:t>filter_doctor_appointments</w:t>
            </w:r>
          </w:p>
        </w:tc>
        <w:tc>
          <w:tcPr>
            <w:tcW w:type="dxa" w:w="2340"/>
          </w:tcPr>
          <w:p>
            <w:r>
              <w:t>18809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según criterios seleccionados</w:t>
            </w:r>
          </w:p>
        </w:tc>
      </w:tr>
      <w:tr>
        <w:tc>
          <w:tcPr>
            <w:tcW w:type="dxa" w:w="2340"/>
          </w:tcPr>
          <w:p>
            <w:r>
              <w:t>apply_appointment_filters</w:t>
            </w:r>
          </w:p>
        </w:tc>
        <w:tc>
          <w:tcPr>
            <w:tcW w:type="dxa" w:w="2340"/>
          </w:tcPr>
          <w:p>
            <w:r>
              <w:t>18813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las citas mostradas</w:t>
            </w:r>
          </w:p>
        </w:tc>
      </w:tr>
      <w:tr>
        <w:tc>
          <w:tcPr>
            <w:tcW w:type="dxa" w:w="2340"/>
          </w:tcPr>
          <w:p>
            <w:r>
              <w:t>search_appointments_by_patient</w:t>
            </w:r>
          </w:p>
        </w:tc>
        <w:tc>
          <w:tcPr>
            <w:tcW w:type="dxa" w:w="2340"/>
          </w:tcPr>
          <w:p>
            <w:r>
              <w:t>18872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citas por nombre de paciente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18876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- Panel eliminado, solo doble clic</w:t>
            </w:r>
          </w:p>
        </w:tc>
      </w:tr>
      <w:tr>
        <w:tc>
          <w:tcPr>
            <w:tcW w:type="dxa" w:w="2340"/>
          </w:tcPr>
          <w:p>
            <w:r>
              <w:t>show_appointment_details</w:t>
            </w:r>
          </w:p>
        </w:tc>
        <w:tc>
          <w:tcPr>
            <w:tcW w:type="dxa" w:w="2340"/>
          </w:tcPr>
          <w:p>
            <w:r>
              <w:t>18886</w:t>
            </w:r>
          </w:p>
        </w:tc>
        <w:tc>
          <w:tcPr>
            <w:tcW w:type="dxa" w:w="2340"/>
          </w:tcPr>
          <w:p>
            <w:r>
              <w:t>self, cita_id</w:t>
            </w:r>
          </w:p>
        </w:tc>
        <w:tc>
          <w:tcPr>
            <w:tcW w:type="dxa" w:w="2340"/>
          </w:tcPr>
          <w:p>
            <w:r>
              <w:t>Mostrar detalles completos de una cita</w:t>
            </w:r>
          </w:p>
        </w:tc>
      </w:tr>
      <w:tr>
        <w:tc>
          <w:tcPr>
            <w:tcW w:type="dxa" w:w="2340"/>
          </w:tcPr>
          <w:p>
            <w:r>
              <w:t>refresh_appointments</w:t>
            </w:r>
          </w:p>
        </w:tc>
        <w:tc>
          <w:tcPr>
            <w:tcW w:type="dxa" w:w="2340"/>
          </w:tcPr>
          <w:p>
            <w:r>
              <w:t>18998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citas</w:t>
            </w:r>
          </w:p>
        </w:tc>
      </w:tr>
      <w:tr>
        <w:tc>
          <w:tcPr>
            <w:tcW w:type="dxa" w:w="2340"/>
          </w:tcPr>
          <w:p>
            <w:r>
              <w:t>schedule_new_appointment</w:t>
            </w:r>
          </w:p>
        </w:tc>
        <w:tc>
          <w:tcPr>
            <w:tcW w:type="dxa" w:w="2340"/>
          </w:tcPr>
          <w:p>
            <w:r>
              <w:t>19003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nueva cita - placeholder</w:t>
            </w:r>
          </w:p>
        </w:tc>
      </w:tr>
      <w:tr>
        <w:tc>
          <w:tcPr>
            <w:tcW w:type="dxa" w:w="2340"/>
          </w:tcPr>
          <w:p>
            <w:r>
              <w:t>show_appointment_stats</w:t>
            </w:r>
          </w:p>
        </w:tc>
        <w:tc>
          <w:tcPr>
            <w:tcW w:type="dxa" w:w="2340"/>
          </w:tcPr>
          <w:p>
            <w:r>
              <w:t>19007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 citas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19066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print_appointment</w:t>
            </w:r>
          </w:p>
        </w:tc>
        <w:tc>
          <w:tcPr>
            <w:tcW w:type="dxa" w:w="2340"/>
          </w:tcPr>
          <w:p>
            <w:r>
              <w:t>19075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detalles de la cita</w:t>
            </w:r>
          </w:p>
        </w:tc>
      </w:tr>
      <w:tr>
        <w:tc>
          <w:tcPr>
            <w:tcW w:type="dxa" w:w="2340"/>
          </w:tcPr>
          <w:p>
            <w:r>
              <w:t>load_doctor_patients</w:t>
            </w:r>
          </w:p>
        </w:tc>
        <w:tc>
          <w:tcPr>
            <w:tcW w:type="dxa" w:w="2340"/>
          </w:tcPr>
          <w:p>
            <w:r>
              <w:t>19084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pacientes del doctor</w:t>
            </w:r>
          </w:p>
        </w:tc>
      </w:tr>
      <w:tr>
        <w:tc>
          <w:tcPr>
            <w:tcW w:type="dxa" w:w="2340"/>
          </w:tcPr>
          <w:p>
            <w:r>
              <w:t>load_medical_patients</w:t>
            </w:r>
          </w:p>
        </w:tc>
        <w:tc>
          <w:tcPr>
            <w:tcW w:type="dxa" w:w="2340"/>
          </w:tcPr>
          <w:p>
            <w:r>
              <w:t>19128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pacientes para historiales médicos</w:t>
            </w:r>
          </w:p>
        </w:tc>
      </w:tr>
      <w:tr>
        <w:tc>
          <w:tcPr>
            <w:tcW w:type="dxa" w:w="2340"/>
          </w:tcPr>
          <w:p>
            <w:r>
              <w:t>view_appointment_details</w:t>
            </w:r>
          </w:p>
        </w:tc>
        <w:tc>
          <w:tcPr>
            <w:tcW w:type="dxa" w:w="2340"/>
          </w:tcPr>
          <w:p>
            <w:r>
              <w:t>19157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de la cita seleccionada</w:t>
            </w:r>
          </w:p>
        </w:tc>
      </w:tr>
      <w:tr>
        <w:tc>
          <w:tcPr>
            <w:tcW w:type="dxa" w:w="2340"/>
          </w:tcPr>
          <w:p>
            <w:r>
              <w:t>complete_appointment</w:t>
            </w:r>
          </w:p>
        </w:tc>
        <w:tc>
          <w:tcPr>
            <w:tcW w:type="dxa" w:w="2340"/>
          </w:tcPr>
          <w:p>
            <w:r>
              <w:t>19237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Marcar cita como completada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19270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</w:t>
            </w:r>
          </w:p>
        </w:tc>
      </w:tr>
      <w:tr>
        <w:tc>
          <w:tcPr>
            <w:tcW w:type="dxa" w:w="2340"/>
          </w:tcPr>
          <w:p>
            <w:r>
              <w:t>add_appointment_notes</w:t>
            </w:r>
          </w:p>
        </w:tc>
        <w:tc>
          <w:tcPr>
            <w:tcW w:type="dxa" w:w="2340"/>
          </w:tcPr>
          <w:p>
            <w:r>
              <w:t>19350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notas a la cita seleccionada</w:t>
            </w:r>
          </w:p>
        </w:tc>
      </w:tr>
      <w:tr>
        <w:tc>
          <w:tcPr>
            <w:tcW w:type="dxa" w:w="2340"/>
          </w:tcPr>
          <w:p>
            <w:r>
              <w:t>search_patients</w:t>
            </w:r>
          </w:p>
        </w:tc>
        <w:tc>
          <w:tcPr>
            <w:tcW w:type="dxa" w:w="2340"/>
          </w:tcPr>
          <w:p>
            <w:r>
              <w:t>19424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pacientes del doctor</w:t>
            </w:r>
          </w:p>
        </w:tc>
      </w:tr>
      <w:tr>
        <w:tc>
          <w:tcPr>
            <w:tcW w:type="dxa" w:w="2340"/>
          </w:tcPr>
          <w:p>
            <w:r>
              <w:t>view_patient_profile</w:t>
            </w:r>
          </w:p>
        </w:tc>
        <w:tc>
          <w:tcPr>
            <w:tcW w:type="dxa" w:w="2340"/>
          </w:tcPr>
          <w:p>
            <w:r>
              <w:t>19475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perfil completo del paciente seleccionado</w:t>
            </w:r>
          </w:p>
        </w:tc>
      </w:tr>
      <w:tr>
        <w:tc>
          <w:tcPr>
            <w:tcW w:type="dxa" w:w="2340"/>
          </w:tcPr>
          <w:p>
            <w:r>
              <w:t>view_medical_history</w:t>
            </w:r>
          </w:p>
        </w:tc>
        <w:tc>
          <w:tcPr>
            <w:tcW w:type="dxa" w:w="2340"/>
          </w:tcPr>
          <w:p>
            <w:r>
              <w:t>19617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médico del paciente seleccionado</w:t>
            </w:r>
          </w:p>
        </w:tc>
      </w:tr>
      <w:tr>
        <w:tc>
          <w:tcPr>
            <w:tcW w:type="dxa" w:w="2340"/>
          </w:tcPr>
          <w:p>
            <w:r>
              <w:t>schedule_appointment</w:t>
            </w:r>
          </w:p>
        </w:tc>
        <w:tc>
          <w:tcPr>
            <w:tcW w:type="dxa" w:w="2340"/>
          </w:tcPr>
          <w:p>
            <w:r>
              <w:t>19737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nueva cita desde el panel de pacientes</w:t>
            </w:r>
          </w:p>
        </w:tc>
      </w:tr>
      <w:tr>
        <w:tc>
          <w:tcPr>
            <w:tcW w:type="dxa" w:w="2340"/>
          </w:tcPr>
          <w:p>
            <w:r>
              <w:t>load_patient_medical_records</w:t>
            </w:r>
          </w:p>
        </w:tc>
        <w:tc>
          <w:tcPr>
            <w:tcW w:type="dxa" w:w="2340"/>
          </w:tcPr>
          <w:p>
            <w:r>
              <w:t>19772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Cargar historiales médicos del paciente seleccionado</w:t>
            </w:r>
          </w:p>
        </w:tc>
      </w:tr>
      <w:tr>
        <w:tc>
          <w:tcPr>
            <w:tcW w:type="dxa" w:w="2340"/>
          </w:tcPr>
          <w:p>
            <w:r>
              <w:t>create_medical_record</w:t>
            </w:r>
          </w:p>
        </w:tc>
        <w:tc>
          <w:tcPr>
            <w:tcW w:type="dxa" w:w="2340"/>
          </w:tcPr>
          <w:p>
            <w:r>
              <w:t>19824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nuevo historial médico</w:t>
            </w:r>
          </w:p>
        </w:tc>
      </w:tr>
      <w:tr>
        <w:tc>
          <w:tcPr>
            <w:tcW w:type="dxa" w:w="2340"/>
          </w:tcPr>
          <w:p>
            <w:r>
              <w:t>view_medical_record_detail</w:t>
            </w:r>
          </w:p>
        </w:tc>
        <w:tc>
          <w:tcPr>
            <w:tcW w:type="dxa" w:w="2340"/>
          </w:tcPr>
          <w:p>
            <w:r>
              <w:t>19963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completo de un historial médico</w:t>
            </w:r>
          </w:p>
        </w:tc>
      </w:tr>
      <w:tr>
        <w:tc>
          <w:tcPr>
            <w:tcW w:type="dxa" w:w="2340"/>
          </w:tcPr>
          <w:p>
            <w:r>
              <w:t>edit_medical_record</w:t>
            </w:r>
          </w:p>
        </w:tc>
        <w:tc>
          <w:tcPr>
            <w:tcW w:type="dxa" w:w="2340"/>
          </w:tcPr>
          <w:p>
            <w:r>
              <w:t>20063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historial médico seleccionado</w:t>
            </w:r>
          </w:p>
        </w:tc>
      </w:tr>
      <w:tr>
        <w:tc>
          <w:tcPr>
            <w:tcW w:type="dxa" w:w="2340"/>
          </w:tcPr>
          <w:p>
            <w:r>
              <w:t>print_medical_record</w:t>
            </w:r>
          </w:p>
        </w:tc>
        <w:tc>
          <w:tcPr>
            <w:tcW w:type="dxa" w:w="2340"/>
          </w:tcPr>
          <w:p>
            <w:r>
              <w:t>20076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 seleccionado</w:t>
            </w:r>
          </w:p>
        </w:tc>
      </w:tr>
      <w:tr>
        <w:tc>
          <w:tcPr>
            <w:tcW w:type="dxa" w:w="2340"/>
          </w:tcPr>
          <w:p>
            <w:r>
              <w:t>edit_doctor_profile</w:t>
            </w:r>
          </w:p>
        </w:tc>
        <w:tc>
          <w:tcPr>
            <w:tcW w:type="dxa" w:w="2340"/>
          </w:tcPr>
          <w:p>
            <w:r>
              <w:t>20089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perfil del doctor</w:t>
            </w:r>
          </w:p>
        </w:tc>
      </w:tr>
      <w:tr>
        <w:tc>
          <w:tcPr>
            <w:tcW w:type="dxa" w:w="2340"/>
          </w:tcPr>
          <w:p>
            <w:r>
              <w:t>change_password</w:t>
            </w:r>
          </w:p>
        </w:tc>
        <w:tc>
          <w:tcPr>
            <w:tcW w:type="dxa" w:w="2340"/>
          </w:tcPr>
          <w:p>
            <w:r>
              <w:t>20211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Cambiar contraseña del doctor</w:t>
            </w:r>
          </w:p>
        </w:tc>
      </w:tr>
      <w:tr>
        <w:tc>
          <w:tcPr>
            <w:tcW w:type="dxa" w:w="2340"/>
          </w:tcPr>
          <w:p>
            <w:r>
              <w:t>configure_schedule</w:t>
            </w:r>
          </w:p>
        </w:tc>
        <w:tc>
          <w:tcPr>
            <w:tcW w:type="dxa" w:w="2340"/>
          </w:tcPr>
          <w:p>
            <w:r>
              <w:t>20308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horarios de atención del doctor</w:t>
            </w:r>
          </w:p>
        </w:tc>
      </w:tr>
      <w:tr>
        <w:tc>
          <w:tcPr>
            <w:tcW w:type="dxa" w:w="2340"/>
          </w:tcPr>
          <w:p>
            <w:r>
              <w:t>complete_appointment_from_details</w:t>
            </w:r>
          </w:p>
        </w:tc>
        <w:tc>
          <w:tcPr>
            <w:tcW w:type="dxa" w:w="2340"/>
          </w:tcPr>
          <w:p>
            <w:r>
              <w:t>20429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Completar cita desde ventana de detalles</w:t>
            </w:r>
          </w:p>
        </w:tc>
      </w:tr>
      <w:tr>
        <w:tc>
          <w:tcPr>
            <w:tcW w:type="dxa" w:w="2340"/>
          </w:tcPr>
          <w:p>
            <w:r>
              <w:t>cancel_appointment_from_details</w:t>
            </w:r>
          </w:p>
        </w:tc>
        <w:tc>
          <w:tcPr>
            <w:tcW w:type="dxa" w:w="2340"/>
          </w:tcPr>
          <w:p>
            <w:r>
              <w:t>20445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Cancelar cita desde ventana de detalles</w:t>
            </w:r>
          </w:p>
        </w:tc>
      </w:tr>
      <w:tr>
        <w:tc>
          <w:tcPr>
            <w:tcW w:type="dxa" w:w="2340"/>
          </w:tcPr>
          <w:p>
            <w:r>
              <w:t>add_appointment_notes_from_details</w:t>
            </w:r>
          </w:p>
        </w:tc>
        <w:tc>
          <w:tcPr>
            <w:tcW w:type="dxa" w:w="2340"/>
          </w:tcPr>
          <w:p>
            <w:r>
              <w:t>20462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Agregar notas desde ventana de detalles</w:t>
            </w:r>
          </w:p>
        </w:tc>
      </w:tr>
      <w:tr>
        <w:tc>
          <w:tcPr>
            <w:tcW w:type="dxa" w:w="2340"/>
          </w:tcPr>
          <w:p>
            <w:r>
              <w:t>schedule_appointment_for_patient</w:t>
            </w:r>
          </w:p>
        </w:tc>
        <w:tc>
          <w:tcPr>
            <w:tcW w:type="dxa" w:w="2340"/>
          </w:tcPr>
          <w:p>
            <w:r>
              <w:t>20470</w:t>
            </w:r>
          </w:p>
        </w:tc>
        <w:tc>
          <w:tcPr>
            <w:tcW w:type="dxa" w:w="2340"/>
          </w:tcPr>
          <w:p>
            <w:r>
              <w:t>self, patient_id, patient_name</w:t>
            </w:r>
          </w:p>
        </w:tc>
        <w:tc>
          <w:tcPr>
            <w:tcW w:type="dxa" w:w="2340"/>
          </w:tcPr>
          <w:p>
            <w:r>
              <w:t>Programar cita para un paciente específico</w:t>
            </w:r>
          </w:p>
        </w:tc>
      </w:tr>
      <w:tr>
        <w:tc>
          <w:tcPr>
            <w:tcW w:type="dxa" w:w="2340"/>
          </w:tcPr>
          <w:p>
            <w:r>
              <w:t>view_patient_medical_history</w:t>
            </w:r>
          </w:p>
        </w:tc>
        <w:tc>
          <w:tcPr>
            <w:tcW w:type="dxa" w:w="2340"/>
          </w:tcPr>
          <w:p>
            <w:r>
              <w:t>20596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Ver historial médico completo de un paciente</w:t>
            </w:r>
          </w:p>
        </w:tc>
      </w:tr>
      <w:tr>
        <w:tc>
          <w:tcPr>
            <w:tcW w:type="dxa" w:w="2340"/>
          </w:tcPr>
          <w:p>
            <w:r>
              <w:t>create_medical_record_for_patient</w:t>
            </w:r>
          </w:p>
        </w:tc>
        <w:tc>
          <w:tcPr>
            <w:tcW w:type="dxa" w:w="2340"/>
          </w:tcPr>
          <w:p>
            <w:r>
              <w:t>20705</w:t>
            </w:r>
          </w:p>
        </w:tc>
        <w:tc>
          <w:tcPr>
            <w:tcW w:type="dxa" w:w="2340"/>
          </w:tcPr>
          <w:p>
            <w:r>
              <w:t>self, patient_id, nombre, apellido, parent_window</w:t>
            </w:r>
          </w:p>
        </w:tc>
        <w:tc>
          <w:tcPr>
            <w:tcW w:type="dxa" w:w="2340"/>
          </w:tcPr>
          <w:p>
            <w:r>
              <w:t>Crear historial médico para un paciente específico</w:t>
            </w:r>
          </w:p>
        </w:tc>
      </w:tr>
      <w:tr>
        <w:tc>
          <w:tcPr>
            <w:tcW w:type="dxa" w:w="2340"/>
          </w:tcPr>
          <w:p>
            <w:r>
              <w:t>edit_medical_record_detail</w:t>
            </w:r>
          </w:p>
        </w:tc>
        <w:tc>
          <w:tcPr>
            <w:tcW w:type="dxa" w:w="2340"/>
          </w:tcPr>
          <w:p>
            <w:r>
              <w:t>20826</w:t>
            </w:r>
          </w:p>
        </w:tc>
        <w:tc>
          <w:tcPr>
            <w:tcW w:type="dxa" w:w="2340"/>
          </w:tcPr>
          <w:p>
            <w:r>
              <w:t>self, parent_window</w:t>
            </w:r>
          </w:p>
        </w:tc>
        <w:tc>
          <w:tcPr>
            <w:tcW w:type="dxa" w:w="2340"/>
          </w:tcPr>
          <w:p>
            <w:r>
              <w:t>Editar historial médico desde ventana de detalles</w:t>
            </w:r>
          </w:p>
        </w:tc>
      </w:tr>
      <w:tr>
        <w:tc>
          <w:tcPr>
            <w:tcW w:type="dxa" w:w="2340"/>
          </w:tcPr>
          <w:p>
            <w:r>
              <w:t>print_medical_record_detail</w:t>
            </w:r>
          </w:p>
        </w:tc>
        <w:tc>
          <w:tcPr>
            <w:tcW w:type="dxa" w:w="2340"/>
          </w:tcPr>
          <w:p>
            <w:r>
              <w:t>20834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 desde ventana de detalles</w:t>
            </w:r>
          </w:p>
        </w:tc>
      </w:tr>
      <w:tr>
        <w:tc>
          <w:tcPr>
            <w:tcW w:type="dxa" w:w="2340"/>
          </w:tcPr>
          <w:p>
            <w:r>
              <w:t>load_patients_for_medical_history</w:t>
            </w:r>
          </w:p>
        </w:tc>
        <w:tc>
          <w:tcPr>
            <w:tcW w:type="dxa" w:w="2340"/>
          </w:tcPr>
          <w:p>
            <w:r>
              <w:t>20844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lista de pacientes para historial médico</w:t>
            </w:r>
          </w:p>
        </w:tc>
      </w:tr>
      <w:tr>
        <w:tc>
          <w:tcPr>
            <w:tcW w:type="dxa" w:w="2340"/>
          </w:tcPr>
          <w:p>
            <w:r>
              <w:t>search_patients_medical</w:t>
            </w:r>
          </w:p>
        </w:tc>
        <w:tc>
          <w:tcPr>
            <w:tcW w:type="dxa" w:w="2340"/>
          </w:tcPr>
          <w:p>
            <w:r>
              <w:t>20898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pacientes en historial médico</w:t>
            </w:r>
          </w:p>
        </w:tc>
      </w:tr>
      <w:tr>
        <w:tc>
          <w:tcPr>
            <w:tcW w:type="dxa" w:w="2340"/>
          </w:tcPr>
          <w:p>
            <w:r>
              <w:t>on_patient_select_medical</w:t>
            </w:r>
          </w:p>
        </w:tc>
        <w:tc>
          <w:tcPr>
            <w:tcW w:type="dxa" w:w="2340"/>
          </w:tcPr>
          <w:p>
            <w:r>
              <w:t>20902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paciente en historial médico</w:t>
            </w:r>
          </w:p>
        </w:tc>
      </w:tr>
      <w:tr>
        <w:tc>
          <w:tcPr>
            <w:tcW w:type="dxa" w:w="2340"/>
          </w:tcPr>
          <w:p>
            <w:r>
              <w:t>show_patient_info_medical</w:t>
            </w:r>
          </w:p>
        </w:tc>
        <w:tc>
          <w:tcPr>
            <w:tcW w:type="dxa" w:w="2340"/>
          </w:tcPr>
          <w:p>
            <w:r>
              <w:t>20927</w:t>
            </w:r>
          </w:p>
        </w:tc>
        <w:tc>
          <w:tcPr>
            <w:tcW w:type="dxa" w:w="2340"/>
          </w:tcPr>
          <w:p>
            <w:r>
              <w:t>self, patient_data</w:t>
            </w:r>
          </w:p>
        </w:tc>
        <w:tc>
          <w:tcPr>
            <w:tcW w:type="dxa" w:w="2340"/>
          </w:tcPr>
          <w:p>
            <w:r>
              <w:t>Mostrar información del paciente seleccionado</w:t>
            </w:r>
          </w:p>
        </w:tc>
      </w:tr>
      <w:tr>
        <w:tc>
          <w:tcPr>
            <w:tcW w:type="dxa" w:w="2340"/>
          </w:tcPr>
          <w:p>
            <w:r>
              <w:t>show_default_medical_info</w:t>
            </w:r>
          </w:p>
        </w:tc>
        <w:tc>
          <w:tcPr>
            <w:tcW w:type="dxa" w:w="2340"/>
          </w:tcPr>
          <w:p>
            <w:r>
              <w:t>20964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información por defecto cuando no hay paciente seleccionado</w:t>
            </w:r>
          </w:p>
        </w:tc>
      </w:tr>
      <w:tr>
        <w:tc>
          <w:tcPr>
            <w:tcW w:type="dxa" w:w="2340"/>
          </w:tcPr>
          <w:p>
            <w:r>
              <w:t>load_medical_records_for_patient</w:t>
            </w:r>
          </w:p>
        </w:tc>
        <w:tc>
          <w:tcPr>
            <w:tcW w:type="dxa" w:w="2340"/>
          </w:tcPr>
          <w:p>
            <w:r>
              <w:t>20984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Cargar registros médicos del paciente seleccionado</w:t>
            </w:r>
          </w:p>
        </w:tc>
      </w:tr>
      <w:tr>
        <w:tc>
          <w:tcPr>
            <w:tcW w:type="dxa" w:w="2340"/>
          </w:tcPr>
          <w:p>
            <w:r>
              <w:t>on_medical_record_select</w:t>
            </w:r>
          </w:p>
        </w:tc>
        <w:tc>
          <w:tcPr>
            <w:tcW w:type="dxa" w:w="2340"/>
          </w:tcPr>
          <w:p>
            <w:r>
              <w:t>21023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registro médico</w:t>
            </w:r>
          </w:p>
        </w:tc>
      </w:tr>
      <w:tr>
        <w:tc>
          <w:tcPr>
            <w:tcW w:type="dxa" w:w="2340"/>
          </w:tcPr>
          <w:p>
            <w:r>
              <w:t>add_medical_record</w:t>
            </w:r>
          </w:p>
        </w:tc>
        <w:tc>
          <w:tcPr>
            <w:tcW w:type="dxa" w:w="2340"/>
          </w:tcPr>
          <w:p>
            <w:r>
              <w:t>21032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nuevo registro médico</w:t>
            </w:r>
          </w:p>
        </w:tc>
      </w:tr>
      <w:tr>
        <w:tc>
          <w:tcPr>
            <w:tcW w:type="dxa" w:w="2340"/>
          </w:tcPr>
          <w:p>
            <w:r>
              <w:t>open_medical_record_form</w:t>
            </w:r>
          </w:p>
        </w:tc>
        <w:tc>
          <w:tcPr>
            <w:tcW w:type="dxa" w:w="2340"/>
          </w:tcPr>
          <w:p>
            <w:r>
              <w:t>21040</w:t>
            </w:r>
          </w:p>
        </w:tc>
        <w:tc>
          <w:tcPr>
            <w:tcW w:type="dxa" w:w="2340"/>
          </w:tcPr>
          <w:p>
            <w:r>
              <w:t>self, edit_mode</w:t>
            </w:r>
          </w:p>
        </w:tc>
        <w:tc>
          <w:tcPr>
            <w:tcW w:type="dxa" w:w="2340"/>
          </w:tcPr>
          <w:p>
            <w:r>
              <w:t>Abrir formulario para crear/editar registro médico - Diseño Premium</w:t>
            </w:r>
          </w:p>
        </w:tc>
      </w:tr>
      <w:tr>
        <w:tc>
          <w:tcPr>
            <w:tcW w:type="dxa" w:w="2340"/>
          </w:tcPr>
          <w:p>
            <w:r>
              <w:t>save_medical_record</w:t>
            </w:r>
          </w:p>
        </w:tc>
        <w:tc>
          <w:tcPr>
            <w:tcW w:type="dxa" w:w="2340"/>
          </w:tcPr>
          <w:p>
            <w:r>
              <w:t>21312</w:t>
            </w:r>
          </w:p>
        </w:tc>
        <w:tc>
          <w:tcPr>
            <w:tcW w:type="dxa" w:w="2340"/>
          </w:tcPr>
          <w:p>
            <w:r>
              <w:t>self, form_vars, form_window, edit_mode, motivo_text, sintomas_text, diagnostico_text, tratamiento_text, medicamentos_text</w:t>
            </w:r>
          </w:p>
        </w:tc>
        <w:tc>
          <w:tcPr>
            <w:tcW w:type="dxa" w:w="2340"/>
          </w:tcPr>
          <w:p>
            <w:r>
              <w:t>Guardar registro médico</w:t>
            </w:r>
          </w:p>
        </w:tc>
      </w:tr>
      <w:tr>
        <w:tc>
          <w:tcPr>
            <w:tcW w:type="dxa" w:w="2340"/>
          </w:tcPr>
          <w:p>
            <w:r>
              <w:t>create_medical_record</w:t>
            </w:r>
          </w:p>
        </w:tc>
        <w:tc>
          <w:tcPr>
            <w:tcW w:type="dxa" w:w="2340"/>
          </w:tcPr>
          <w:p>
            <w:r>
              <w:t>21385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nuevo registro médico - acceso desde otros módulos</w:t>
            </w:r>
          </w:p>
        </w:tc>
      </w:tr>
      <w:tr>
        <w:tc>
          <w:tcPr>
            <w:tcW w:type="dxa" w:w="2340"/>
          </w:tcPr>
          <w:p>
            <w:r>
              <w:t>view_medical_record_detail</w:t>
            </w:r>
          </w:p>
        </w:tc>
        <w:tc>
          <w:tcPr>
            <w:tcW w:type="dxa" w:w="2340"/>
          </w:tcPr>
          <w:p>
            <w:r>
              <w:t>21392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completos del registro médico</w:t>
            </w:r>
          </w:p>
        </w:tc>
      </w:tr>
      <w:tr>
        <w:tc>
          <w:tcPr>
            <w:tcW w:type="dxa" w:w="2340"/>
          </w:tcPr>
          <w:p>
            <w:r>
              <w:t>show_medical_record_details</w:t>
            </w:r>
          </w:p>
        </w:tc>
        <w:tc>
          <w:tcPr>
            <w:tcW w:type="dxa" w:w="2340"/>
          </w:tcPr>
          <w:p>
            <w:r>
              <w:t>21426</w:t>
            </w:r>
          </w:p>
        </w:tc>
        <w:tc>
          <w:tcPr>
            <w:tcW w:type="dxa" w:w="2340"/>
          </w:tcPr>
          <w:p>
            <w:r>
              <w:t>self, record</w:t>
            </w:r>
          </w:p>
        </w:tc>
        <w:tc>
          <w:tcPr>
            <w:tcW w:type="dxa" w:w="2340"/>
          </w:tcPr>
          <w:p>
            <w:r>
              <w:t>Mostrar ventana con detalles completos del registro médico</w:t>
            </w:r>
          </w:p>
        </w:tc>
      </w:tr>
      <w:tr>
        <w:tc>
          <w:tcPr>
            <w:tcW w:type="dxa" w:w="2340"/>
          </w:tcPr>
          <w:p>
            <w:r>
              <w:t>edit_medical_record</w:t>
            </w:r>
          </w:p>
        </w:tc>
        <w:tc>
          <w:tcPr>
            <w:tcW w:type="dxa" w:w="2340"/>
          </w:tcPr>
          <w:p>
            <w:r>
              <w:t>21528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registro médico seleccionado</w:t>
            </w:r>
          </w:p>
        </w:tc>
      </w:tr>
      <w:tr>
        <w:tc>
          <w:tcPr>
            <w:tcW w:type="dxa" w:w="2340"/>
          </w:tcPr>
          <w:p>
            <w:r>
              <w:t>print_medical_record</w:t>
            </w:r>
          </w:p>
        </w:tc>
        <w:tc>
          <w:tcPr>
            <w:tcW w:type="dxa" w:w="2340"/>
          </w:tcPr>
          <w:p>
            <w:r>
              <w:t>21536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Sistema completo de impresión del historial médico</w:t>
            </w:r>
          </w:p>
        </w:tc>
      </w:tr>
      <w:tr>
        <w:tc>
          <w:tcPr>
            <w:tcW w:type="dxa" w:w="2340"/>
          </w:tcPr>
          <w:p>
            <w:r>
              <w:t>get_patient_from_medical_record</w:t>
            </w:r>
          </w:p>
        </w:tc>
        <w:tc>
          <w:tcPr>
            <w:tcW w:type="dxa" w:w="2340"/>
          </w:tcPr>
          <w:p>
            <w:r>
              <w:t>21571</w:t>
            </w:r>
          </w:p>
        </w:tc>
        <w:tc>
          <w:tcPr>
            <w:tcW w:type="dxa" w:w="2340"/>
          </w:tcPr>
          <w:p>
            <w:r>
              <w:t>self, medical_record_id</w:t>
            </w:r>
          </w:p>
        </w:tc>
        <w:tc>
          <w:tcPr>
            <w:tcW w:type="dxa" w:w="2340"/>
          </w:tcPr>
          <w:p>
            <w:r>
              <w:t>Obtener información del paciente desde un registro médico</w:t>
            </w:r>
          </w:p>
        </w:tc>
      </w:tr>
      <w:tr>
        <w:tc>
          <w:tcPr>
            <w:tcW w:type="dxa" w:w="2340"/>
          </w:tcPr>
          <w:p>
            <w:r>
              <w:t>open_medical_history_print_window</w:t>
            </w:r>
          </w:p>
        </w:tc>
        <w:tc>
          <w:tcPr>
            <w:tcW w:type="dxa" w:w="2340"/>
          </w:tcPr>
          <w:p>
            <w:r>
              <w:t>21605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Ventana para seleccionar e imprimir historial médico</w:t>
            </w:r>
          </w:p>
        </w:tc>
      </w:tr>
      <w:tr>
        <w:tc>
          <w:tcPr>
            <w:tcW w:type="dxa" w:w="2340"/>
          </w:tcPr>
          <w:p>
            <w:r>
              <w:t>load_patient_records_for_print</w:t>
            </w:r>
          </w:p>
        </w:tc>
        <w:tc>
          <w:tcPr>
            <w:tcW w:type="dxa" w:w="2340"/>
          </w:tcPr>
          <w:p>
            <w:r>
              <w:t>21746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Cargar registros médicos del paciente con checkboxes</w:t>
            </w:r>
          </w:p>
        </w:tc>
      </w:tr>
      <w:tr>
        <w:tc>
          <w:tcPr>
            <w:tcW w:type="dxa" w:w="2340"/>
          </w:tcPr>
          <w:p>
            <w:r>
              <w:t>toggle_all_records</w:t>
            </w:r>
          </w:p>
        </w:tc>
        <w:tc>
          <w:tcPr>
            <w:tcW w:type="dxa" w:w="2340"/>
          </w:tcPr>
          <w:p>
            <w:r>
              <w:t>21835</w:t>
            </w:r>
          </w:p>
        </w:tc>
        <w:tc>
          <w:tcPr>
            <w:tcW w:type="dxa" w:w="2340"/>
          </w:tcPr>
          <w:p>
            <w:r>
              <w:t>self, select_all</w:t>
            </w:r>
          </w:p>
        </w:tc>
        <w:tc>
          <w:tcPr>
            <w:tcW w:type="dxa" w:w="2340"/>
          </w:tcPr>
          <w:p>
            <w:r>
              <w:t>Seleccionar/deseleccionar todos los registros</w:t>
            </w:r>
          </w:p>
        </w:tc>
      </w:tr>
      <w:tr>
        <w:tc>
          <w:tcPr>
            <w:tcW w:type="dxa" w:w="2340"/>
          </w:tcPr>
          <w:p>
            <w:r>
              <w:t>update_medical_history_preview</w:t>
            </w:r>
          </w:p>
        </w:tc>
        <w:tc>
          <w:tcPr>
            <w:tcW w:type="dxa" w:w="2340"/>
          </w:tcPr>
          <w:p>
            <w:r>
              <w:t>21842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Actualizar vista previa del historial médico</w:t>
            </w:r>
          </w:p>
        </w:tc>
      </w:tr>
      <w:tr>
        <w:tc>
          <w:tcPr>
            <w:tcW w:type="dxa" w:w="2340"/>
          </w:tcPr>
          <w:p>
            <w:r>
              <w:t>generate_medical_history_content</w:t>
            </w:r>
          </w:p>
        </w:tc>
        <w:tc>
          <w:tcPr>
            <w:tcW w:type="dxa" w:w="2340"/>
          </w:tcPr>
          <w:p>
            <w:r>
              <w:t>21878</w:t>
            </w:r>
          </w:p>
        </w:tc>
        <w:tc>
          <w:tcPr>
            <w:tcW w:type="dxa" w:w="2340"/>
          </w:tcPr>
          <w:p>
            <w:r>
              <w:t>self, patient_info, selected_record_ids</w:t>
            </w:r>
          </w:p>
        </w:tc>
        <w:tc>
          <w:tcPr>
            <w:tcW w:type="dxa" w:w="2340"/>
          </w:tcPr>
          <w:p>
            <w:r>
              <w:t>Generar contenido del historial médico para vista previa/PDF</w:t>
            </w:r>
          </w:p>
        </w:tc>
      </w:tr>
      <w:tr>
        <w:tc>
          <w:tcPr>
            <w:tcW w:type="dxa" w:w="2340"/>
          </w:tcPr>
          <w:p>
            <w:r>
              <w:t>generate_medical_history_pdf</w:t>
            </w:r>
          </w:p>
        </w:tc>
        <w:tc>
          <w:tcPr>
            <w:tcW w:type="dxa" w:w="2340"/>
          </w:tcPr>
          <w:p>
            <w:r>
              <w:t>21963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Generar PDF del historial médico</w:t>
            </w:r>
          </w:p>
        </w:tc>
      </w:tr>
      <w:tr>
        <w:tc>
          <w:tcPr>
            <w:tcW w:type="dxa" w:w="2340"/>
          </w:tcPr>
          <w:p>
            <w:r>
              <w:t>create_medical_note_from_appointment</w:t>
            </w:r>
          </w:p>
        </w:tc>
        <w:tc>
          <w:tcPr>
            <w:tcW w:type="dxa" w:w="2340"/>
          </w:tcPr>
          <w:p>
            <w:r>
              <w:t>22184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Crear nota médica automáticamente al completar una cita</w:t>
            </w:r>
          </w:p>
        </w:tc>
      </w:tr>
      <w:tr>
        <w:tc>
          <w:tcPr>
            <w:tcW w:type="dxa" w:w="2340"/>
          </w:tcPr>
          <w:p>
            <w:r>
              <w:t>edit_doctor_profile</w:t>
            </w:r>
          </w:p>
        </w:tc>
        <w:tc>
          <w:tcPr>
            <w:tcW w:type="dxa" w:w="2340"/>
          </w:tcPr>
          <w:p>
            <w:r>
              <w:t>22236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change_password</w:t>
            </w:r>
          </w:p>
        </w:tc>
        <w:tc>
          <w:tcPr>
            <w:tcW w:type="dxa" w:w="2340"/>
          </w:tcPr>
          <w:p>
            <w:r>
              <w:t>22238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configure_schedule</w:t>
            </w:r>
          </w:p>
        </w:tc>
        <w:tc>
          <w:tcPr>
            <w:tcW w:type="dxa" w:w="2340"/>
          </w:tcPr>
          <w:p>
            <w:r>
              <w:t>22240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create_new_appointment</w:t>
            </w:r>
          </w:p>
        </w:tc>
        <w:tc>
          <w:tcPr>
            <w:tcW w:type="dxa" w:w="2340"/>
          </w:tcPr>
          <w:p>
            <w:r>
              <w:t>22244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show_appointment_calendar</w:t>
            </w:r>
          </w:p>
        </w:tc>
        <w:tc>
          <w:tcPr>
            <w:tcW w:type="dxa" w:w="2340"/>
          </w:tcPr>
          <w:p>
            <w:r>
              <w:t>22246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apply_appointment_filters</w:t>
            </w:r>
          </w:p>
        </w:tc>
        <w:tc>
          <w:tcPr>
            <w:tcW w:type="dxa" w:w="2340"/>
          </w:tcPr>
          <w:p>
            <w:r>
              <w:t>22248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las citas del doctor</w:t>
            </w:r>
          </w:p>
        </w:tc>
      </w:tr>
      <w:tr>
        <w:tc>
          <w:tcPr>
            <w:tcW w:type="dxa" w:w="2340"/>
          </w:tcPr>
          <w:p>
            <w:r>
              <w:t>load_filtered_appointments</w:t>
            </w:r>
          </w:p>
        </w:tc>
        <w:tc>
          <w:tcPr>
            <w:tcW w:type="dxa" w:w="2340"/>
          </w:tcPr>
          <w:p>
            <w:r>
              <w:t>22254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aplicando filtros sin recursión</w:t>
            </w:r>
          </w:p>
        </w:tc>
      </w:tr>
      <w:tr>
        <w:tc>
          <w:tcPr>
            <w:tcW w:type="dxa" w:w="2340"/>
          </w:tcPr>
          <w:p>
            <w:r>
              <w:t>load_appointment_doctors</w:t>
            </w:r>
          </w:p>
        </w:tc>
        <w:tc>
          <w:tcPr>
            <w:tcW w:type="dxa" w:w="2340"/>
          </w:tcPr>
          <w:p>
            <w:r>
              <w:t>22336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doctores para filtro</w:t>
            </w:r>
          </w:p>
        </w:tc>
      </w:tr>
      <w:tr>
        <w:tc>
          <w:tcPr>
            <w:tcW w:type="dxa" w:w="2340"/>
          </w:tcPr>
          <w:p>
            <w:r>
              <w:t>load_secretaria_appointments</w:t>
            </w:r>
          </w:p>
        </w:tc>
        <w:tc>
          <w:tcPr>
            <w:tcW w:type="dxa" w:w="2340"/>
          </w:tcPr>
          <w:p>
            <w:r>
              <w:t>22346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para secretaria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22377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confirm_appointment</w:t>
            </w:r>
          </w:p>
        </w:tc>
        <w:tc>
          <w:tcPr>
            <w:tcW w:type="dxa" w:w="2340"/>
          </w:tcPr>
          <w:p>
            <w:r>
              <w:t>22399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22425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call_patient</w:t>
            </w:r>
          </w:p>
        </w:tc>
        <w:tc>
          <w:tcPr>
            <w:tcW w:type="dxa" w:w="2340"/>
          </w:tcPr>
          <w:p>
            <w:r>
              <w:t>22451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generate_appointment_invoice</w:t>
            </w:r>
          </w:p>
        </w:tc>
        <w:tc>
          <w:tcPr>
            <w:tcW w:type="dxa" w:w="2340"/>
          </w:tcPr>
          <w:p>
            <w:r>
              <w:t>22452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register_new_patient</w:t>
            </w:r>
          </w:p>
        </w:tc>
        <w:tc>
          <w:tcPr>
            <w:tcW w:type="dxa" w:w="2340"/>
          </w:tcPr>
          <w:p>
            <w:r>
              <w:t>22453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import_patients</w:t>
            </w:r>
          </w:p>
        </w:tc>
        <w:tc>
          <w:tcPr>
            <w:tcW w:type="dxa" w:w="2340"/>
          </w:tcPr>
          <w:p>
            <w:r>
              <w:t>22454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export_patients</w:t>
            </w:r>
          </w:p>
        </w:tc>
        <w:tc>
          <w:tcPr>
            <w:tcW w:type="dxa" w:w="2340"/>
          </w:tcPr>
          <w:p>
            <w:r>
              <w:t>22455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search_patients_secretaria</w:t>
            </w:r>
          </w:p>
        </w:tc>
        <w:tc>
          <w:tcPr>
            <w:tcW w:type="dxa" w:w="2340"/>
          </w:tcPr>
          <w:p>
            <w:r>
              <w:t>22456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clear_patient_search</w:t>
            </w:r>
          </w:p>
        </w:tc>
        <w:tc>
          <w:tcPr>
            <w:tcW w:type="dxa" w:w="2340"/>
          </w:tcPr>
          <w:p>
            <w:r>
              <w:t>22457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load_secretaria_patients</w:t>
            </w:r>
          </w:p>
        </w:tc>
        <w:tc>
          <w:tcPr>
            <w:tcW w:type="dxa" w:w="2340"/>
          </w:tcPr>
          <w:p>
            <w:r>
              <w:t>22458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open_user_management</w:t>
            </w:r>
          </w:p>
        </w:tc>
        <w:tc>
          <w:tcPr>
            <w:tcW w:type="dxa" w:w="2340"/>
          </w:tcPr>
          <w:p>
            <w:r>
              <w:t>22462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gestión de usuarios</w:t>
            </w:r>
          </w:p>
        </w:tc>
      </w:tr>
      <w:tr>
        <w:tc>
          <w:tcPr>
            <w:tcW w:type="dxa" w:w="2340"/>
          </w:tcPr>
          <w:p>
            <w:r>
              <w:t>load_users_list</w:t>
            </w:r>
          </w:p>
        </w:tc>
        <w:tc>
          <w:tcPr>
            <w:tcW w:type="dxa" w:w="2340"/>
          </w:tcPr>
          <w:p>
            <w:r>
              <w:t>22681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lista de usuarios en la tabla</w:t>
            </w:r>
          </w:p>
        </w:tc>
      </w:tr>
      <w:tr>
        <w:tc>
          <w:tcPr>
            <w:tcW w:type="dxa" w:w="2340"/>
          </w:tcPr>
          <w:p>
            <w:r>
              <w:t>load_user_stats</w:t>
            </w:r>
          </w:p>
        </w:tc>
        <w:tc>
          <w:tcPr>
            <w:tcW w:type="dxa" w:w="2340"/>
          </w:tcPr>
          <w:p>
            <w:r>
              <w:t>22751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Cargar estadísticas de usuarios</w:t>
            </w:r>
          </w:p>
        </w:tc>
      </w:tr>
      <w:tr>
        <w:tc>
          <w:tcPr>
            <w:tcW w:type="dxa" w:w="2340"/>
          </w:tcPr>
          <w:p>
            <w:r>
              <w:t>on_user_select</w:t>
            </w:r>
          </w:p>
        </w:tc>
        <w:tc>
          <w:tcPr>
            <w:tcW w:type="dxa" w:w="2340"/>
          </w:tcPr>
          <w:p>
            <w:r>
              <w:t>22797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usuario</w:t>
            </w:r>
          </w:p>
        </w:tc>
      </w:tr>
      <w:tr>
        <w:tc>
          <w:tcPr>
            <w:tcW w:type="dxa" w:w="2340"/>
          </w:tcPr>
          <w:p>
            <w:r>
              <w:t>update_actions_scroll</w:t>
            </w:r>
          </w:p>
        </w:tc>
        <w:tc>
          <w:tcPr>
            <w:tcW w:type="dxa" w:w="2340"/>
          </w:tcPr>
          <w:p>
            <w:r>
              <w:t>22816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el área de scroll de las acciones</w:t>
            </w:r>
          </w:p>
        </w:tc>
      </w:tr>
      <w:tr>
        <w:tc>
          <w:tcPr>
            <w:tcW w:type="dxa" w:w="2340"/>
          </w:tcPr>
          <w:p>
            <w:r>
              <w:t>enable_action_buttons</w:t>
            </w:r>
          </w:p>
        </w:tc>
        <w:tc>
          <w:tcPr>
            <w:tcW w:type="dxa" w:w="2340"/>
          </w:tcPr>
          <w:p>
            <w:r>
              <w:t>22824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Habilitar botones de acción</w:t>
            </w:r>
          </w:p>
        </w:tc>
      </w:tr>
      <w:tr>
        <w:tc>
          <w:tcPr>
            <w:tcW w:type="dxa" w:w="2340"/>
          </w:tcPr>
          <w:p>
            <w:r>
              <w:t>disable_action_buttons</w:t>
            </w:r>
          </w:p>
        </w:tc>
        <w:tc>
          <w:tcPr>
            <w:tcW w:type="dxa" w:w="2340"/>
          </w:tcPr>
          <w:p>
            <w:r>
              <w:t>22829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Deshabilitar botones de acción</w:t>
            </w:r>
          </w:p>
        </w:tc>
      </w:tr>
      <w:tr>
        <w:tc>
          <w:tcPr>
            <w:tcW w:type="dxa" w:w="2340"/>
          </w:tcPr>
          <w:p>
            <w:r>
              <w:t>show_default_info</w:t>
            </w:r>
          </w:p>
        </w:tc>
        <w:tc>
          <w:tcPr>
            <w:tcW w:type="dxa" w:w="2340"/>
          </w:tcPr>
          <w:p>
            <w:r>
              <w:t>22834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información por defecto</w:t>
            </w:r>
          </w:p>
        </w:tc>
      </w:tr>
      <w:tr>
        <w:tc>
          <w:tcPr>
            <w:tcW w:type="dxa" w:w="2340"/>
          </w:tcPr>
          <w:p>
            <w:r>
              <w:t>load_selected_user_info</w:t>
            </w:r>
          </w:p>
        </w:tc>
        <w:tc>
          <w:tcPr>
            <w:tcW w:type="dxa" w:w="2340"/>
          </w:tcPr>
          <w:p>
            <w:r>
              <w:t>22845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información detallada del usuario seleccionado</w:t>
            </w:r>
          </w:p>
        </w:tc>
      </w:tr>
      <w:tr>
        <w:tc>
          <w:tcPr>
            <w:tcW w:type="dxa" w:w="2340"/>
          </w:tcPr>
          <w:p>
            <w:r>
              <w:t>update_user_info_display</w:t>
            </w:r>
          </w:p>
        </w:tc>
        <w:tc>
          <w:tcPr>
            <w:tcW w:type="dxa" w:w="2340"/>
          </w:tcPr>
          <w:p>
            <w:r>
              <w:t>22884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simplificada del usuario seleccionado</w:t>
            </w:r>
          </w:p>
        </w:tc>
      </w:tr>
      <w:tr>
        <w:tc>
          <w:tcPr>
            <w:tcW w:type="dxa" w:w="2340"/>
          </w:tcPr>
          <w:p>
            <w:r>
              <w:t>search_users</w:t>
            </w:r>
          </w:p>
        </w:tc>
        <w:tc>
          <w:tcPr>
            <w:tcW w:type="dxa" w:w="2340"/>
          </w:tcPr>
          <w:p>
            <w:r>
              <w:t>22926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usuarios</w:t>
            </w:r>
          </w:p>
        </w:tc>
      </w:tr>
      <w:tr>
        <w:tc>
          <w:tcPr>
            <w:tcW w:type="dxa" w:w="2340"/>
          </w:tcPr>
          <w:p>
            <w:r>
              <w:t>filter_users</w:t>
            </w:r>
          </w:p>
        </w:tc>
        <w:tc>
          <w:tcPr>
            <w:tcW w:type="dxa" w:w="2340"/>
          </w:tcPr>
          <w:p>
            <w:r>
              <w:t>22930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usuarios</w:t>
            </w:r>
          </w:p>
        </w:tc>
      </w:tr>
      <w:tr>
        <w:tc>
          <w:tcPr>
            <w:tcW w:type="dxa" w:w="2340"/>
          </w:tcPr>
          <w:p>
            <w:r>
              <w:t>clear_user_search</w:t>
            </w:r>
          </w:p>
        </w:tc>
        <w:tc>
          <w:tcPr>
            <w:tcW w:type="dxa" w:w="2340"/>
          </w:tcPr>
          <w:p>
            <w:r>
              <w:t>22934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búsqueda</w:t>
            </w:r>
          </w:p>
        </w:tc>
      </w:tr>
      <w:tr>
        <w:tc>
          <w:tcPr>
            <w:tcW w:type="dxa" w:w="2340"/>
          </w:tcPr>
          <w:p>
            <w:r>
              <w:t>refresh_user_list</w:t>
            </w:r>
          </w:p>
        </w:tc>
        <w:tc>
          <w:tcPr>
            <w:tcW w:type="dxa" w:w="2340"/>
          </w:tcPr>
          <w:p>
            <w:r>
              <w:t>22944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usuarios</w:t>
            </w:r>
          </w:p>
        </w:tc>
      </w:tr>
      <w:tr>
        <w:tc>
          <w:tcPr>
            <w:tcW w:type="dxa" w:w="2340"/>
          </w:tcPr>
          <w:p>
            <w:r>
              <w:t>add_new_user</w:t>
            </w:r>
          </w:p>
        </w:tc>
        <w:tc>
          <w:tcPr>
            <w:tcW w:type="dxa" w:w="2340"/>
          </w:tcPr>
          <w:p>
            <w:r>
              <w:t>22949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para agregar nuevo usuario</w:t>
            </w:r>
          </w:p>
        </w:tc>
      </w:tr>
      <w:tr>
        <w:tc>
          <w:tcPr>
            <w:tcW w:type="dxa" w:w="2340"/>
          </w:tcPr>
          <w:p>
            <w:r>
              <w:t>edit_selected_user</w:t>
            </w:r>
          </w:p>
        </w:tc>
        <w:tc>
          <w:tcPr>
            <w:tcW w:type="dxa" w:w="2340"/>
          </w:tcPr>
          <w:p>
            <w:r>
              <w:t>22953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usuario seleccionado</w:t>
            </w:r>
          </w:p>
        </w:tc>
      </w:tr>
      <w:tr>
        <w:tc>
          <w:tcPr>
            <w:tcW w:type="dxa" w:w="2340"/>
          </w:tcPr>
          <w:p>
            <w:r>
              <w:t>open_user_form</w:t>
            </w:r>
          </w:p>
        </w:tc>
        <w:tc>
          <w:tcPr>
            <w:tcW w:type="dxa" w:w="2340"/>
          </w:tcPr>
          <w:p>
            <w:r>
              <w:t>22960</w:t>
            </w:r>
          </w:p>
        </w:tc>
        <w:tc>
          <w:tcPr>
            <w:tcW w:type="dxa" w:w="2340"/>
          </w:tcPr>
          <w:p>
            <w:r>
              <w:t>self, edit_mode</w:t>
            </w:r>
          </w:p>
        </w:tc>
        <w:tc>
          <w:tcPr>
            <w:tcW w:type="dxa" w:w="2340"/>
          </w:tcPr>
          <w:p>
            <w:r>
              <w:t>Abrir formulario para agregar/editar usuario</w:t>
            </w:r>
          </w:p>
        </w:tc>
      </w:tr>
      <w:tr>
        <w:tc>
          <w:tcPr>
            <w:tcW w:type="dxa" w:w="2340"/>
          </w:tcPr>
          <w:p>
            <w:r>
              <w:t>open_calendar</w:t>
            </w:r>
          </w:p>
        </w:tc>
        <w:tc>
          <w:tcPr>
            <w:tcW w:type="dxa" w:w="2340"/>
          </w:tcPr>
          <w:p>
            <w:r>
              <w:t>23143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Abrir selector de calendario</w:t>
            </w:r>
          </w:p>
        </w:tc>
      </w:tr>
      <w:tr>
        <w:tc>
          <w:tcPr>
            <w:tcW w:type="dxa" w:w="2340"/>
          </w:tcPr>
          <w:p>
            <w:r>
              <w:t>on_user_type_change</w:t>
            </w:r>
          </w:p>
        </w:tc>
        <w:tc>
          <w:tcPr>
            <w:tcW w:type="dxa" w:w="2340"/>
          </w:tcPr>
          <w:p>
            <w:r>
              <w:t>23205</w:t>
            </w:r>
          </w:p>
        </w:tc>
        <w:tc>
          <w:tcPr>
            <w:tcW w:type="dxa" w:w="2340"/>
          </w:tcPr>
          <w:p>
            <w:r>
              <w:t>self, form_vars, specific_frame</w:t>
            </w:r>
          </w:p>
        </w:tc>
        <w:tc>
          <w:tcPr>
            <w:tcW w:type="dxa" w:w="2340"/>
          </w:tcPr>
          <w:p>
            <w:r>
              <w:t>Manejar cambio de tipo de usuario</w:t>
            </w:r>
          </w:p>
        </w:tc>
      </w:tr>
      <w:tr>
        <w:tc>
          <w:tcPr>
            <w:tcW w:type="dxa" w:w="2340"/>
          </w:tcPr>
          <w:p>
            <w:r>
              <w:t>create_doctor_specific_fields</w:t>
            </w:r>
          </w:p>
        </w:tc>
        <w:tc>
          <w:tcPr>
            <w:tcW w:type="dxa" w:w="2340"/>
          </w:tcPr>
          <w:p>
            <w:r>
              <w:t>23219</w:t>
            </w:r>
          </w:p>
        </w:tc>
        <w:tc>
          <w:tcPr>
            <w:tcW w:type="dxa" w:w="2340"/>
          </w:tcPr>
          <w:p>
            <w:r>
              <w:t>self, parent, form_vars</w:t>
            </w:r>
          </w:p>
        </w:tc>
        <w:tc>
          <w:tcPr>
            <w:tcW w:type="dxa" w:w="2340"/>
          </w:tcPr>
          <w:p>
            <w:r>
              <w:t>Crear campos específicos para doctores</w:t>
            </w:r>
          </w:p>
        </w:tc>
      </w:tr>
      <w:tr>
        <w:tc>
          <w:tcPr>
            <w:tcW w:type="dxa" w:w="2340"/>
          </w:tcPr>
          <w:p>
            <w:r>
              <w:t>create_patient_specific_fields</w:t>
            </w:r>
          </w:p>
        </w:tc>
        <w:tc>
          <w:tcPr>
            <w:tcW w:type="dxa" w:w="2340"/>
          </w:tcPr>
          <w:p>
            <w:r>
              <w:t>23231</w:t>
            </w:r>
          </w:p>
        </w:tc>
        <w:tc>
          <w:tcPr>
            <w:tcW w:type="dxa" w:w="2340"/>
          </w:tcPr>
          <w:p>
            <w:r>
              <w:t>self, parent, form_vars</w:t>
            </w:r>
          </w:p>
        </w:tc>
        <w:tc>
          <w:tcPr>
            <w:tcW w:type="dxa" w:w="2340"/>
          </w:tcPr>
          <w:p>
            <w:r>
              <w:t>Crear campos específicos para pacientes</w:t>
            </w:r>
          </w:p>
        </w:tc>
      </w:tr>
      <w:tr>
        <w:tc>
          <w:tcPr>
            <w:tcW w:type="dxa" w:w="2340"/>
          </w:tcPr>
          <w:p>
            <w:r>
              <w:t>save_user</w:t>
            </w:r>
          </w:p>
        </w:tc>
        <w:tc>
          <w:tcPr>
            <w:tcW w:type="dxa" w:w="2340"/>
          </w:tcPr>
          <w:p>
            <w:r>
              <w:t>23273</w:t>
            </w:r>
          </w:p>
        </w:tc>
        <w:tc>
          <w:tcPr>
            <w:tcW w:type="dxa" w:w="2340"/>
          </w:tcPr>
          <w:p>
            <w:r>
              <w:t>self, form_vars, form_window, edit_mode, specific_frame</w:t>
            </w:r>
          </w:p>
        </w:tc>
        <w:tc>
          <w:tcPr>
            <w:tcW w:type="dxa" w:w="2340"/>
          </w:tcPr>
          <w:p>
            <w:r>
              <w:t>Guardar usuario (crear o actualizar)</w:t>
            </w:r>
          </w:p>
        </w:tc>
      </w:tr>
      <w:tr>
        <w:tc>
          <w:tcPr>
            <w:tcW w:type="dxa" w:w="2340"/>
          </w:tcPr>
          <w:p>
            <w:r>
              <w:t>validate_unique_email</w:t>
            </w:r>
          </w:p>
        </w:tc>
        <w:tc>
          <w:tcPr>
            <w:tcW w:type="dxa" w:w="2340"/>
          </w:tcPr>
          <w:p>
            <w:r>
              <w:t>23429</w:t>
            </w:r>
          </w:p>
        </w:tc>
        <w:tc>
          <w:tcPr>
            <w:tcW w:type="dxa" w:w="2340"/>
          </w:tcPr>
          <w:p>
            <w:r>
              <w:t>self, email, edit_mode</w:t>
            </w:r>
          </w:p>
        </w:tc>
        <w:tc>
          <w:tcPr>
            <w:tcW w:type="dxa" w:w="2340"/>
          </w:tcPr>
          <w:p>
            <w:r>
              <w:t>Validar que el email sea único</w:t>
            </w:r>
          </w:p>
        </w:tc>
      </w:tr>
      <w:tr>
        <w:tc>
          <w:tcPr>
            <w:tcW w:type="dxa" w:w="2340"/>
          </w:tcPr>
          <w:p>
            <w:r>
              <w:t>generate_expediente_number</w:t>
            </w:r>
          </w:p>
        </w:tc>
        <w:tc>
          <w:tcPr>
            <w:tcW w:type="dxa" w:w="2340"/>
          </w:tcPr>
          <w:p>
            <w:r>
              <w:t>23452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número de expediente único</w:t>
            </w:r>
          </w:p>
        </w:tc>
      </w:tr>
      <w:tr>
        <w:tc>
          <w:tcPr>
            <w:tcW w:type="dxa" w:w="2340"/>
          </w:tcPr>
          <w:p>
            <w:r>
              <w:t>validate_unique_email</w:t>
            </w:r>
          </w:p>
        </w:tc>
        <w:tc>
          <w:tcPr>
            <w:tcW w:type="dxa" w:w="2340"/>
          </w:tcPr>
          <w:p>
            <w:r>
              <w:t>23480</w:t>
            </w:r>
          </w:p>
        </w:tc>
        <w:tc>
          <w:tcPr>
            <w:tcW w:type="dxa" w:w="2340"/>
          </w:tcPr>
          <w:p>
            <w:r>
              <w:t>self, email, edit_mode</w:t>
            </w:r>
          </w:p>
        </w:tc>
        <w:tc>
          <w:tcPr>
            <w:tcW w:type="dxa" w:w="2340"/>
          </w:tcPr>
          <w:p>
            <w:r>
              <w:t>Validar que el email sea único</w:t>
            </w:r>
          </w:p>
        </w:tc>
      </w:tr>
      <w:tr>
        <w:tc>
          <w:tcPr>
            <w:tcW w:type="dxa" w:w="2340"/>
          </w:tcPr>
          <w:p>
            <w:r>
              <w:t>generate_expediente_number</w:t>
            </w:r>
          </w:p>
        </w:tc>
        <w:tc>
          <w:tcPr>
            <w:tcW w:type="dxa" w:w="2340"/>
          </w:tcPr>
          <w:p>
            <w:r>
              <w:t>23502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número de expediente único</w:t>
            </w:r>
          </w:p>
        </w:tc>
      </w:tr>
      <w:tr>
        <w:tc>
          <w:tcPr>
            <w:tcW w:type="dxa" w:w="2340"/>
          </w:tcPr>
          <w:p>
            <w:r>
              <w:t>hash_password</w:t>
            </w:r>
          </w:p>
        </w:tc>
        <w:tc>
          <w:tcPr>
            <w:tcW w:type="dxa" w:w="2340"/>
          </w:tcPr>
          <w:p>
            <w:r>
              <w:t>23526</w:t>
            </w:r>
          </w:p>
        </w:tc>
        <w:tc>
          <w:tcPr>
            <w:tcW w:type="dxa" w:w="2340"/>
          </w:tcPr>
          <w:p>
            <w:r>
              <w:t>self, password</w:t>
            </w:r>
          </w:p>
        </w:tc>
        <w:tc>
          <w:tcPr>
            <w:tcW w:type="dxa" w:w="2340"/>
          </w:tcPr>
          <w:p>
            <w:r>
              <w:t>Hash de contraseña simple (en producción usar bcrypt o similar)</w:t>
            </w:r>
          </w:p>
        </w:tc>
      </w:tr>
      <w:tr>
        <w:tc>
          <w:tcPr>
            <w:tcW w:type="dxa" w:w="2340"/>
          </w:tcPr>
          <w:p>
            <w:r>
              <w:t>change_user_password</w:t>
            </w:r>
          </w:p>
        </w:tc>
        <w:tc>
          <w:tcPr>
            <w:tcW w:type="dxa" w:w="2340"/>
          </w:tcPr>
          <w:p>
            <w:r>
              <w:t>23531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Cambiar contraseña del usuario seleccionado</w:t>
            </w:r>
          </w:p>
        </w:tc>
      </w:tr>
      <w:tr>
        <w:tc>
          <w:tcPr>
            <w:tcW w:type="dxa" w:w="2340"/>
          </w:tcPr>
          <w:p>
            <w:r>
              <w:t>activate_user</w:t>
            </w:r>
          </w:p>
        </w:tc>
        <w:tc>
          <w:tcPr>
            <w:tcW w:type="dxa" w:w="2340"/>
          </w:tcPr>
          <w:p>
            <w:r>
              <w:t>23627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Activar usuario seleccionado</w:t>
            </w:r>
          </w:p>
        </w:tc>
      </w:tr>
      <w:tr>
        <w:tc>
          <w:tcPr>
            <w:tcW w:type="dxa" w:w="2340"/>
          </w:tcPr>
          <w:p>
            <w:r>
              <w:t>deactivate_user</w:t>
            </w:r>
          </w:p>
        </w:tc>
        <w:tc>
          <w:tcPr>
            <w:tcW w:type="dxa" w:w="2340"/>
          </w:tcPr>
          <w:p>
            <w:r>
              <w:t>23658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Desactivar usuario seleccionado</w:t>
            </w:r>
          </w:p>
        </w:tc>
      </w:tr>
      <w:tr>
        <w:tc>
          <w:tcPr>
            <w:tcW w:type="dxa" w:w="2340"/>
          </w:tcPr>
          <w:p>
            <w:r>
              <w:t>view_user_details</w:t>
            </w:r>
          </w:p>
        </w:tc>
        <w:tc>
          <w:tcPr>
            <w:tcW w:type="dxa" w:w="2340"/>
          </w:tcPr>
          <w:p>
            <w:r>
              <w:t>23689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completos del usuario</w:t>
            </w:r>
          </w:p>
        </w:tc>
      </w:tr>
      <w:tr>
        <w:tc>
          <w:tcPr>
            <w:tcW w:type="dxa" w:w="2340"/>
          </w:tcPr>
          <w:p>
            <w:r>
              <w:t>send_user_email</w:t>
            </w:r>
          </w:p>
        </w:tc>
        <w:tc>
          <w:tcPr>
            <w:tcW w:type="dxa" w:w="2340"/>
          </w:tcPr>
          <w:p>
            <w:r>
              <w:t>23789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email al usuario</w:t>
            </w:r>
          </w:p>
        </w:tc>
      </w:tr>
      <w:tr>
        <w:tc>
          <w:tcPr>
            <w:tcW w:type="dxa" w:w="2340"/>
          </w:tcPr>
          <w:p>
            <w:r>
              <w:t>view_access_history</w:t>
            </w:r>
          </w:p>
        </w:tc>
        <w:tc>
          <w:tcPr>
            <w:tcW w:type="dxa" w:w="2340"/>
          </w:tcPr>
          <w:p>
            <w:r>
              <w:t>23862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de accesos del usuario</w:t>
            </w:r>
          </w:p>
        </w:tc>
      </w:tr>
      <w:tr>
        <w:tc>
          <w:tcPr>
            <w:tcW w:type="dxa" w:w="2340"/>
          </w:tcPr>
          <w:p>
            <w:r>
              <w:t>delete_user</w:t>
            </w:r>
          </w:p>
        </w:tc>
        <w:tc>
          <w:tcPr>
            <w:tcW w:type="dxa" w:w="2340"/>
          </w:tcPr>
          <w:p>
            <w:r>
              <w:t>23934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Eliminar usuario (con confirmación)</w:t>
            </w:r>
          </w:p>
        </w:tc>
      </w:tr>
      <w:tr>
        <w:tc>
          <w:tcPr>
            <w:tcW w:type="dxa" w:w="2340"/>
          </w:tcPr>
          <w:p>
            <w:r>
              <w:t>request_appointment</w:t>
            </w:r>
          </w:p>
        </w:tc>
        <w:tc>
          <w:tcPr>
            <w:tcW w:type="dxa" w:w="2340"/>
          </w:tcPr>
          <w:p>
            <w:r>
              <w:t>23991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citas para solicitar nueva cita</w:t>
            </w:r>
          </w:p>
        </w:tc>
      </w:tr>
      <w:tr>
        <w:tc>
          <w:tcPr>
            <w:tcW w:type="dxa" w:w="2340"/>
          </w:tcPr>
          <w:p>
            <w:r>
              <w:t>view_my_history</w:t>
            </w:r>
          </w:p>
        </w:tc>
        <w:tc>
          <w:tcPr>
            <w:tcW w:type="dxa" w:w="2340"/>
          </w:tcPr>
          <w:p>
            <w:r>
              <w:t>23995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historial médico</w:t>
            </w:r>
          </w:p>
        </w:tc>
      </w:tr>
      <w:tr>
        <w:tc>
          <w:tcPr>
            <w:tcW w:type="dxa" w:w="2340"/>
          </w:tcPr>
          <w:p>
            <w:r>
              <w:t>view_my_bills</w:t>
            </w:r>
          </w:p>
        </w:tc>
        <w:tc>
          <w:tcPr>
            <w:tcW w:type="dxa" w:w="2340"/>
          </w:tcPr>
          <w:p>
            <w:r>
              <w:t>23999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facturación</w:t>
            </w:r>
          </w:p>
        </w:tc>
      </w:tr>
      <w:tr>
        <w:tc>
          <w:tcPr>
            <w:tcW w:type="dxa" w:w="2340"/>
          </w:tcPr>
          <w:p>
            <w:r>
              <w:t>update_my_profile</w:t>
            </w:r>
          </w:p>
        </w:tc>
        <w:tc>
          <w:tcPr>
            <w:tcW w:type="dxa" w:w="2340"/>
          </w:tcPr>
          <w:p>
            <w:r>
              <w:t>24003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configuración/perfil</w:t>
            </w:r>
          </w:p>
        </w:tc>
      </w:tr>
      <w:tr>
        <w:tc>
          <w:tcPr>
            <w:tcW w:type="dxa" w:w="2340"/>
          </w:tcPr>
          <w:p>
            <w:r>
              <w:t>request_new_appointment</w:t>
            </w:r>
          </w:p>
        </w:tc>
        <w:tc>
          <w:tcPr>
            <w:tcW w:type="dxa" w:w="2340"/>
          </w:tcPr>
          <w:p>
            <w:r>
              <w:t>24006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select_date_enhanced</w:t>
            </w:r>
          </w:p>
        </w:tc>
        <w:tc>
          <w:tcPr>
            <w:tcW w:type="dxa" w:w="2340"/>
          </w:tcPr>
          <w:p>
            <w:r>
              <w:t>24009</w:t>
            </w:r>
          </w:p>
        </w:tc>
        <w:tc>
          <w:tcPr>
            <w:tcW w:type="dxa" w:w="2340"/>
          </w:tcPr>
          <w:p>
            <w:r>
              <w:t>self, var</w:t>
            </w:r>
          </w:p>
        </w:tc>
        <w:tc>
          <w:tcPr>
            <w:tcW w:type="dxa" w:w="2340"/>
          </w:tcPr>
          <w:p>
            <w:r>
              <w:t>Selector de fecha mejorado con calendario visual</w:t>
            </w:r>
          </w:p>
        </w:tc>
      </w:tr>
      <w:tr>
        <w:tc>
          <w:tcPr>
            <w:tcW w:type="dxa" w:w="2340"/>
          </w:tcPr>
          <w:p>
            <w:r>
              <w:t>clear_appointment_form</w:t>
            </w:r>
          </w:p>
        </w:tc>
        <w:tc>
          <w:tcPr>
            <w:tcW w:type="dxa" w:w="2340"/>
          </w:tcPr>
          <w:p>
            <w:r>
              <w:t>24167</w:t>
            </w:r>
          </w:p>
        </w:tc>
        <w:tc>
          <w:tcPr>
            <w:tcW w:type="dxa" w:w="2340"/>
          </w:tcPr>
          <w:p>
            <w:r>
              <w:t>self, appointment_vars, entries</w:t>
            </w:r>
          </w:p>
        </w:tc>
        <w:tc>
          <w:tcPr>
            <w:tcW w:type="dxa" w:w="2340"/>
          </w:tcPr>
          <w:p>
            <w:r>
              <w:t>Limpiar todos los campos del formulario</w:t>
            </w:r>
          </w:p>
        </w:tc>
      </w:tr>
      <w:tr>
        <w:tc>
          <w:tcPr>
            <w:tcW w:type="dxa" w:w="2340"/>
          </w:tcPr>
          <w:p>
            <w:r>
              <w:t>setup_form_validation</w:t>
            </w:r>
          </w:p>
        </w:tc>
        <w:tc>
          <w:tcPr>
            <w:tcW w:type="dxa" w:w="2340"/>
          </w:tcPr>
          <w:p>
            <w:r>
              <w:t>24208</w:t>
            </w:r>
          </w:p>
        </w:tc>
        <w:tc>
          <w:tcPr>
            <w:tcW w:type="dxa" w:w="2340"/>
          </w:tcPr>
          <w:p>
            <w:r>
              <w:t>self, appointment_vars, entries</w:t>
            </w:r>
          </w:p>
        </w:tc>
        <w:tc>
          <w:tcPr>
            <w:tcW w:type="dxa" w:w="2340"/>
          </w:tcPr>
          <w:p>
            <w:r>
              <w:t>Configurar validación en tiempo real para el formulario</w:t>
            </w:r>
          </w:p>
        </w:tc>
      </w:tr>
      <w:tr>
        <w:tc>
          <w:tcPr>
            <w:tcW w:type="dxa" w:w="2340"/>
          </w:tcPr>
          <w:p>
            <w:r>
              <w:t>save_appointment_enhanced</w:t>
            </w:r>
          </w:p>
        </w:tc>
        <w:tc>
          <w:tcPr>
            <w:tcW w:type="dxa" w:w="2340"/>
          </w:tcPr>
          <w:p>
            <w:r>
              <w:t>24238</w:t>
            </w:r>
          </w:p>
        </w:tc>
        <w:tc>
          <w:tcPr>
            <w:tcW w:type="dxa" w:w="2340"/>
          </w:tcPr>
          <w:p>
            <w:r>
              <w:t>self, window, appointment_vars, entries</w:t>
            </w:r>
          </w:p>
        </w:tc>
        <w:tc>
          <w:tcPr>
            <w:tcW w:type="dxa" w:w="2340"/>
          </w:tcPr>
          <w:p>
            <w:r>
              <w:t>Guardar cita con validación mejorada</w:t>
            </w:r>
          </w:p>
        </w:tc>
      </w:tr>
      <w:tr>
        <w:tc>
          <w:tcPr>
            <w:tcW w:type="dxa" w:w="2340"/>
          </w:tcPr>
          <w:p>
            <w:r>
              <w:t>check_appointment_conflict</w:t>
            </w:r>
          </w:p>
        </w:tc>
        <w:tc>
          <w:tcPr>
            <w:tcW w:type="dxa" w:w="2340"/>
          </w:tcPr>
          <w:p>
            <w:r>
              <w:t>24358</w:t>
            </w:r>
          </w:p>
        </w:tc>
        <w:tc>
          <w:tcPr>
            <w:tcW w:type="dxa" w:w="2340"/>
          </w:tcPr>
          <w:p>
            <w:r>
              <w:t>self, fecha, hora, doctor_id</w:t>
            </w:r>
          </w:p>
        </w:tc>
        <w:tc>
          <w:tcPr>
            <w:tcW w:type="dxa" w:w="2340"/>
          </w:tcPr>
          <w:p>
            <w:r>
              <w:t>Verificar si existe conflicto de horario para un doctor</w:t>
            </w:r>
          </w:p>
        </w:tc>
      </w:tr>
      <w:tr>
        <w:tc>
          <w:tcPr>
            <w:tcW w:type="dxa" w:w="2340"/>
          </w:tcPr>
          <w:p>
            <w:r>
              <w:t>update_available_hours</w:t>
            </w:r>
          </w:p>
        </w:tc>
        <w:tc>
          <w:tcPr>
            <w:tcW w:type="dxa" w:w="2340"/>
          </w:tcPr>
          <w:p>
            <w:r>
              <w:t>24389</w:t>
            </w:r>
          </w:p>
        </w:tc>
        <w:tc>
          <w:tcPr>
            <w:tcW w:type="dxa" w:w="2340"/>
          </w:tcPr>
          <w:p>
            <w:r>
              <w:t>self, doctor_var, fecha_var, hora_var, hours_frame</w:t>
            </w:r>
          </w:p>
        </w:tc>
        <w:tc>
          <w:tcPr>
            <w:tcW w:type="dxa" w:w="2340"/>
          </w:tcPr>
          <w:p>
            <w:r>
              <w:t>Actualizar horarios disponibles según el doctor seleccionado</w:t>
            </w:r>
          </w:p>
        </w:tc>
      </w:tr>
      <w:tr>
        <w:tc>
          <w:tcPr>
            <w:tcW w:type="dxa" w:w="2340"/>
          </w:tcPr>
          <w:p>
            <w:r>
              <w:t>get_doctor_schedule</w:t>
            </w:r>
          </w:p>
        </w:tc>
        <w:tc>
          <w:tcPr>
            <w:tcW w:type="dxa" w:w="2340"/>
          </w:tcPr>
          <w:p>
            <w:r>
              <w:t>24427</w:t>
            </w:r>
          </w:p>
        </w:tc>
        <w:tc>
          <w:tcPr>
            <w:tcW w:type="dxa" w:w="2340"/>
          </w:tcPr>
          <w:p>
            <w:r>
              <w:t>self, doctor_id</w:t>
            </w:r>
          </w:p>
        </w:tc>
        <w:tc>
          <w:tcPr>
            <w:tcW w:type="dxa" w:w="2340"/>
          </w:tcPr>
          <w:p>
            <w:r>
              <w:t>Obtener horarios del doctor desde la base de datos</w:t>
            </w:r>
          </w:p>
        </w:tc>
      </w:tr>
      <w:tr>
        <w:tc>
          <w:tcPr>
            <w:tcW w:type="dxa" w:w="2340"/>
          </w:tcPr>
          <w:p>
            <w:r>
              <w:t>show_more_hours</w:t>
            </w:r>
          </w:p>
        </w:tc>
        <w:tc>
          <w:tcPr>
            <w:tcW w:type="dxa" w:w="2340"/>
          </w:tcPr>
          <w:p>
            <w:r>
              <w:t>24446</w:t>
            </w:r>
          </w:p>
        </w:tc>
        <w:tc>
          <w:tcPr>
            <w:tcW w:type="dxa" w:w="2340"/>
          </w:tcPr>
          <w:p>
            <w:r>
              <w:t>self, additional_hours, hora_var</w:t>
            </w:r>
          </w:p>
        </w:tc>
        <w:tc>
          <w:tcPr>
            <w:tcW w:type="dxa" w:w="2340"/>
          </w:tcPr>
          <w:p>
            <w:r>
              <w:t>Mostrar ventana con horarios adicionales</w:t>
            </w:r>
          </w:p>
        </w:tc>
      </w:tr>
      <w:tr>
        <w:tc>
          <w:tcPr>
            <w:tcW w:type="dxa" w:w="2340"/>
          </w:tcPr>
          <w:p>
            <w:r>
              <w:t>set_appointment_hour</w:t>
            </w:r>
          </w:p>
        </w:tc>
        <w:tc>
          <w:tcPr>
            <w:tcW w:type="dxa" w:w="2340"/>
          </w:tcPr>
          <w:p>
            <w:r>
              <w:t>24499</w:t>
            </w:r>
          </w:p>
        </w:tc>
        <w:tc>
          <w:tcPr>
            <w:tcW w:type="dxa" w:w="2340"/>
          </w:tcPr>
          <w:p>
            <w:r>
              <w:t>self, doctor_var, fecha_var, hour, hours_frame</w:t>
            </w:r>
          </w:p>
        </w:tc>
        <w:tc>
          <w:tcPr>
            <w:tcW w:type="dxa" w:w="2340"/>
          </w:tcPr>
          <w:p>
            <w:r>
              <w:t>Establecer hora de la cita y verificar disponibilidad</w:t>
            </w:r>
          </w:p>
        </w:tc>
      </w:tr>
      <w:tr>
        <w:tc>
          <w:tcPr>
            <w:tcW w:type="dxa" w:w="2340"/>
          </w:tcPr>
          <w:p>
            <w:r>
              <w:t>find_and_set_hour_entry</w:t>
            </w:r>
          </w:p>
        </w:tc>
        <w:tc>
          <w:tcPr>
            <w:tcW w:type="dxa" w:w="2340"/>
          </w:tcPr>
          <w:p>
            <w:r>
              <w:t>24517</w:t>
            </w:r>
          </w:p>
        </w:tc>
        <w:tc>
          <w:tcPr>
            <w:tcW w:type="dxa" w:w="2340"/>
          </w:tcPr>
          <w:p>
            <w:r>
              <w:t>self, widget, hour</w:t>
            </w:r>
          </w:p>
        </w:tc>
        <w:tc>
          <w:tcPr>
            <w:tcW w:type="dxa" w:w="2340"/>
          </w:tcPr>
          <w:p>
            <w:r>
              <w:t>Buscar recursivamente el campo de hora y establecer el valor</w:t>
            </w:r>
          </w:p>
        </w:tc>
      </w:tr>
      <w:tr>
        <w:tc>
          <w:tcPr>
            <w:tcW w:type="dxa" w:w="2340"/>
          </w:tcPr>
          <w:p>
            <w:r>
              <w:t>get_billing_summary</w:t>
            </w:r>
          </w:p>
        </w:tc>
        <w:tc>
          <w:tcPr>
            <w:tcW w:type="dxa" w:w="2340"/>
          </w:tcPr>
          <w:p>
            <w:r>
              <w:t>24541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get_secretaria_quick_stats</w:t>
            </w:r>
          </w:p>
        </w:tc>
        <w:tc>
          <w:tcPr>
            <w:tcW w:type="dxa" w:w="2340"/>
          </w:tcPr>
          <w:p>
            <w:r>
              <w:t>24542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rápidas para el panel de secretaría</w:t>
            </w:r>
          </w:p>
        </w:tc>
      </w:tr>
      <w:tr>
        <w:tc>
          <w:tcPr>
            <w:tcW w:type="dxa" w:w="2340"/>
          </w:tcPr>
          <w:p>
            <w:r>
              <w:t>get_patient_health_summary</w:t>
            </w:r>
          </w:p>
        </w:tc>
        <w:tc>
          <w:tcPr>
            <w:tcW w:type="dxa" w:w="2340"/>
          </w:tcPr>
          <w:p>
            <w:r>
              <w:t>24628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get_patient_billing_summary</w:t>
            </w:r>
          </w:p>
        </w:tc>
        <w:tc>
          <w:tcPr>
            <w:tcW w:type="dxa" w:w="2340"/>
          </w:tcPr>
          <w:p>
            <w:r>
              <w:t>24629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get_patient_profile_data</w:t>
            </w:r>
          </w:p>
        </w:tc>
        <w:tc>
          <w:tcPr>
            <w:tcW w:type="dxa" w:w="2340"/>
          </w:tcPr>
          <w:p>
            <w:r>
              <w:t>24630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get_patient_personal_stats</w:t>
            </w:r>
          </w:p>
        </w:tc>
        <w:tc>
          <w:tcPr>
            <w:tcW w:type="dxa" w:w="2340"/>
          </w:tcPr>
          <w:p>
            <w:r>
              <w:t>24631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filter_patient_billing</w:t>
            </w:r>
          </w:p>
        </w:tc>
        <w:tc>
          <w:tcPr>
            <w:tcW w:type="dxa" w:w="2340"/>
          </w:tcPr>
          <w:p>
            <w:r>
              <w:t>24635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Filtrar facturas del paciente según período y estado</w:t>
            </w:r>
          </w:p>
        </w:tc>
      </w:tr>
      <w:tr>
        <w:tc>
          <w:tcPr>
            <w:tcW w:type="dxa" w:w="2340"/>
          </w:tcPr>
          <w:p>
            <w:r>
              <w:t>clear_billing_filters</w:t>
            </w:r>
          </w:p>
        </w:tc>
        <w:tc>
          <w:tcPr>
            <w:tcW w:type="dxa" w:w="2340"/>
          </w:tcPr>
          <w:p>
            <w:r>
              <w:t>24645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facturación</w:t>
            </w:r>
          </w:p>
        </w:tc>
      </w:tr>
      <w:tr>
        <w:tc>
          <w:tcPr>
            <w:tcW w:type="dxa" w:w="2340"/>
          </w:tcPr>
          <w:p>
            <w:r>
              <w:t>view_billing_detail</w:t>
            </w:r>
          </w:p>
        </w:tc>
        <w:tc>
          <w:tcPr>
            <w:tcW w:type="dxa" w:w="2340"/>
          </w:tcPr>
          <w:p>
            <w:r>
              <w:t>24654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de factura seleccionada</w:t>
            </w:r>
          </w:p>
        </w:tc>
      </w:tr>
      <w:tr>
        <w:tc>
          <w:tcPr>
            <w:tcW w:type="dxa" w:w="2340"/>
          </w:tcPr>
          <w:p>
            <w:r>
              <w:t>download_billing_pdf</w:t>
            </w:r>
          </w:p>
        </w:tc>
        <w:tc>
          <w:tcPr>
            <w:tcW w:type="dxa" w:w="2340"/>
          </w:tcPr>
          <w:p>
            <w:r>
              <w:t>24682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PDF de factura seleccionada</w:t>
            </w:r>
          </w:p>
        </w:tc>
      </w:tr>
      <w:tr>
        <w:tc>
          <w:tcPr>
            <w:tcW w:type="dxa" w:w="2340"/>
          </w:tcPr>
          <w:p>
            <w:r>
              <w:t>email_my_billing</w:t>
            </w:r>
          </w:p>
        </w:tc>
        <w:tc>
          <w:tcPr>
            <w:tcW w:type="dxa" w:w="2340"/>
          </w:tcPr>
          <w:p>
            <w:r>
              <w:t>24700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factura por email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24718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view_history_detail_simple</w:t>
            </w:r>
          </w:p>
        </w:tc>
        <w:tc>
          <w:tcPr>
            <w:tcW w:type="dxa" w:w="2340"/>
          </w:tcPr>
          <w:p>
            <w:r>
              <w:t>24738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del registro seleccionado en la tabla</w:t>
            </w:r>
          </w:p>
        </w:tc>
      </w:tr>
      <w:tr>
        <w:tc>
          <w:tcPr>
            <w:tcW w:type="dxa" w:w="2340"/>
          </w:tcPr>
          <w:p>
            <w:r>
              <w:t>update_appointment_status_db</w:t>
            </w:r>
          </w:p>
        </w:tc>
        <w:tc>
          <w:tcPr>
            <w:tcW w:type="dxa" w:w="2340"/>
          </w:tcPr>
          <w:p>
            <w:r>
              <w:t>24937</w:t>
            </w:r>
          </w:p>
        </w:tc>
        <w:tc>
          <w:tcPr>
            <w:tcW w:type="dxa" w:w="2340"/>
          </w:tcPr>
          <w:p>
            <w:r>
              <w:t>self, appointment_id, new_status, notes</w:t>
            </w:r>
          </w:p>
        </w:tc>
        <w:tc>
          <w:tcPr>
            <w:tcW w:type="dxa" w:w="2340"/>
          </w:tcPr>
          <w:p>
            <w:r>
              <w:t>Actualizar estado de cita en base de datos</w:t>
            </w:r>
          </w:p>
        </w:tc>
      </w:tr>
      <w:tr>
        <w:tc>
          <w:tcPr>
            <w:tcW w:type="dxa" w:w="2340"/>
          </w:tcPr>
          <w:p>
            <w:r>
              <w:t>get_appointment_id_from_selection</w:t>
            </w:r>
          </w:p>
        </w:tc>
        <w:tc>
          <w:tcPr>
            <w:tcW w:type="dxa" w:w="2340"/>
          </w:tcPr>
          <w:p>
            <w:r>
              <w:t>24961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ID de cita desde la selección actual</w:t>
            </w:r>
          </w:p>
        </w:tc>
      </w:tr>
      <w:tr>
        <w:tc>
          <w:tcPr>
            <w:tcW w:type="dxa" w:w="2340"/>
          </w:tcPr>
          <w:p>
            <w:r>
              <w:t>save_appointment_notes_db</w:t>
            </w:r>
          </w:p>
        </w:tc>
        <w:tc>
          <w:tcPr>
            <w:tcW w:type="dxa" w:w="2340"/>
          </w:tcPr>
          <w:p>
            <w:r>
              <w:t>24994</w:t>
            </w:r>
          </w:p>
        </w:tc>
        <w:tc>
          <w:tcPr>
            <w:tcW w:type="dxa" w:w="2340"/>
          </w:tcPr>
          <w:p>
            <w:r>
              <w:t>self, appointment_id, notes</w:t>
            </w:r>
          </w:p>
        </w:tc>
        <w:tc>
          <w:tcPr>
            <w:tcW w:type="dxa" w:w="2340"/>
          </w:tcPr>
          <w:p>
            <w:r>
              <w:t>Guardar notas de cita en base de datos</w:t>
            </w:r>
          </w:p>
        </w:tc>
      </w:tr>
      <w:tr>
        <w:tc>
          <w:tcPr>
            <w:tcW w:type="dxa" w:w="2340"/>
          </w:tcPr>
          <w:p>
            <w:r>
              <w:t>save_medical_record_db</w:t>
            </w:r>
          </w:p>
        </w:tc>
        <w:tc>
          <w:tcPr>
            <w:tcW w:type="dxa" w:w="2340"/>
          </w:tcPr>
          <w:p>
            <w:r>
              <w:t>25013</w:t>
            </w:r>
          </w:p>
        </w:tc>
        <w:tc>
          <w:tcPr>
            <w:tcW w:type="dxa" w:w="2340"/>
          </w:tcPr>
          <w:p>
            <w:r>
              <w:t>self, patient_id, doctor_id, fecha, diagnostico, tratamiento, medicamentos, notas</w:t>
            </w:r>
          </w:p>
        </w:tc>
        <w:tc>
          <w:tcPr>
            <w:tcW w:type="dxa" w:w="2340"/>
          </w:tcPr>
          <w:p>
            <w:r>
              <w:t>Guardar historial médico en base de datos</w:t>
            </w:r>
          </w:p>
        </w:tc>
      </w:tr>
      <w:tr>
        <w:tc>
          <w:tcPr>
            <w:tcW w:type="dxa" w:w="2340"/>
          </w:tcPr>
          <w:p>
            <w:r>
              <w:t>update_doctor_profile_db</w:t>
            </w:r>
          </w:p>
        </w:tc>
        <w:tc>
          <w:tcPr>
            <w:tcW w:type="dxa" w:w="2340"/>
          </w:tcPr>
          <w:p>
            <w:r>
              <w:t>25034</w:t>
            </w:r>
          </w:p>
        </w:tc>
        <w:tc>
          <w:tcPr>
            <w:tcW w:type="dxa" w:w="2340"/>
          </w:tcPr>
          <w:p>
            <w:r>
              <w:t>self, doctor_id, profile_data</w:t>
            </w:r>
          </w:p>
        </w:tc>
        <w:tc>
          <w:tcPr>
            <w:tcW w:type="dxa" w:w="2340"/>
          </w:tcPr>
          <w:p>
            <w:r>
              <w:t>Actualizar perfil de doctor en base de datos</w:t>
            </w:r>
          </w:p>
        </w:tc>
      </w:tr>
      <w:tr>
        <w:tc>
          <w:tcPr>
            <w:tcW w:type="dxa" w:w="2340"/>
          </w:tcPr>
          <w:p>
            <w:r>
              <w:t>update_doctor_password_db</w:t>
            </w:r>
          </w:p>
        </w:tc>
        <w:tc>
          <w:tcPr>
            <w:tcW w:type="dxa" w:w="2340"/>
          </w:tcPr>
          <w:p>
            <w:r>
              <w:t>25062</w:t>
            </w:r>
          </w:p>
        </w:tc>
        <w:tc>
          <w:tcPr>
            <w:tcW w:type="dxa" w:w="2340"/>
          </w:tcPr>
          <w:p>
            <w:r>
              <w:t>self, doctor_id, new_password_hash</w:t>
            </w:r>
          </w:p>
        </w:tc>
        <w:tc>
          <w:tcPr>
            <w:tcW w:type="dxa" w:w="2340"/>
          </w:tcPr>
          <w:p>
            <w:r>
              <w:t>Actualizar contraseña de doctor en base de datos</w:t>
            </w:r>
          </w:p>
        </w:tc>
      </w:tr>
      <w:tr>
        <w:tc>
          <w:tcPr>
            <w:tcW w:type="dxa" w:w="2340"/>
          </w:tcPr>
          <w:p>
            <w:r>
              <w:t>verify_doctor_password</w:t>
            </w:r>
          </w:p>
        </w:tc>
        <w:tc>
          <w:tcPr>
            <w:tcW w:type="dxa" w:w="2340"/>
          </w:tcPr>
          <w:p>
            <w:r>
              <w:t>25081</w:t>
            </w:r>
          </w:p>
        </w:tc>
        <w:tc>
          <w:tcPr>
            <w:tcW w:type="dxa" w:w="2340"/>
          </w:tcPr>
          <w:p>
            <w:r>
              <w:t>self, doctor_id, current_password</w:t>
            </w:r>
          </w:p>
        </w:tc>
        <w:tc>
          <w:tcPr>
            <w:tcW w:type="dxa" w:w="2340"/>
          </w:tcPr>
          <w:p>
            <w:r>
              <w:t>Verificar contraseña actual del doctor</w:t>
            </w:r>
          </w:p>
        </w:tc>
      </w:tr>
      <w:tr>
        <w:tc>
          <w:tcPr>
            <w:tcW w:type="dxa" w:w="2340"/>
          </w:tcPr>
          <w:p>
            <w:r>
              <w:t>save_doctor_schedule_db</w:t>
            </w:r>
          </w:p>
        </w:tc>
        <w:tc>
          <w:tcPr>
            <w:tcW w:type="dxa" w:w="2340"/>
          </w:tcPr>
          <w:p>
            <w:r>
              <w:t>25106</w:t>
            </w:r>
          </w:p>
        </w:tc>
        <w:tc>
          <w:tcPr>
            <w:tcW w:type="dxa" w:w="2340"/>
          </w:tcPr>
          <w:p>
            <w:r>
              <w:t>self, doctor_id, schedule_data</w:t>
            </w:r>
          </w:p>
        </w:tc>
        <w:tc>
          <w:tcPr>
            <w:tcW w:type="dxa" w:w="2340"/>
          </w:tcPr>
          <w:p>
            <w:r>
              <w:t>Guardar horarios de doctor en base de datos</w:t>
            </w:r>
          </w:p>
        </w:tc>
      </w:tr>
      <w:tr>
        <w:tc>
          <w:tcPr>
            <w:tcW w:type="dxa" w:w="2340"/>
          </w:tcPr>
          <w:p>
            <w:r>
              <w:t>get_doctor_schedule_db</w:t>
            </w:r>
          </w:p>
        </w:tc>
        <w:tc>
          <w:tcPr>
            <w:tcW w:type="dxa" w:w="2340"/>
          </w:tcPr>
          <w:p>
            <w:r>
              <w:t>25145</w:t>
            </w:r>
          </w:p>
        </w:tc>
        <w:tc>
          <w:tcPr>
            <w:tcW w:type="dxa" w:w="2340"/>
          </w:tcPr>
          <w:p>
            <w:r>
              <w:t>self, doctor_id</w:t>
            </w:r>
          </w:p>
        </w:tc>
        <w:tc>
          <w:tcPr>
            <w:tcW w:type="dxa" w:w="2340"/>
          </w:tcPr>
          <w:p>
            <w:r>
              <w:t>Obtener horarios de doctor desde base de datos</w:t>
            </w:r>
          </w:p>
        </w:tc>
      </w:tr>
      <w:tr>
        <w:tc>
          <w:tcPr>
            <w:tcW w:type="dxa" w:w="2340"/>
          </w:tcPr>
          <w:p>
            <w:r>
              <w:t>create_appointment_db</w:t>
            </w:r>
          </w:p>
        </w:tc>
        <w:tc>
          <w:tcPr>
            <w:tcW w:type="dxa" w:w="2340"/>
          </w:tcPr>
          <w:p>
            <w:r>
              <w:t>25172</w:t>
            </w:r>
          </w:p>
        </w:tc>
        <w:tc>
          <w:tcPr>
            <w:tcW w:type="dxa" w:w="2340"/>
          </w:tcPr>
          <w:p>
            <w:r>
              <w:t>self, appointment_data</w:t>
            </w:r>
          </w:p>
        </w:tc>
        <w:tc>
          <w:tcPr>
            <w:tcW w:type="dxa" w:w="2340"/>
          </w:tcPr>
          <w:p>
            <w:r>
              <w:t>Crear nueva cita en base de datos</w:t>
            </w:r>
          </w:p>
        </w:tc>
      </w:tr>
      <w:tr>
        <w:tc>
          <w:tcPr>
            <w:tcW w:type="dxa" w:w="2340"/>
          </w:tcPr>
          <w:p>
            <w:r>
              <w:t>get_patient_full_info</w:t>
            </w:r>
          </w:p>
        </w:tc>
        <w:tc>
          <w:tcPr>
            <w:tcW w:type="dxa" w:w="2340"/>
          </w:tcPr>
          <w:p>
            <w:r>
              <w:t>25200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Obtener información completa del paciente</w:t>
            </w:r>
          </w:p>
        </w:tc>
      </w:tr>
      <w:tr>
        <w:tc>
          <w:tcPr>
            <w:tcW w:type="dxa" w:w="2340"/>
          </w:tcPr>
          <w:p>
            <w:r>
              <w:t>search_patients_for_doctor</w:t>
            </w:r>
          </w:p>
        </w:tc>
        <w:tc>
          <w:tcPr>
            <w:tcW w:type="dxa" w:w="2340"/>
          </w:tcPr>
          <w:p>
            <w:r>
              <w:t>25234</w:t>
            </w:r>
          </w:p>
        </w:tc>
        <w:tc>
          <w:tcPr>
            <w:tcW w:type="dxa" w:w="2340"/>
          </w:tcPr>
          <w:p>
            <w:r>
              <w:t>self, doctor_id, search_term</w:t>
            </w:r>
          </w:p>
        </w:tc>
        <w:tc>
          <w:tcPr>
            <w:tcW w:type="dxa" w:w="2340"/>
          </w:tcPr>
          <w:p>
            <w:r>
              <w:t>Buscar pacientes específicos del doctor</w:t>
            </w:r>
          </w:p>
        </w:tc>
      </w:tr>
      <w:tr>
        <w:tc>
          <w:tcPr>
            <w:tcW w:type="dxa" w:w="2340"/>
          </w:tcPr>
          <w:p>
            <w:r>
              <w:t>format_datetime_for_display</w:t>
            </w:r>
          </w:p>
        </w:tc>
        <w:tc>
          <w:tcPr>
            <w:tcW w:type="dxa" w:w="2340"/>
          </w:tcPr>
          <w:p>
            <w:r>
              <w:t>25262</w:t>
            </w:r>
          </w:p>
        </w:tc>
        <w:tc>
          <w:tcPr>
            <w:tcW w:type="dxa" w:w="2340"/>
          </w:tcPr>
          <w:p>
            <w:r>
              <w:t>self, datetime_str</w:t>
            </w:r>
          </w:p>
        </w:tc>
        <w:tc>
          <w:tcPr>
            <w:tcW w:type="dxa" w:w="2340"/>
          </w:tcPr>
          <w:p>
            <w:r>
              <w:t>Formatear fecha/hora para mostrar</w:t>
            </w:r>
          </w:p>
        </w:tc>
      </w:tr>
      <w:tr>
        <w:tc>
          <w:tcPr>
            <w:tcW w:type="dxa" w:w="2340"/>
          </w:tcPr>
          <w:p>
            <w:r>
              <w:t>format_date_for_display</w:t>
            </w:r>
          </w:p>
        </w:tc>
        <w:tc>
          <w:tcPr>
            <w:tcW w:type="dxa" w:w="2340"/>
          </w:tcPr>
          <w:p>
            <w:r>
              <w:t>25273</w:t>
            </w:r>
          </w:p>
        </w:tc>
        <w:tc>
          <w:tcPr>
            <w:tcW w:type="dxa" w:w="2340"/>
          </w:tcPr>
          <w:p>
            <w:r>
              <w:t>self, date_str</w:t>
            </w:r>
          </w:p>
        </w:tc>
        <w:tc>
          <w:tcPr>
            <w:tcW w:type="dxa" w:w="2340"/>
          </w:tcPr>
          <w:p>
            <w:r>
              <w:t>Formatear fecha para mostrar</w:t>
            </w:r>
          </w:p>
        </w:tc>
      </w:tr>
      <w:tr>
        <w:tc>
          <w:tcPr>
            <w:tcW w:type="dxa" w:w="2340"/>
          </w:tcPr>
          <w:p>
            <w:r>
              <w:t>calculate_age</w:t>
            </w:r>
          </w:p>
        </w:tc>
        <w:tc>
          <w:tcPr>
            <w:tcW w:type="dxa" w:w="2340"/>
          </w:tcPr>
          <w:p>
            <w:r>
              <w:t>25289</w:t>
            </w:r>
          </w:p>
        </w:tc>
        <w:tc>
          <w:tcPr>
            <w:tcW w:type="dxa" w:w="2340"/>
          </w:tcPr>
          <w:p>
            <w:r>
              <w:t>self, birth_date</w:t>
            </w:r>
          </w:p>
        </w:tc>
        <w:tc>
          <w:tcPr>
            <w:tcW w:type="dxa" w:w="2340"/>
          </w:tcPr>
          <w:p>
            <w:r>
              <w:t>Calcular edad desde fecha de nacimiento</w:t>
            </w:r>
          </w:p>
        </w:tc>
      </w:tr>
      <w:tr>
        <w:tc>
          <w:tcPr>
            <w:tcW w:type="dxa" w:w="2340"/>
          </w:tcPr>
          <w:p>
            <w:r>
              <w:t>validate_email</w:t>
            </w:r>
          </w:p>
        </w:tc>
        <w:tc>
          <w:tcPr>
            <w:tcW w:type="dxa" w:w="2340"/>
          </w:tcPr>
          <w:p>
            <w:r>
              <w:t>25310</w:t>
            </w:r>
          </w:p>
        </w:tc>
        <w:tc>
          <w:tcPr>
            <w:tcW w:type="dxa" w:w="2340"/>
          </w:tcPr>
          <w:p>
            <w:r>
              <w:t>self, email</w:t>
            </w:r>
          </w:p>
        </w:tc>
        <w:tc>
          <w:tcPr>
            <w:tcW w:type="dxa" w:w="2340"/>
          </w:tcPr>
          <w:p>
            <w:r>
              <w:t>Validar formato de email</w:t>
            </w:r>
          </w:p>
        </w:tc>
      </w:tr>
      <w:tr>
        <w:tc>
          <w:tcPr>
            <w:tcW w:type="dxa" w:w="2340"/>
          </w:tcPr>
          <w:p>
            <w:r>
              <w:t>validate_phone</w:t>
            </w:r>
          </w:p>
        </w:tc>
        <w:tc>
          <w:tcPr>
            <w:tcW w:type="dxa" w:w="2340"/>
          </w:tcPr>
          <w:p>
            <w:r>
              <w:t>25316</w:t>
            </w:r>
          </w:p>
        </w:tc>
        <w:tc>
          <w:tcPr>
            <w:tcW w:type="dxa" w:w="2340"/>
          </w:tcPr>
          <w:p>
            <w:r>
              <w:t>self, phone</w:t>
            </w:r>
          </w:p>
        </w:tc>
        <w:tc>
          <w:tcPr>
            <w:tcW w:type="dxa" w:w="2340"/>
          </w:tcPr>
          <w:p>
            <w:r>
              <w:t>Validar formato de teléfono</w:t>
            </w:r>
          </w:p>
        </w:tc>
      </w:tr>
    </w:tbl>
    <w:p/>
    <w:p>
      <w:pPr>
        <w:pStyle w:val="Heading2"/>
      </w:pPr>
      <w:r>
        <w:rPr>
          <w:rFonts w:ascii="Arial" w:hAnsi="Arial"/>
          <w:sz w:val="28"/>
        </w:rPr>
        <w:t>Funciones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Función</w:t>
            </w:r>
          </w:p>
        </w:tc>
        <w:tc>
          <w:tcPr>
            <w:tcW w:type="dxa" w:w="2340"/>
          </w:tcPr>
          <w:p>
            <w:r>
              <w:t>Línea</w:t>
            </w:r>
          </w:p>
        </w:tc>
        <w:tc>
          <w:tcPr>
            <w:tcW w:type="dxa" w:w="2340"/>
          </w:tcPr>
          <w:p>
            <w:r>
              <w:t>Parámetros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</w:tr>
      <w:tr>
        <w:tc>
          <w:tcPr>
            <w:tcW w:type="dxa" w:w="2340"/>
          </w:tcPr>
          <w:p>
            <w:r>
              <w:t>get_doctors_list</w:t>
            </w:r>
          </w:p>
        </w:tc>
        <w:tc>
          <w:tcPr>
            <w:tcW w:type="dxa" w:w="2340"/>
          </w:tcPr>
          <w:p>
            <w:r>
              <w:t>1079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lista de doctores para el filtro</w:t>
            </w:r>
          </w:p>
        </w:tc>
      </w:tr>
      <w:tr>
        <w:tc>
          <w:tcPr>
            <w:tcW w:type="dxa" w:w="2340"/>
          </w:tcPr>
          <w:p>
            <w:r>
              <w:t>load_appointments_data</w:t>
            </w:r>
          </w:p>
        </w:tc>
        <w:tc>
          <w:tcPr>
            <w:tcW w:type="dxa" w:w="2340"/>
          </w:tcPr>
          <w:p>
            <w:r>
              <w:t>1099</w:t>
            </w:r>
          </w:p>
        </w:tc>
        <w:tc>
          <w:tcPr>
            <w:tcW w:type="dxa" w:w="2340"/>
          </w:tcPr>
          <w:p>
            <w:r>
              <w:t>self, tree</w:t>
            </w:r>
          </w:p>
        </w:tc>
        <w:tc>
          <w:tcPr>
            <w:tcW w:type="dxa" w:w="2340"/>
          </w:tcPr>
          <w:p>
            <w:r>
              <w:t>Cargar datos de citas con diseño limpio sin colores de estado</w:t>
            </w:r>
          </w:p>
        </w:tc>
      </w:tr>
      <w:tr>
        <w:tc>
          <w:tcPr>
            <w:tcW w:type="dxa" w:w="2340"/>
          </w:tcPr>
          <w:p>
            <w:r>
              <w:t>clear_appointment_filters</w:t>
            </w:r>
          </w:p>
        </w:tc>
        <w:tc>
          <w:tcPr>
            <w:tcW w:type="dxa" w:w="2340"/>
          </w:tcPr>
          <w:p>
            <w:r>
              <w:t>1136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todos los filtros de citas</w:t>
            </w:r>
          </w:p>
        </w:tc>
      </w:tr>
      <w:tr>
        <w:tc>
          <w:tcPr>
            <w:tcW w:type="dxa" w:w="2340"/>
          </w:tcPr>
          <w:p>
            <w:r>
              <w:t>get_filtered_appointments</w:t>
            </w:r>
          </w:p>
        </w:tc>
        <w:tc>
          <w:tcPr>
            <w:tcW w:type="dxa" w:w="2340"/>
          </w:tcPr>
          <w:p>
            <w:r>
              <w:t>1150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citas filtradas por búsqueda, estado, fecha y doctor</w:t>
            </w:r>
          </w:p>
        </w:tc>
      </w:tr>
      <w:tr>
        <w:tc>
          <w:tcPr>
            <w:tcW w:type="dxa" w:w="2340"/>
          </w:tcPr>
          <w:p>
            <w:r>
              <w:t>filter_appointments</w:t>
            </w:r>
          </w:p>
        </w:tc>
        <w:tc>
          <w:tcPr>
            <w:tcW w:type="dxa" w:w="2340"/>
          </w:tcPr>
          <w:p>
            <w:r>
              <w:t>1199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en tiempo real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1204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</w:t>
            </w:r>
          </w:p>
        </w:tc>
      </w:tr>
      <w:tr>
        <w:tc>
          <w:tcPr>
            <w:tcW w:type="dxa" w:w="2340"/>
          </w:tcPr>
          <w:p>
            <w:r>
              <w:t>show_appointment_details</w:t>
            </w:r>
          </w:p>
        </w:tc>
        <w:tc>
          <w:tcPr>
            <w:tcW w:type="dxa" w:w="2340"/>
          </w:tcPr>
          <w:p>
            <w:r>
              <w:t>1224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Mostrar detalles de la cita seleccionada</w:t>
            </w:r>
          </w:p>
        </w:tc>
      </w:tr>
      <w:tr>
        <w:tc>
          <w:tcPr>
            <w:tcW w:type="dxa" w:w="2340"/>
          </w:tcPr>
          <w:p>
            <w:r>
              <w:t>clear_appointment_details</w:t>
            </w:r>
          </w:p>
        </w:tc>
        <w:tc>
          <w:tcPr>
            <w:tcW w:type="dxa" w:w="2340"/>
          </w:tcPr>
          <w:p>
            <w:r>
              <w:t>1290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panel de detalles</w:t>
            </w:r>
          </w:p>
        </w:tc>
      </w:tr>
      <w:tr>
        <w:tc>
          <w:tcPr>
            <w:tcW w:type="dxa" w:w="2340"/>
          </w:tcPr>
          <w:p>
            <w:r>
              <w:t>new_appointment_window</w:t>
            </w:r>
          </w:p>
        </w:tc>
        <w:tc>
          <w:tcPr>
            <w:tcW w:type="dxa" w:w="2340"/>
          </w:tcPr>
          <w:p>
            <w:r>
              <w:t>1301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Ventana para crear nueva cita con diseño mejorado</w:t>
            </w:r>
          </w:p>
        </w:tc>
      </w:tr>
      <w:tr>
        <w:tc>
          <w:tcPr>
            <w:tcW w:type="dxa" w:w="2340"/>
          </w:tcPr>
          <w:p>
            <w:r>
              <w:t>select_date</w:t>
            </w:r>
          </w:p>
        </w:tc>
        <w:tc>
          <w:tcPr>
            <w:tcW w:type="dxa" w:w="2340"/>
          </w:tcPr>
          <w:p>
            <w:r>
              <w:t>1650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Selector de fecha visual</w:t>
            </w:r>
          </w:p>
        </w:tc>
      </w:tr>
      <w:tr>
        <w:tc>
          <w:tcPr>
            <w:tcW w:type="dxa" w:w="2340"/>
          </w:tcPr>
          <w:p>
            <w:r>
              <w:t>save_appointment</w:t>
            </w:r>
          </w:p>
        </w:tc>
        <w:tc>
          <w:tcPr>
            <w:tcW w:type="dxa" w:w="2340"/>
          </w:tcPr>
          <w:p>
            <w:r>
              <w:t>1751</w:t>
            </w:r>
          </w:p>
        </w:tc>
        <w:tc>
          <w:tcPr>
            <w:tcW w:type="dxa" w:w="2340"/>
          </w:tcPr>
          <w:p>
            <w:r>
              <w:t>self, window, appointment_vars, entries</w:t>
            </w:r>
          </w:p>
        </w:tc>
        <w:tc>
          <w:tcPr>
            <w:tcW w:type="dxa" w:w="2340"/>
          </w:tcPr>
          <w:p>
            <w:r>
              <w:t>Guardar nueva cita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1830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edit_appointment_window</w:t>
            </w:r>
          </w:p>
        </w:tc>
        <w:tc>
          <w:tcPr>
            <w:tcW w:type="dxa" w:w="2340"/>
          </w:tcPr>
          <w:p>
            <w:r>
              <w:t>1852</w:t>
            </w:r>
          </w:p>
        </w:tc>
        <w:tc>
          <w:tcPr>
            <w:tcW w:type="dxa" w:w="2340"/>
          </w:tcPr>
          <w:p>
            <w:r>
              <w:t>self, appointment</w:t>
            </w:r>
          </w:p>
        </w:tc>
        <w:tc>
          <w:tcPr>
            <w:tcW w:type="dxa" w:w="2340"/>
          </w:tcPr>
          <w:p>
            <w:r>
              <w:t>Ventana para editar cita existente</w:t>
            </w:r>
          </w:p>
        </w:tc>
      </w:tr>
      <w:tr>
        <w:tc>
          <w:tcPr>
            <w:tcW w:type="dxa" w:w="2340"/>
          </w:tcPr>
          <w:p>
            <w:r>
              <w:t>update_appointment</w:t>
            </w:r>
          </w:p>
        </w:tc>
        <w:tc>
          <w:tcPr>
            <w:tcW w:type="dxa" w:w="2340"/>
          </w:tcPr>
          <w:p>
            <w:r>
              <w:t>2051</w:t>
            </w:r>
          </w:p>
        </w:tc>
        <w:tc>
          <w:tcPr>
            <w:tcW w:type="dxa" w:w="2340"/>
          </w:tcPr>
          <w:p>
            <w:r>
              <w:t>self, window, appointment_id, appointment_vars, entries</w:t>
            </w:r>
          </w:p>
        </w:tc>
        <w:tc>
          <w:tcPr>
            <w:tcW w:type="dxa" w:w="2340"/>
          </w:tcPr>
          <w:p>
            <w:r>
              <w:t>Actualizar cita existente</w:t>
            </w:r>
          </w:p>
        </w:tc>
      </w:tr>
      <w:tr>
        <w:tc>
          <w:tcPr>
            <w:tcW w:type="dxa" w:w="2340"/>
          </w:tcPr>
          <w:p>
            <w:r>
              <w:t>view_appointment_details</w:t>
            </w:r>
          </w:p>
        </w:tc>
        <w:tc>
          <w:tcPr>
            <w:tcW w:type="dxa" w:w="2340"/>
          </w:tcPr>
          <w:p>
            <w:r>
              <w:t>2131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Ver detalles completos de la cita en ventana separada</w:t>
            </w:r>
          </w:p>
        </w:tc>
      </w:tr>
      <w:tr>
        <w:tc>
          <w:tcPr>
            <w:tcW w:type="dxa" w:w="2340"/>
          </w:tcPr>
          <w:p>
            <w:r>
              <w:t>change_appointment_status</w:t>
            </w:r>
          </w:p>
        </w:tc>
        <w:tc>
          <w:tcPr>
            <w:tcW w:type="dxa" w:w="2340"/>
          </w:tcPr>
          <w:p>
            <w:r>
              <w:t>2401</w:t>
            </w:r>
          </w:p>
        </w:tc>
        <w:tc>
          <w:tcPr>
            <w:tcW w:type="dxa" w:w="2340"/>
          </w:tcPr>
          <w:p>
            <w:r>
              <w:t>self, appointment_id, new_status, details_window</w:t>
            </w:r>
          </w:p>
        </w:tc>
        <w:tc>
          <w:tcPr>
            <w:tcW w:type="dxa" w:w="2340"/>
          </w:tcPr>
          <w:p>
            <w:r>
              <w:t>Cambiar estado de una cita con validaciones</w:t>
            </w:r>
          </w:p>
        </w:tc>
      </w:tr>
      <w:tr>
        <w:tc>
          <w:tcPr>
            <w:tcW w:type="dxa" w:w="2340"/>
          </w:tcPr>
          <w:p>
            <w:r>
              <w:t>cancel_appointment_with_reason</w:t>
            </w:r>
          </w:p>
        </w:tc>
        <w:tc>
          <w:tcPr>
            <w:tcW w:type="dxa" w:w="2340"/>
          </w:tcPr>
          <w:p>
            <w:r>
              <w:t>2474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Cancelar cita con motivo de cancelación</w:t>
            </w:r>
          </w:p>
        </w:tc>
      </w:tr>
      <w:tr>
        <w:tc>
          <w:tcPr>
            <w:tcW w:type="dxa" w:w="2340"/>
          </w:tcPr>
          <w:p>
            <w:r>
              <w:t>edit_appointment_from_details</w:t>
            </w:r>
          </w:p>
        </w:tc>
        <w:tc>
          <w:tcPr>
            <w:tcW w:type="dxa" w:w="2340"/>
          </w:tcPr>
          <w:p>
            <w:r>
              <w:t>2621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Editar cita desde la ventana de detalles</w:t>
            </w:r>
          </w:p>
        </w:tc>
      </w:tr>
      <w:tr>
        <w:tc>
          <w:tcPr>
            <w:tcW w:type="dxa" w:w="2340"/>
          </w:tcPr>
          <w:p>
            <w:r>
              <w:t>refresh_appointment_details</w:t>
            </w:r>
          </w:p>
        </w:tc>
        <w:tc>
          <w:tcPr>
            <w:tcW w:type="dxa" w:w="2340"/>
          </w:tcPr>
          <w:p>
            <w:r>
              <w:t>2638</w:t>
            </w:r>
          </w:p>
        </w:tc>
        <w:tc>
          <w:tcPr>
            <w:tcW w:type="dxa" w:w="2340"/>
          </w:tcPr>
          <w:p>
            <w:r>
              <w:t>self, appointment_id, details_window</w:t>
            </w:r>
          </w:p>
        </w:tc>
        <w:tc>
          <w:tcPr>
            <w:tcW w:type="dxa" w:w="2340"/>
          </w:tcPr>
          <w:p>
            <w:r>
              <w:t>Actualizar ventana de detalles de la cita</w:t>
            </w:r>
          </w:p>
        </w:tc>
      </w:tr>
      <w:tr>
        <w:tc>
          <w:tcPr>
            <w:tcW w:type="dxa" w:w="2340"/>
          </w:tcPr>
          <w:p>
            <w:r>
              <w:t>print_appointment_details</w:t>
            </w:r>
          </w:p>
        </w:tc>
        <w:tc>
          <w:tcPr>
            <w:tcW w:type="dxa" w:w="2340"/>
          </w:tcPr>
          <w:p>
            <w:r>
              <w:t>2647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Imprimir o exportar detalles de la cita</w:t>
            </w:r>
          </w:p>
        </w:tc>
      </w:tr>
      <w:tr>
        <w:tc>
          <w:tcPr>
            <w:tcW w:type="dxa" w:w="2340"/>
          </w:tcPr>
          <w:p>
            <w:r>
              <w:t>generate_appointment_pdf</w:t>
            </w:r>
          </w:p>
        </w:tc>
        <w:tc>
          <w:tcPr>
            <w:tcW w:type="dxa" w:w="2340"/>
          </w:tcPr>
          <w:p>
            <w:r>
              <w:t>2708</w:t>
            </w:r>
          </w:p>
        </w:tc>
        <w:tc>
          <w:tcPr>
            <w:tcW w:type="dxa" w:w="2340"/>
          </w:tcPr>
          <w:p>
            <w:r>
              <w:t>self, appointment_id, parent_window</w:t>
            </w:r>
          </w:p>
        </w:tc>
        <w:tc>
          <w:tcPr>
            <w:tcW w:type="dxa" w:w="2340"/>
          </w:tcPr>
          <w:p>
            <w:r>
              <w:t>Generar PDF de la cita</w:t>
            </w:r>
          </w:p>
        </w:tc>
      </w:tr>
      <w:tr>
        <w:tc>
          <w:tcPr>
            <w:tcW w:type="dxa" w:w="2340"/>
          </w:tcPr>
          <w:p>
            <w:r>
              <w:t>copy_appointment_to_clipboard</w:t>
            </w:r>
          </w:p>
        </w:tc>
        <w:tc>
          <w:tcPr>
            <w:tcW w:type="dxa" w:w="2340"/>
          </w:tcPr>
          <w:p>
            <w:r>
              <w:t>2728</w:t>
            </w:r>
          </w:p>
        </w:tc>
        <w:tc>
          <w:tcPr>
            <w:tcW w:type="dxa" w:w="2340"/>
          </w:tcPr>
          <w:p>
            <w:r>
              <w:t>self, appointment_id, parent_window</w:t>
            </w:r>
          </w:p>
        </w:tc>
        <w:tc>
          <w:tcPr>
            <w:tcW w:type="dxa" w:w="2340"/>
          </w:tcPr>
          <w:p>
            <w:r>
              <w:t>Copiar detalles de la cita al portapapeles</w:t>
            </w:r>
          </w:p>
        </w:tc>
      </w:tr>
      <w:tr>
        <w:tc>
          <w:tcPr>
            <w:tcW w:type="dxa" w:w="2340"/>
          </w:tcPr>
          <w:p>
            <w:r>
              <w:t>email_appointment_details</w:t>
            </w:r>
          </w:p>
        </w:tc>
        <w:tc>
          <w:tcPr>
            <w:tcW w:type="dxa" w:w="2340"/>
          </w:tcPr>
          <w:p>
            <w:r>
              <w:t>2785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Enviar detalles de la cita por email (placeholder)</w:t>
            </w:r>
          </w:p>
        </w:tc>
      </w:tr>
      <w:tr>
        <w:tc>
          <w:tcPr>
            <w:tcW w:type="dxa" w:w="2340"/>
          </w:tcPr>
          <w:p>
            <w:r>
              <w:t>log_appointment_change</w:t>
            </w:r>
          </w:p>
        </w:tc>
        <w:tc>
          <w:tcPr>
            <w:tcW w:type="dxa" w:w="2340"/>
          </w:tcPr>
          <w:p>
            <w:r>
              <w:t>2791</w:t>
            </w:r>
          </w:p>
        </w:tc>
        <w:tc>
          <w:tcPr>
            <w:tcW w:type="dxa" w:w="2340"/>
          </w:tcPr>
          <w:p>
            <w:r>
              <w:t>self, appointment_id, old_status, new_status</w:t>
            </w:r>
          </w:p>
        </w:tc>
        <w:tc>
          <w:tcPr>
            <w:tcW w:type="dxa" w:w="2340"/>
          </w:tcPr>
          <w:p>
            <w:r>
              <w:t>Registrar cambio de estado en el log del sistema</w:t>
            </w:r>
          </w:p>
        </w:tc>
      </w:tr>
      <w:tr>
        <w:tc>
          <w:tcPr>
            <w:tcW w:type="dxa" w:w="2340"/>
          </w:tcPr>
          <w:p>
            <w:r>
              <w:t>confirm_appointment</w:t>
            </w:r>
          </w:p>
        </w:tc>
        <w:tc>
          <w:tcPr>
            <w:tcW w:type="dxa" w:w="2340"/>
          </w:tcPr>
          <w:p>
            <w:r>
              <w:t>2805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2831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complete_appointment</w:t>
            </w:r>
          </w:p>
        </w:tc>
        <w:tc>
          <w:tcPr>
            <w:tcW w:type="dxa" w:w="2340"/>
          </w:tcPr>
          <w:p>
            <w:r>
              <w:t>2857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Completar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start_appointment</w:t>
            </w:r>
          </w:p>
        </w:tc>
        <w:tc>
          <w:tcPr>
            <w:tcW w:type="dxa" w:w="2340"/>
          </w:tcPr>
          <w:p>
            <w:r>
              <w:t>2887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update_appointment_status</w:t>
            </w:r>
          </w:p>
        </w:tc>
        <w:tc>
          <w:tcPr>
            <w:tcW w:type="dxa" w:w="2340"/>
          </w:tcPr>
          <w:p>
            <w:r>
              <w:t>2913</w:t>
            </w:r>
          </w:p>
        </w:tc>
        <w:tc>
          <w:tcPr>
            <w:tcW w:type="dxa" w:w="2340"/>
          </w:tcPr>
          <w:p>
            <w:r>
              <w:t>self, new_status, success_message</w:t>
            </w:r>
          </w:p>
        </w:tc>
        <w:tc>
          <w:tcPr>
            <w:tcW w:type="dxa" w:w="2340"/>
          </w:tcPr>
          <w:p>
            <w:r>
              <w:t>Actualizar estado de la cita</w:t>
            </w:r>
          </w:p>
        </w:tc>
      </w:tr>
      <w:tr>
        <w:tc>
          <w:tcPr>
            <w:tcW w:type="dxa" w:w="2340"/>
          </w:tcPr>
          <w:p>
            <w:r>
              <w:t>print_appointment</w:t>
            </w:r>
          </w:p>
        </w:tc>
        <w:tc>
          <w:tcPr>
            <w:tcW w:type="dxa" w:w="2340"/>
          </w:tcPr>
          <w:p>
            <w:r>
              <w:t>2938</w:t>
            </w:r>
          </w:p>
        </w:tc>
        <w:tc>
          <w:tcPr>
            <w:tcW w:type="dxa" w:w="2340"/>
          </w:tcPr>
          <w:p>
            <w:r>
              <w:t>self, appointment</w:t>
            </w:r>
          </w:p>
        </w:tc>
        <w:tc>
          <w:tcPr>
            <w:tcW w:type="dxa" w:w="2340"/>
          </w:tcPr>
          <w:p>
            <w:r>
              <w:t>Imprimir detalles de la cita</w:t>
            </w:r>
          </w:p>
        </w:tc>
      </w:tr>
      <w:tr>
        <w:tc>
          <w:tcPr>
            <w:tcW w:type="dxa" w:w="2340"/>
          </w:tcPr>
          <w:p>
            <w:r>
              <w:t>create_medical_history_tab</w:t>
            </w:r>
          </w:p>
        </w:tc>
        <w:tc>
          <w:tcPr>
            <w:tcW w:type="dxa" w:w="2340"/>
          </w:tcPr>
          <w:p>
            <w:r>
              <w:t>2947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historial médico</w:t>
            </w:r>
          </w:p>
        </w:tc>
      </w:tr>
      <w:tr>
        <w:tc>
          <w:tcPr>
            <w:tcW w:type="dxa" w:w="2340"/>
          </w:tcPr>
          <w:p>
            <w:r>
              <w:t>ensure_test_patients</w:t>
            </w:r>
          </w:p>
        </w:tc>
        <w:tc>
          <w:tcPr>
            <w:tcW w:type="dxa" w:w="2340"/>
          </w:tcPr>
          <w:p>
            <w:r>
              <w:t>3130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Asegurar que existan pacientes de prueba</w:t>
            </w:r>
          </w:p>
        </w:tc>
      </w:tr>
      <w:tr>
        <w:tc>
          <w:tcPr>
            <w:tcW w:type="dxa" w:w="2340"/>
          </w:tcPr>
          <w:p>
            <w:r>
              <w:t>create_sample_medical_records</w:t>
            </w:r>
          </w:p>
        </w:tc>
        <w:tc>
          <w:tcPr>
            <w:tcW w:type="dxa" w:w="2340"/>
          </w:tcPr>
          <w:p>
            <w:r>
              <w:t>3174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registros médicos de prueba</w:t>
            </w:r>
          </w:p>
        </w:tc>
      </w:tr>
      <w:tr>
        <w:tc>
          <w:tcPr>
            <w:tcW w:type="dxa" w:w="2340"/>
          </w:tcPr>
          <w:p>
            <w:r>
              <w:t>create_advanced_billing_tab</w:t>
            </w:r>
          </w:p>
        </w:tc>
        <w:tc>
          <w:tcPr>
            <w:tcW w:type="dxa" w:w="2340"/>
          </w:tcPr>
          <w:p>
            <w:r>
              <w:t>3257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Sistema de facturación avanzado integrado directamente en MEDISYNC</w:t>
            </w:r>
          </w:p>
        </w:tc>
      </w:tr>
      <w:tr>
        <w:tc>
          <w:tcPr>
            <w:tcW w:type="dxa" w:w="2340"/>
          </w:tcPr>
          <w:p>
            <w:r>
              <w:t>auto_launch_billing_system</w:t>
            </w:r>
          </w:p>
        </w:tc>
        <w:tc>
          <w:tcPr>
            <w:tcW w:type="dxa" w:w="2340"/>
          </w:tcPr>
          <w:p>
            <w:r>
              <w:t>3306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Lanzar automáticamente el sistema de facturación al abrir la pestaña</w:t>
            </w:r>
          </w:p>
        </w:tc>
      </w:tr>
      <w:tr>
        <w:tc>
          <w:tcPr>
            <w:tcW w:type="dxa" w:w="2340"/>
          </w:tcPr>
          <w:p>
            <w:r>
              <w:t>manual_launch_billing_system</w:t>
            </w:r>
          </w:p>
        </w:tc>
        <w:tc>
          <w:tcPr>
            <w:tcW w:type="dxa" w:w="2340"/>
          </w:tcPr>
          <w:p>
            <w:r>
              <w:t>3311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Lanzar manualmente el sistema de facturación</w:t>
            </w:r>
          </w:p>
        </w:tc>
      </w:tr>
      <w:tr>
        <w:tc>
          <w:tcPr>
            <w:tcW w:type="dxa" w:w="2340"/>
          </w:tcPr>
          <w:p>
            <w:r>
              <w:t>init_integrated_billing_system</w:t>
            </w:r>
          </w:p>
        </w:tc>
        <w:tc>
          <w:tcPr>
            <w:tcW w:type="dxa" w:w="2340"/>
          </w:tcPr>
          <w:p>
            <w:r>
              <w:t>3316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Inicializar el sistema de facturación integrado</w:t>
            </w:r>
          </w:p>
        </w:tc>
      </w:tr>
      <w:tr>
        <w:tc>
          <w:tcPr>
            <w:tcW w:type="dxa" w:w="2340"/>
          </w:tcPr>
          <w:p>
            <w:r>
              <w:t>create_integrated_billing_content</w:t>
            </w:r>
          </w:p>
        </w:tc>
        <w:tc>
          <w:tcPr>
            <w:tcW w:type="dxa" w:w="2340"/>
          </w:tcPr>
          <w:p>
            <w:r>
              <w:t>3353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contenido principal de facturación con diseño de tarjetas modernas</w:t>
            </w:r>
          </w:p>
        </w:tc>
      </w:tr>
      <w:tr>
        <w:tc>
          <w:tcPr>
            <w:tcW w:type="dxa" w:w="2340"/>
          </w:tcPr>
          <w:p>
            <w:r>
              <w:t>create_modern_billing_calculations_panel</w:t>
            </w:r>
          </w:p>
        </w:tc>
        <w:tc>
          <w:tcPr>
            <w:tcW w:type="dxa" w:w="2340"/>
          </w:tcPr>
          <w:p>
            <w:r>
              <w:t>3552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Panel de cálculos de facturación con diseño moderno de tarjetas</w:t>
            </w:r>
          </w:p>
        </w:tc>
      </w:tr>
      <w:tr>
        <w:tc>
          <w:tcPr>
            <w:tcW w:type="dxa" w:w="2340"/>
          </w:tcPr>
          <w:p>
            <w:r>
              <w:t>create_billing_calculations_panel</w:t>
            </w:r>
          </w:p>
        </w:tc>
        <w:tc>
          <w:tcPr>
            <w:tcW w:type="dxa" w:w="2340"/>
          </w:tcPr>
          <w:p>
            <w:r>
              <w:t>3679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Panel de cálculos de facturación</w:t>
            </w:r>
          </w:p>
        </w:tc>
      </w:tr>
      <w:tr>
        <w:tc>
          <w:tcPr>
            <w:tcW w:type="dxa" w:w="2340"/>
          </w:tcPr>
          <w:p>
            <w:r>
              <w:t>create_integrated_services_content</w:t>
            </w:r>
          </w:p>
        </w:tc>
        <w:tc>
          <w:tcPr>
            <w:tcW w:type="dxa" w:w="2340"/>
          </w:tcPr>
          <w:p>
            <w:r>
              <w:t>3753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Pestaña de gestión de servicios médicos</w:t>
            </w:r>
          </w:p>
        </w:tc>
      </w:tr>
      <w:tr>
        <w:tc>
          <w:tcPr>
            <w:tcW w:type="dxa" w:w="2340"/>
          </w:tcPr>
          <w:p>
            <w:r>
              <w:t>create_integrated_reports_content</w:t>
            </w:r>
          </w:p>
        </w:tc>
        <w:tc>
          <w:tcPr>
            <w:tcW w:type="dxa" w:w="2340"/>
          </w:tcPr>
          <w:p>
            <w:r>
              <w:t>3804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Pestaña de reportes del sistema de facturación</w:t>
            </w:r>
          </w:p>
        </w:tc>
      </w:tr>
      <w:tr>
        <w:tc>
          <w:tcPr>
            <w:tcW w:type="dxa" w:w="2340"/>
          </w:tcPr>
          <w:p>
            <w:r>
              <w:t>create_billing_status_bar</w:t>
            </w:r>
          </w:p>
        </w:tc>
        <w:tc>
          <w:tcPr>
            <w:tcW w:type="dxa" w:w="2340"/>
          </w:tcPr>
          <w:p>
            <w:r>
              <w:t>3876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Barra de estado para el sistema de facturación</w:t>
            </w:r>
          </w:p>
        </w:tc>
      </w:tr>
      <w:tr>
        <w:tc>
          <w:tcPr>
            <w:tcW w:type="dxa" w:w="2340"/>
          </w:tcPr>
          <w:p>
            <w:r>
              <w:t>load_integrated_billing_data</w:t>
            </w:r>
          </w:p>
        </w:tc>
        <w:tc>
          <w:tcPr>
            <w:tcW w:type="dxa" w:w="2340"/>
          </w:tcPr>
          <w:p>
            <w:r>
              <w:t>3893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del sistema de facturación integrado</w:t>
            </w:r>
          </w:p>
        </w:tc>
      </w:tr>
      <w:tr>
        <w:tc>
          <w:tcPr>
            <w:tcW w:type="dxa" w:w="2340"/>
          </w:tcPr>
          <w:p>
            <w:r>
              <w:t>load_appointments_for_billing</w:t>
            </w:r>
          </w:p>
        </w:tc>
        <w:tc>
          <w:tcPr>
            <w:tcW w:type="dxa" w:w="2340"/>
          </w:tcPr>
          <w:p>
            <w:r>
              <w:t>3902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para facturación en formato de tarjetas</w:t>
            </w:r>
          </w:p>
        </w:tc>
      </w:tr>
      <w:tr>
        <w:tc>
          <w:tcPr>
            <w:tcW w:type="dxa" w:w="2340"/>
          </w:tcPr>
          <w:p>
            <w:r>
              <w:t>create_appointment_card</w:t>
            </w:r>
          </w:p>
        </w:tc>
        <w:tc>
          <w:tcPr>
            <w:tcW w:type="dxa" w:w="2340"/>
          </w:tcPr>
          <w:p>
            <w:r>
              <w:t>3994</w:t>
            </w:r>
          </w:p>
        </w:tc>
        <w:tc>
          <w:tcPr>
            <w:tcW w:type="dxa" w:w="2340"/>
          </w:tcPr>
          <w:p>
            <w:r>
              <w:t>self, appointment_data, index</w:t>
            </w:r>
          </w:p>
        </w:tc>
        <w:tc>
          <w:tcPr>
            <w:tcW w:type="dxa" w:w="2340"/>
          </w:tcPr>
          <w:p>
            <w:r>
              <w:t>Crear tarjeta individual para cada cita</w:t>
            </w:r>
          </w:p>
        </w:tc>
      </w:tr>
      <w:tr>
        <w:tc>
          <w:tcPr>
            <w:tcW w:type="dxa" w:w="2340"/>
          </w:tcPr>
          <w:p>
            <w:r>
              <w:t>select_appointment_card</w:t>
            </w:r>
          </w:p>
        </w:tc>
        <w:tc>
          <w:tcPr>
            <w:tcW w:type="dxa" w:w="2340"/>
          </w:tcPr>
          <w:p>
            <w:r>
              <w:t>4098</w:t>
            </w:r>
          </w:p>
        </w:tc>
        <w:tc>
          <w:tcPr>
            <w:tcW w:type="dxa" w:w="2340"/>
          </w:tcPr>
          <w:p>
            <w:r>
              <w:t>self, selected_card</w:t>
            </w:r>
          </w:p>
        </w:tc>
        <w:tc>
          <w:tcPr>
            <w:tcW w:type="dxa" w:w="2340"/>
          </w:tcPr>
          <w:p>
            <w:r>
              <w:t>Seleccionar una tarjeta de cita</w:t>
            </w:r>
          </w:p>
        </w:tc>
      </w:tr>
      <w:tr>
        <w:tc>
          <w:tcPr>
            <w:tcW w:type="dxa" w:w="2340"/>
          </w:tcPr>
          <w:p>
            <w:r>
              <w:t>load_services_for_billing</w:t>
            </w:r>
          </w:p>
        </w:tc>
        <w:tc>
          <w:tcPr>
            <w:tcW w:type="dxa" w:w="2340"/>
          </w:tcPr>
          <w:p>
            <w:r>
              <w:t>4126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médicos para facturación en formato de tarjetas</w:t>
            </w:r>
          </w:p>
        </w:tc>
      </w:tr>
      <w:tr>
        <w:tc>
          <w:tcPr>
            <w:tcW w:type="dxa" w:w="2340"/>
          </w:tcPr>
          <w:p>
            <w:r>
              <w:t>create_service_card</w:t>
            </w:r>
          </w:p>
        </w:tc>
        <w:tc>
          <w:tcPr>
            <w:tcW w:type="dxa" w:w="2340"/>
          </w:tcPr>
          <w:p>
            <w:r>
              <w:t>4171</w:t>
            </w:r>
          </w:p>
        </w:tc>
        <w:tc>
          <w:tcPr>
            <w:tcW w:type="dxa" w:w="2340"/>
          </w:tcPr>
          <w:p>
            <w:r>
              <w:t>self, service, row, col</w:t>
            </w:r>
          </w:p>
        </w:tc>
        <w:tc>
          <w:tcPr>
            <w:tcW w:type="dxa" w:w="2340"/>
          </w:tcPr>
          <w:p>
            <w:r>
              <w:t>Crear tarjeta individual para cada servicio</w:t>
            </w:r>
          </w:p>
        </w:tc>
      </w:tr>
      <w:tr>
        <w:tc>
          <w:tcPr>
            <w:tcW w:type="dxa" w:w="2340"/>
          </w:tcPr>
          <w:p>
            <w:r>
              <w:t>add_service_from_card</w:t>
            </w:r>
          </w:p>
        </w:tc>
        <w:tc>
          <w:tcPr>
            <w:tcW w:type="dxa" w:w="2340"/>
          </w:tcPr>
          <w:p>
            <w:r>
              <w:t>4241</w:t>
            </w:r>
          </w:p>
        </w:tc>
        <w:tc>
          <w:tcPr>
            <w:tcW w:type="dxa" w:w="2340"/>
          </w:tcPr>
          <w:p>
            <w:r>
              <w:t>self, service_card</w:t>
            </w:r>
          </w:p>
        </w:tc>
        <w:tc>
          <w:tcPr>
            <w:tcW w:type="dxa" w:w="2340"/>
          </w:tcPr>
          <w:p>
            <w:r>
              <w:t>Agregar servicio desde tarjeta a la factura</w:t>
            </w:r>
          </w:p>
        </w:tc>
      </w:tr>
      <w:tr>
        <w:tc>
          <w:tcPr>
            <w:tcW w:type="dxa" w:w="2340"/>
          </w:tcPr>
          <w:p>
            <w:r>
              <w:t>update_selected_services_display</w:t>
            </w:r>
          </w:p>
        </w:tc>
        <w:tc>
          <w:tcPr>
            <w:tcW w:type="dxa" w:w="2340"/>
          </w:tcPr>
          <w:p>
            <w:r>
              <w:t>4268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de servicios seleccionados en tarjetas</w:t>
            </w:r>
          </w:p>
        </w:tc>
      </w:tr>
      <w:tr>
        <w:tc>
          <w:tcPr>
            <w:tcW w:type="dxa" w:w="2340"/>
          </w:tcPr>
          <w:p>
            <w:r>
              <w:t>create_selected_service_card</w:t>
            </w:r>
          </w:p>
        </w:tc>
        <w:tc>
          <w:tcPr>
            <w:tcW w:type="dxa" w:w="2340"/>
          </w:tcPr>
          <w:p>
            <w:r>
              <w:t>4303</w:t>
            </w:r>
          </w:p>
        </w:tc>
        <w:tc>
          <w:tcPr>
            <w:tcW w:type="dxa" w:w="2340"/>
          </w:tcPr>
          <w:p>
            <w:r>
              <w:t>self, service, index</w:t>
            </w:r>
          </w:p>
        </w:tc>
        <w:tc>
          <w:tcPr>
            <w:tcW w:type="dxa" w:w="2340"/>
          </w:tcPr>
          <w:p>
            <w:r>
              <w:t>Crear tarjeta para servicio seleccionado en la factura</w:t>
            </w:r>
          </w:p>
        </w:tc>
      </w:tr>
      <w:tr>
        <w:tc>
          <w:tcPr>
            <w:tcW w:type="dxa" w:w="2340"/>
          </w:tcPr>
          <w:p>
            <w:r>
              <w:t>remove_service_by_index</w:t>
            </w:r>
          </w:p>
        </w:tc>
        <w:tc>
          <w:tcPr>
            <w:tcW w:type="dxa" w:w="2340"/>
          </w:tcPr>
          <w:p>
            <w:r>
              <w:t>4353</w:t>
            </w:r>
          </w:p>
        </w:tc>
        <w:tc>
          <w:tcPr>
            <w:tcW w:type="dxa" w:w="2340"/>
          </w:tcPr>
          <w:p>
            <w:r>
              <w:t>self, index</w:t>
            </w:r>
          </w:p>
        </w:tc>
        <w:tc>
          <w:tcPr>
            <w:tcW w:type="dxa" w:w="2340"/>
          </w:tcPr>
          <w:p>
            <w:r>
              <w:t>Eliminar servicio por índice</w:t>
            </w:r>
          </w:p>
        </w:tc>
      </w:tr>
      <w:tr>
        <w:tc>
          <w:tcPr>
            <w:tcW w:type="dxa" w:w="2340"/>
          </w:tcPr>
          <w:p>
            <w:r>
              <w:t>filter_services</w:t>
            </w:r>
          </w:p>
        </w:tc>
        <w:tc>
          <w:tcPr>
            <w:tcW w:type="dxa" w:w="2340"/>
          </w:tcPr>
          <w:p>
            <w:r>
              <w:t>4363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servicios médicos en formato de tarjetas</w:t>
            </w:r>
          </w:p>
        </w:tc>
      </w:tr>
      <w:tr>
        <w:tc>
          <w:tcPr>
            <w:tcW w:type="dxa" w:w="2340"/>
          </w:tcPr>
          <w:p>
            <w:r>
              <w:t>filter_appointments_billing</w:t>
            </w:r>
          </w:p>
        </w:tc>
        <w:tc>
          <w:tcPr>
            <w:tcW w:type="dxa" w:w="2340"/>
          </w:tcPr>
          <w:p>
            <w:r>
              <w:t>4409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para facturación</w:t>
            </w:r>
          </w:p>
        </w:tc>
      </w:tr>
      <w:tr>
        <w:tc>
          <w:tcPr>
            <w:tcW w:type="dxa" w:w="2340"/>
          </w:tcPr>
          <w:p>
            <w:r>
              <w:t>on_appointment_select_for_billing</w:t>
            </w:r>
          </w:p>
        </w:tc>
        <w:tc>
          <w:tcPr>
            <w:tcW w:type="dxa" w:w="2340"/>
          </w:tcPr>
          <w:p>
            <w:r>
              <w:t>4413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Cuando se selecciona una cita (compatibilidad con TreeView)</w:t>
            </w:r>
          </w:p>
        </w:tc>
      </w:tr>
      <w:tr>
        <w:tc>
          <w:tcPr>
            <w:tcW w:type="dxa" w:w="2340"/>
          </w:tcPr>
          <w:p>
            <w:r>
              <w:t>add_service_to_invoice</w:t>
            </w:r>
          </w:p>
        </w:tc>
        <w:tc>
          <w:tcPr>
            <w:tcW w:type="dxa" w:w="2340"/>
          </w:tcPr>
          <w:p>
            <w:r>
              <w:t>4418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servicio a la factura (función de compatibilidad)</w:t>
            </w:r>
          </w:p>
        </w:tc>
      </w:tr>
      <w:tr>
        <w:tc>
          <w:tcPr>
            <w:tcW w:type="dxa" w:w="2340"/>
          </w:tcPr>
          <w:p>
            <w:r>
              <w:t>update_invoice_services_display</w:t>
            </w:r>
          </w:p>
        </w:tc>
        <w:tc>
          <w:tcPr>
            <w:tcW w:type="dxa" w:w="2340"/>
          </w:tcPr>
          <w:p>
            <w:r>
              <w:t>4423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de servicios en la factura (función de compatibilidad)</w:t>
            </w:r>
          </w:p>
        </w:tc>
      </w:tr>
      <w:tr>
        <w:tc>
          <w:tcPr>
            <w:tcW w:type="dxa" w:w="2340"/>
          </w:tcPr>
          <w:p>
            <w:r>
              <w:t>remove_service_from_invoice</w:t>
            </w:r>
          </w:p>
        </w:tc>
        <w:tc>
          <w:tcPr>
            <w:tcW w:type="dxa" w:w="2340"/>
          </w:tcPr>
          <w:p>
            <w:r>
              <w:t>4428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Quitar servicio de la factura</w:t>
            </w:r>
          </w:p>
        </w:tc>
      </w:tr>
      <w:tr>
        <w:tc>
          <w:tcPr>
            <w:tcW w:type="dxa" w:w="2340"/>
          </w:tcPr>
          <w:p>
            <w:r>
              <w:t>edit_service_in_invoice</w:t>
            </w:r>
          </w:p>
        </w:tc>
        <w:tc>
          <w:tcPr>
            <w:tcW w:type="dxa" w:w="2340"/>
          </w:tcPr>
          <w:p>
            <w:r>
              <w:t>4499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servicio en la factura</w:t>
            </w:r>
          </w:p>
        </w:tc>
      </w:tr>
      <w:tr>
        <w:tc>
          <w:tcPr>
            <w:tcW w:type="dxa" w:w="2340"/>
          </w:tcPr>
          <w:p>
            <w:r>
              <w:t>calculate_totals</w:t>
            </w:r>
          </w:p>
        </w:tc>
        <w:tc>
          <w:tcPr>
            <w:tcW w:type="dxa" w:w="2340"/>
          </w:tcPr>
          <w:p>
            <w:r>
              <w:t>4523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Calcular totales de la factura</w:t>
            </w:r>
          </w:p>
        </w:tc>
      </w:tr>
      <w:tr>
        <w:tc>
          <w:tcPr>
            <w:tcW w:type="dxa" w:w="2340"/>
          </w:tcPr>
          <w:p>
            <w:r>
              <w:t>apply_discount</w:t>
            </w:r>
          </w:p>
        </w:tc>
        <w:tc>
          <w:tcPr>
            <w:tcW w:type="dxa" w:w="2340"/>
          </w:tcPr>
          <w:p>
            <w:r>
              <w:t>4543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descuento</w:t>
            </w:r>
          </w:p>
        </w:tc>
      </w:tr>
      <w:tr>
        <w:tc>
          <w:tcPr>
            <w:tcW w:type="dxa" w:w="2340"/>
          </w:tcPr>
          <w:p>
            <w:r>
              <w:t>calculate_change</w:t>
            </w:r>
          </w:p>
        </w:tc>
        <w:tc>
          <w:tcPr>
            <w:tcW w:type="dxa" w:w="2340"/>
          </w:tcPr>
          <w:p>
            <w:r>
              <w:t>4547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Calcular cambio o faltante</w:t>
            </w:r>
          </w:p>
        </w:tc>
      </w:tr>
      <w:tr>
        <w:tc>
          <w:tcPr>
            <w:tcW w:type="dxa" w:w="2340"/>
          </w:tcPr>
          <w:p>
            <w:r>
              <w:t>generate_invoice_pdf_integrated</w:t>
            </w:r>
          </w:p>
        </w:tc>
        <w:tc>
          <w:tcPr>
            <w:tcW w:type="dxa" w:w="2340"/>
          </w:tcPr>
          <w:p>
            <w:r>
              <w:t>4574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PDF de factura integrada</w:t>
            </w:r>
          </w:p>
        </w:tc>
      </w:tr>
      <w:tr>
        <w:tc>
          <w:tcPr>
            <w:tcW w:type="dxa" w:w="2340"/>
          </w:tcPr>
          <w:p>
            <w:r>
              <w:t>generate_simple_pdf</w:t>
            </w:r>
          </w:p>
        </w:tc>
        <w:tc>
          <w:tcPr>
            <w:tcW w:type="dxa" w:w="2340"/>
          </w:tcPr>
          <w:p>
            <w:r>
              <w:t>4606</w:t>
            </w:r>
          </w:p>
        </w:tc>
        <w:tc>
          <w:tcPr>
            <w:tcW w:type="dxa" w:w="2340"/>
          </w:tcPr>
          <w:p>
            <w:r>
              <w:t>self, filepath, invoice_number</w:t>
            </w:r>
          </w:p>
        </w:tc>
        <w:tc>
          <w:tcPr>
            <w:tcW w:type="dxa" w:w="2340"/>
          </w:tcPr>
          <w:p>
            <w:r>
              <w:t>Generar PDF simple de texto</w:t>
            </w:r>
          </w:p>
        </w:tc>
      </w:tr>
      <w:tr>
        <w:tc>
          <w:tcPr>
            <w:tcW w:type="dxa" w:w="2340"/>
          </w:tcPr>
          <w:p>
            <w:r>
              <w:t>save_invoice_integrated</w:t>
            </w:r>
          </w:p>
        </w:tc>
        <w:tc>
          <w:tcPr>
            <w:tcW w:type="dxa" w:w="2340"/>
          </w:tcPr>
          <w:p>
            <w:r>
              <w:t>4676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Guardar factura en la base de datos</w:t>
            </w:r>
          </w:p>
        </w:tc>
      </w:tr>
      <w:tr>
        <w:tc>
          <w:tcPr>
            <w:tcW w:type="dxa" w:w="2340"/>
          </w:tcPr>
          <w:p>
            <w:r>
              <w:t>clear_invoice_form</w:t>
            </w:r>
          </w:p>
        </w:tc>
        <w:tc>
          <w:tcPr>
            <w:tcW w:type="dxa" w:w="2340"/>
          </w:tcPr>
          <w:p>
            <w:r>
              <w:t>4727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formulario de factura</w:t>
            </w:r>
          </w:p>
        </w:tc>
      </w:tr>
      <w:tr>
        <w:tc>
          <w:tcPr>
            <w:tcW w:type="dxa" w:w="2340"/>
          </w:tcPr>
          <w:p>
            <w:r>
              <w:t>update_status</w:t>
            </w:r>
          </w:p>
        </w:tc>
        <w:tc>
          <w:tcPr>
            <w:tcW w:type="dxa" w:w="2340"/>
          </w:tcPr>
          <w:p>
            <w:r>
              <w:t>4743</w:t>
            </w:r>
          </w:p>
        </w:tc>
        <w:tc>
          <w:tcPr>
            <w:tcW w:type="dxa" w:w="2340"/>
          </w:tcPr>
          <w:p>
            <w:r>
              <w:t>self, message</w:t>
            </w:r>
          </w:p>
        </w:tc>
        <w:tc>
          <w:tcPr>
            <w:tcW w:type="dxa" w:w="2340"/>
          </w:tcPr>
          <w:p>
            <w:r>
              <w:t>Actualizar barra de estado</w:t>
            </w:r>
          </w:p>
        </w:tc>
      </w:tr>
      <w:tr>
        <w:tc>
          <w:tcPr>
            <w:tcW w:type="dxa" w:w="2340"/>
          </w:tcPr>
          <w:p>
            <w:r>
              <w:t>load_services_management</w:t>
            </w:r>
          </w:p>
        </w:tc>
        <w:tc>
          <w:tcPr>
            <w:tcW w:type="dxa" w:w="2340"/>
          </w:tcPr>
          <w:p>
            <w:r>
              <w:t>4750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en la pestaña de gestión</w:t>
            </w:r>
          </w:p>
        </w:tc>
      </w:tr>
      <w:tr>
        <w:tc>
          <w:tcPr>
            <w:tcW w:type="dxa" w:w="2340"/>
          </w:tcPr>
          <w:p>
            <w:r>
              <w:t>add_new_service</w:t>
            </w:r>
          </w:p>
        </w:tc>
        <w:tc>
          <w:tcPr>
            <w:tcW w:type="dxa" w:w="2340"/>
          </w:tcPr>
          <w:p>
            <w:r>
              <w:t>4768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nuevo servicio médico</w:t>
            </w:r>
          </w:p>
        </w:tc>
      </w:tr>
      <w:tr>
        <w:tc>
          <w:tcPr>
            <w:tcW w:type="dxa" w:w="2340"/>
          </w:tcPr>
          <w:p>
            <w:r>
              <w:t>edit_selected_service</w:t>
            </w:r>
          </w:p>
        </w:tc>
        <w:tc>
          <w:tcPr>
            <w:tcW w:type="dxa" w:w="2340"/>
          </w:tcPr>
          <w:p>
            <w:r>
              <w:t>4853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servicio seleccionado</w:t>
            </w:r>
          </w:p>
        </w:tc>
      </w:tr>
      <w:tr>
        <w:tc>
          <w:tcPr>
            <w:tcW w:type="dxa" w:w="2340"/>
          </w:tcPr>
          <w:p>
            <w:r>
              <w:t>delete_selected_service</w:t>
            </w:r>
          </w:p>
        </w:tc>
        <w:tc>
          <w:tcPr>
            <w:tcW w:type="dxa" w:w="2340"/>
          </w:tcPr>
          <w:p>
            <w:r>
              <w:t>4956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Eliminar servicio seleccionado</w:t>
            </w:r>
          </w:p>
        </w:tc>
      </w:tr>
      <w:tr>
        <w:tc>
          <w:tcPr>
            <w:tcW w:type="dxa" w:w="2340"/>
          </w:tcPr>
          <w:p>
            <w:r>
              <w:t>get_billing_statistics_integrated</w:t>
            </w:r>
          </w:p>
        </w:tc>
        <w:tc>
          <w:tcPr>
            <w:tcW w:type="dxa" w:w="2340"/>
          </w:tcPr>
          <w:p>
            <w:r>
              <w:t>4992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 facturación</w:t>
            </w:r>
          </w:p>
        </w:tc>
      </w:tr>
      <w:tr>
        <w:tc>
          <w:tcPr>
            <w:tcW w:type="dxa" w:w="2340"/>
          </w:tcPr>
          <w:p>
            <w:r>
              <w:t>generate_daily_report_integrated</w:t>
            </w:r>
          </w:p>
        </w:tc>
        <w:tc>
          <w:tcPr>
            <w:tcW w:type="dxa" w:w="2340"/>
          </w:tcPr>
          <w:p>
            <w:r>
              <w:t>5028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diario</w:t>
            </w:r>
          </w:p>
        </w:tc>
      </w:tr>
      <w:tr>
        <w:tc>
          <w:tcPr>
            <w:tcW w:type="dxa" w:w="2340"/>
          </w:tcPr>
          <w:p>
            <w:r>
              <w:t>generate_monthly_report_integrated</w:t>
            </w:r>
          </w:p>
        </w:tc>
        <w:tc>
          <w:tcPr>
            <w:tcW w:type="dxa" w:w="2340"/>
          </w:tcPr>
          <w:p>
            <w:r>
              <w:t>5098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mensual</w:t>
            </w:r>
          </w:p>
        </w:tc>
      </w:tr>
      <w:tr>
        <w:tc>
          <w:tcPr>
            <w:tcW w:type="dxa" w:w="2340"/>
          </w:tcPr>
          <w:p>
            <w:r>
              <w:t>generate_pending_report_integrated</w:t>
            </w:r>
          </w:p>
        </w:tc>
        <w:tc>
          <w:tcPr>
            <w:tcW w:type="dxa" w:w="2340"/>
          </w:tcPr>
          <w:p>
            <w:r>
              <w:t>5102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facturas pendientes</w:t>
            </w:r>
          </w:p>
        </w:tc>
      </w:tr>
      <w:tr>
        <w:tc>
          <w:tcPr>
            <w:tcW w:type="dxa" w:w="2340"/>
          </w:tcPr>
          <w:p>
            <w:r>
              <w:t>generate_services_report_integrated</w:t>
            </w:r>
          </w:p>
        </w:tc>
        <w:tc>
          <w:tcPr>
            <w:tcW w:type="dxa" w:w="2340"/>
          </w:tcPr>
          <w:p>
            <w:r>
              <w:t>5106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ingresos por servicio</w:t>
            </w:r>
          </w:p>
        </w:tc>
      </w:tr>
      <w:tr>
        <w:tc>
          <w:tcPr>
            <w:tcW w:type="dxa" w:w="2340"/>
          </w:tcPr>
          <w:p>
            <w:r>
              <w:t>create_billing_main_tab</w:t>
            </w:r>
          </w:p>
        </w:tc>
        <w:tc>
          <w:tcPr>
            <w:tcW w:type="dxa" w:w="2340"/>
          </w:tcPr>
          <w:p>
            <w:r>
              <w:t>5110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principal de facturación</w:t>
            </w:r>
          </w:p>
        </w:tc>
      </w:tr>
      <w:tr>
        <w:tc>
          <w:tcPr>
            <w:tcW w:type="dxa" w:w="2340"/>
          </w:tcPr>
          <w:p>
            <w:r>
              <w:t>create_billing_stats_panel</w:t>
            </w:r>
          </w:p>
        </w:tc>
        <w:tc>
          <w:tcPr>
            <w:tcW w:type="dxa" w:w="2340"/>
          </w:tcPr>
          <w:p>
            <w:r>
              <w:t>5114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panel de estadísticas de facturación</w:t>
            </w:r>
          </w:p>
        </w:tc>
      </w:tr>
      <w:tr>
        <w:tc>
          <w:tcPr>
            <w:tcW w:type="dxa" w:w="2340"/>
          </w:tcPr>
          <w:p>
            <w:r>
              <w:t>create_complete_billing_interface</w:t>
            </w:r>
          </w:p>
        </w:tc>
        <w:tc>
          <w:tcPr>
            <w:tcW w:type="dxa" w:w="2340"/>
          </w:tcPr>
          <w:p>
            <w:r>
              <w:t>5244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interfaz completa del sistema de facturación</w:t>
            </w:r>
          </w:p>
        </w:tc>
      </w:tr>
      <w:tr>
        <w:tc>
          <w:tcPr>
            <w:tcW w:type="dxa" w:w="2340"/>
          </w:tcPr>
          <w:p>
            <w:r>
              <w:t>create_advanced_billing_tab</w:t>
            </w:r>
          </w:p>
        </w:tc>
        <w:tc>
          <w:tcPr>
            <w:tcW w:type="dxa" w:w="2340"/>
          </w:tcPr>
          <w:p>
            <w:r>
              <w:t>5289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avanzada de facturación</w:t>
            </w:r>
          </w:p>
        </w:tc>
      </w:tr>
      <w:tr>
        <w:tc>
          <w:tcPr>
            <w:tcW w:type="dxa" w:w="2340"/>
          </w:tcPr>
          <w:p>
            <w:r>
              <w:t>load_existing_invoices</w:t>
            </w:r>
          </w:p>
        </w:tc>
        <w:tc>
          <w:tcPr>
            <w:tcW w:type="dxa" w:w="2340"/>
          </w:tcPr>
          <w:p>
            <w:r>
              <w:t>5463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facturas existentes (pagadas y pendientes)</w:t>
            </w:r>
          </w:p>
        </w:tc>
      </w:tr>
      <w:tr>
        <w:tc>
          <w:tcPr>
            <w:tcW w:type="dxa" w:w="2340"/>
          </w:tcPr>
          <w:p>
            <w:r>
              <w:t>create_invoice_form</w:t>
            </w:r>
          </w:p>
        </w:tc>
        <w:tc>
          <w:tcPr>
            <w:tcW w:type="dxa" w:w="2340"/>
          </w:tcPr>
          <w:p>
            <w:r>
              <w:t>5578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formulario para crear facturas</w:t>
            </w:r>
          </w:p>
        </w:tc>
      </w:tr>
      <w:tr>
        <w:tc>
          <w:tcPr>
            <w:tcW w:type="dxa" w:w="2340"/>
          </w:tcPr>
          <w:p>
            <w:r>
              <w:t>load_pending_appointments</w:t>
            </w:r>
          </w:p>
        </w:tc>
        <w:tc>
          <w:tcPr>
            <w:tcW w:type="dxa" w:w="2340"/>
          </w:tcPr>
          <w:p>
            <w:r>
              <w:t>5904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pendientes de facturación</w:t>
            </w:r>
          </w:p>
        </w:tc>
      </w:tr>
      <w:tr>
        <w:tc>
          <w:tcPr>
            <w:tcW w:type="dxa" w:w="2340"/>
          </w:tcPr>
          <w:p>
            <w:r>
              <w:t>load_default_services</w:t>
            </w:r>
          </w:p>
        </w:tc>
        <w:tc>
          <w:tcPr>
            <w:tcW w:type="dxa" w:w="2340"/>
          </w:tcPr>
          <w:p>
            <w:r>
              <w:t>5950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servicios predeterminados</w:t>
            </w:r>
          </w:p>
        </w:tc>
      </w:tr>
      <w:tr>
        <w:tc>
          <w:tcPr>
            <w:tcW w:type="dxa" w:w="2340"/>
          </w:tcPr>
          <w:p>
            <w:r>
              <w:t>on_appointment_select_billing</w:t>
            </w:r>
          </w:p>
        </w:tc>
        <w:tc>
          <w:tcPr>
            <w:tcW w:type="dxa" w:w="2340"/>
          </w:tcPr>
          <w:p>
            <w:r>
              <w:t>5989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para facturar con nuevo diseño</w:t>
            </w:r>
          </w:p>
        </w:tc>
      </w:tr>
      <w:tr>
        <w:tc>
          <w:tcPr>
            <w:tcW w:type="dxa" w:w="2340"/>
          </w:tcPr>
          <w:p>
            <w:r>
              <w:t>get_doctor_billing_info</w:t>
            </w:r>
          </w:p>
        </w:tc>
        <w:tc>
          <w:tcPr>
            <w:tcW w:type="dxa" w:w="2340"/>
          </w:tcPr>
          <w:p>
            <w:r>
              <w:t>6085</w:t>
            </w:r>
          </w:p>
        </w:tc>
        <w:tc>
          <w:tcPr>
            <w:tcW w:type="dxa" w:w="2340"/>
          </w:tcPr>
          <w:p>
            <w:r>
              <w:t>self, doctor_name</w:t>
            </w:r>
          </w:p>
        </w:tc>
        <w:tc>
          <w:tcPr>
            <w:tcW w:type="dxa" w:w="2340"/>
          </w:tcPr>
          <w:p>
            <w:r>
              <w:t>Obtener información de facturación del doctor</w:t>
            </w:r>
          </w:p>
        </w:tc>
      </w:tr>
      <w:tr>
        <w:tc>
          <w:tcPr>
            <w:tcW w:type="dxa" w:w="2340"/>
          </w:tcPr>
          <w:p>
            <w:r>
              <w:t>get_patient_insurance_info</w:t>
            </w:r>
          </w:p>
        </w:tc>
        <w:tc>
          <w:tcPr>
            <w:tcW w:type="dxa" w:w="2340"/>
          </w:tcPr>
          <w:p>
            <w:r>
              <w:t>6138</w:t>
            </w:r>
          </w:p>
        </w:tc>
        <w:tc>
          <w:tcPr>
            <w:tcW w:type="dxa" w:w="2340"/>
          </w:tcPr>
          <w:p>
            <w:r>
              <w:t>self, patient_name</w:t>
            </w:r>
          </w:p>
        </w:tc>
        <w:tc>
          <w:tcPr>
            <w:tcW w:type="dxa" w:w="2340"/>
          </w:tcPr>
          <w:p>
            <w:r>
              <w:t>Obtener información del seguro del paciente</w:t>
            </w:r>
          </w:p>
        </w:tc>
      </w:tr>
      <w:tr>
        <w:tc>
          <w:tcPr>
            <w:tcW w:type="dxa" w:w="2340"/>
          </w:tcPr>
          <w:p>
            <w:r>
              <w:t>load_doctor_services</w:t>
            </w:r>
          </w:p>
        </w:tc>
        <w:tc>
          <w:tcPr>
            <w:tcW w:type="dxa" w:w="2340"/>
          </w:tcPr>
          <w:p>
            <w:r>
              <w:t>6188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Cargar servicios con la tarifa específica del doctor</w:t>
            </w:r>
          </w:p>
        </w:tc>
      </w:tr>
      <w:tr>
        <w:tc>
          <w:tcPr>
            <w:tcW w:type="dxa" w:w="2340"/>
          </w:tcPr>
          <w:p>
            <w:r>
              <w:t>update_doctor_info_panel</w:t>
            </w:r>
          </w:p>
        </w:tc>
        <w:tc>
          <w:tcPr>
            <w:tcW w:type="dxa" w:w="2340"/>
          </w:tcPr>
          <w:p>
            <w:r>
              <w:t>6268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Actualizar panel de información del doctor</w:t>
            </w:r>
          </w:p>
        </w:tc>
      </w:tr>
      <w:tr>
        <w:tc>
          <w:tcPr>
            <w:tcW w:type="dxa" w:w="2340"/>
          </w:tcPr>
          <w:p>
            <w:r>
              <w:t>update_insurance_info_panel</w:t>
            </w:r>
          </w:p>
        </w:tc>
        <w:tc>
          <w:tcPr>
            <w:tcW w:type="dxa" w:w="2340"/>
          </w:tcPr>
          <w:p>
            <w:r>
              <w:t>6278</w:t>
            </w:r>
          </w:p>
        </w:tc>
        <w:tc>
          <w:tcPr>
            <w:tcW w:type="dxa" w:w="2340"/>
          </w:tcPr>
          <w:p>
            <w:r>
              <w:t>self, patient_info, doctor_acepta_seguros</w:t>
            </w:r>
          </w:p>
        </w:tc>
        <w:tc>
          <w:tcPr>
            <w:tcW w:type="dxa" w:w="2340"/>
          </w:tcPr>
          <w:p>
            <w:r>
              <w:t>Actualizar panel de información del seguro</w:t>
            </w:r>
          </w:p>
        </w:tc>
      </w:tr>
      <w:tr>
        <w:tc>
          <w:tcPr>
            <w:tcW w:type="dxa" w:w="2340"/>
          </w:tcPr>
          <w:p>
            <w:r>
              <w:t>update_doctor_panel_info</w:t>
            </w:r>
          </w:p>
        </w:tc>
        <w:tc>
          <w:tcPr>
            <w:tcW w:type="dxa" w:w="2340"/>
          </w:tcPr>
          <w:p>
            <w:r>
              <w:t>6313</w:t>
            </w:r>
          </w:p>
        </w:tc>
        <w:tc>
          <w:tcPr>
            <w:tcW w:type="dxa" w:w="2340"/>
          </w:tcPr>
          <w:p>
            <w:r>
              <w:t>self, doctor_info</w:t>
            </w:r>
          </w:p>
        </w:tc>
        <w:tc>
          <w:tcPr>
            <w:tcW w:type="dxa" w:w="2340"/>
          </w:tcPr>
          <w:p>
            <w:r>
              <w:t>Actualizar panel de información del doctor con diseño moderno - VERSIÓN SEGURA</w:t>
            </w:r>
          </w:p>
        </w:tc>
      </w:tr>
      <w:tr>
        <w:tc>
          <w:tcPr>
            <w:tcW w:type="dxa" w:w="2340"/>
          </w:tcPr>
          <w:p>
            <w:r>
              <w:t>update_modern_insurance_info</w:t>
            </w:r>
          </w:p>
        </w:tc>
        <w:tc>
          <w:tcPr>
            <w:tcW w:type="dxa" w:w="2340"/>
          </w:tcPr>
          <w:p>
            <w:r>
              <w:t>6369</w:t>
            </w:r>
          </w:p>
        </w:tc>
        <w:tc>
          <w:tcPr>
            <w:tcW w:type="dxa" w:w="2340"/>
          </w:tcPr>
          <w:p>
            <w:r>
              <w:t>self, patient_info, doctor_acepta_seguros</w:t>
            </w:r>
          </w:p>
        </w:tc>
        <w:tc>
          <w:tcPr>
            <w:tcW w:type="dxa" w:w="2340"/>
          </w:tcPr>
          <w:p>
            <w:r>
              <w:t>Actualizar panel de información del seguro con diseño moderno</w:t>
            </w:r>
          </w:p>
        </w:tc>
      </w:tr>
      <w:tr>
        <w:tc>
          <w:tcPr>
            <w:tcW w:type="dxa" w:w="2340"/>
          </w:tcPr>
          <w:p>
            <w:r>
              <w:t>add_service_to_invoice</w:t>
            </w:r>
          </w:p>
        </w:tc>
        <w:tc>
          <w:tcPr>
            <w:tcW w:type="dxa" w:w="2340"/>
          </w:tcPr>
          <w:p>
            <w:r>
              <w:t>6486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servicio con menú desplegable y cantidad</w:t>
            </w:r>
          </w:p>
        </w:tc>
      </w:tr>
      <w:tr>
        <w:tc>
          <w:tcPr>
            <w:tcW w:type="dxa" w:w="2340"/>
          </w:tcPr>
          <w:p>
            <w:r>
              <w:t>calculate_totals</w:t>
            </w:r>
          </w:p>
        </w:tc>
        <w:tc>
          <w:tcPr>
            <w:tcW w:type="dxa" w:w="2340"/>
          </w:tcPr>
          <w:p>
            <w:r>
              <w:t>6867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Calcular totales de la factura con descuentos por seguro</w:t>
            </w:r>
          </w:p>
        </w:tc>
      </w:tr>
      <w:tr>
        <w:tc>
          <w:tcPr>
            <w:tcW w:type="dxa" w:w="2340"/>
          </w:tcPr>
          <w:p>
            <w:r>
              <w:t>generate_unique_invoice_number</w:t>
            </w:r>
          </w:p>
        </w:tc>
        <w:tc>
          <w:tcPr>
            <w:tcW w:type="dxa" w:w="2340"/>
          </w:tcPr>
          <w:p>
            <w:r>
              <w:t>6926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un número de factura único</w:t>
            </w:r>
          </w:p>
        </w:tc>
      </w:tr>
      <w:tr>
        <w:tc>
          <w:tcPr>
            <w:tcW w:type="dxa" w:w="2340"/>
          </w:tcPr>
          <w:p>
            <w:r>
              <w:t>create_invoice_from_appointment</w:t>
            </w:r>
          </w:p>
        </w:tc>
        <w:tc>
          <w:tcPr>
            <w:tcW w:type="dxa" w:w="2340"/>
          </w:tcPr>
          <w:p>
            <w:r>
              <w:t>6976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factura desde la cita seleccionada</w:t>
            </w:r>
          </w:p>
        </w:tc>
      </w:tr>
      <w:tr>
        <w:tc>
          <w:tcPr>
            <w:tcW w:type="dxa" w:w="2340"/>
          </w:tcPr>
          <w:p>
            <w:r>
              <w:t>clear_invoice_form</w:t>
            </w:r>
          </w:p>
        </w:tc>
        <w:tc>
          <w:tcPr>
            <w:tcW w:type="dxa" w:w="2340"/>
          </w:tcPr>
          <w:p>
            <w:r>
              <w:t>7079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formulario de factura</w:t>
            </w:r>
          </w:p>
        </w:tc>
      </w:tr>
      <w:tr>
        <w:tc>
          <w:tcPr>
            <w:tcW w:type="dxa" w:w="2340"/>
          </w:tcPr>
          <w:p>
            <w:r>
              <w:t>remove_service_from_invoice</w:t>
            </w:r>
          </w:p>
        </w:tc>
        <w:tc>
          <w:tcPr>
            <w:tcW w:type="dxa" w:w="2340"/>
          </w:tcPr>
          <w:p>
            <w:r>
              <w:t>7103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Quitar servicio seleccionado de la factura</w:t>
            </w:r>
          </w:p>
        </w:tc>
      </w:tr>
      <w:tr>
        <w:tc>
          <w:tcPr>
            <w:tcW w:type="dxa" w:w="2340"/>
          </w:tcPr>
          <w:p>
            <w:r>
              <w:t>edit_service_price</w:t>
            </w:r>
          </w:p>
        </w:tc>
        <w:tc>
          <w:tcPr>
            <w:tcW w:type="dxa" w:w="2340"/>
          </w:tcPr>
          <w:p>
            <w:r>
              <w:t>7112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precio del servicio seleccionado</w:t>
            </w:r>
          </w:p>
        </w:tc>
      </w:tr>
      <w:tr>
        <w:tc>
          <w:tcPr>
            <w:tcW w:type="dxa" w:w="2340"/>
          </w:tcPr>
          <w:p>
            <w:r>
              <w:t>generate_invoice_pdf</w:t>
            </w:r>
          </w:p>
        </w:tc>
        <w:tc>
          <w:tcPr>
            <w:tcW w:type="dxa" w:w="2340"/>
          </w:tcPr>
          <w:p>
            <w:r>
              <w:t>7132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PDF completo de la factura con ReportLab</w:t>
            </w:r>
          </w:p>
        </w:tc>
      </w:tr>
      <w:tr>
        <w:tc>
          <w:tcPr>
            <w:tcW w:type="dxa" w:w="2340"/>
          </w:tcPr>
          <w:p>
            <w:r>
              <w:t>open_payment_window</w:t>
            </w:r>
          </w:p>
        </w:tc>
        <w:tc>
          <w:tcPr>
            <w:tcW w:type="dxa" w:w="2340"/>
          </w:tcPr>
          <w:p>
            <w:r>
              <w:t>7432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procesamiento de pagos amigable</w:t>
            </w:r>
          </w:p>
        </w:tc>
      </w:tr>
      <w:tr>
        <w:tc>
          <w:tcPr>
            <w:tcW w:type="dxa" w:w="2340"/>
          </w:tcPr>
          <w:p>
            <w:r>
              <w:t>create_payment_window</w:t>
            </w:r>
          </w:p>
        </w:tc>
        <w:tc>
          <w:tcPr>
            <w:tcW w:type="dxa" w:w="2340"/>
          </w:tcPr>
          <w:p>
            <w:r>
              <w:t>7457</w:t>
            </w:r>
          </w:p>
        </w:tc>
        <w:tc>
          <w:tcPr>
            <w:tcW w:type="dxa" w:w="2340"/>
          </w:tcPr>
          <w:p>
            <w:r>
              <w:t>self, total_amount</w:t>
            </w:r>
          </w:p>
        </w:tc>
        <w:tc>
          <w:tcPr>
            <w:tcW w:type="dxa" w:w="2340"/>
          </w:tcPr>
          <w:p>
            <w:r>
              <w:t>Crear ventana moderna de procesamiento de pagos con scroll</w:t>
            </w:r>
          </w:p>
        </w:tc>
      </w:tr>
      <w:tr>
        <w:tc>
          <w:tcPr>
            <w:tcW w:type="dxa" w:w="2340"/>
          </w:tcPr>
          <w:p>
            <w:r>
              <w:t>create_invoice_in_database</w:t>
            </w:r>
          </w:p>
        </w:tc>
        <w:tc>
          <w:tcPr>
            <w:tcW w:type="dxa" w:w="2340"/>
          </w:tcPr>
          <w:p>
            <w:r>
              <w:t>7747</w:t>
            </w:r>
          </w:p>
        </w:tc>
        <w:tc>
          <w:tcPr>
            <w:tcW w:type="dxa" w:w="2340"/>
          </w:tcPr>
          <w:p>
            <w:r>
              <w:t>self, total_amount, amount_received</w:t>
            </w:r>
          </w:p>
        </w:tc>
        <w:tc>
          <w:tcPr>
            <w:tcW w:type="dxa" w:w="2340"/>
          </w:tcPr>
          <w:p>
            <w:r>
              <w:t>Crear factura en la base de datos</w:t>
            </w:r>
          </w:p>
        </w:tc>
      </w:tr>
      <w:tr>
        <w:tc>
          <w:tcPr>
            <w:tcW w:type="dxa" w:w="2340"/>
          </w:tcPr>
          <w:p>
            <w:r>
              <w:t>generate_final_invoice_pdf</w:t>
            </w:r>
          </w:p>
        </w:tc>
        <w:tc>
          <w:tcPr>
            <w:tcW w:type="dxa" w:w="2340"/>
          </w:tcPr>
          <w:p>
            <w:r>
              <w:t>7842</w:t>
            </w:r>
          </w:p>
        </w:tc>
        <w:tc>
          <w:tcPr>
            <w:tcW w:type="dxa" w:w="2340"/>
          </w:tcPr>
          <w:p>
            <w:r>
              <w:t>self, invoice_id, total_amount, amount_received</w:t>
            </w:r>
          </w:p>
        </w:tc>
        <w:tc>
          <w:tcPr>
            <w:tcW w:type="dxa" w:w="2340"/>
          </w:tcPr>
          <w:p>
            <w:r>
              <w:t>Generar PDF final con información completa de pago</w:t>
            </w:r>
          </w:p>
        </w:tc>
      </w:tr>
      <w:tr>
        <w:tc>
          <w:tcPr>
            <w:tcW w:type="dxa" w:w="2340"/>
          </w:tcPr>
          <w:p>
            <w:r>
              <w:t>process_payment_window</w:t>
            </w:r>
          </w:p>
        </w:tc>
        <w:tc>
          <w:tcPr>
            <w:tcW w:type="dxa" w:w="2340"/>
          </w:tcPr>
          <w:p>
            <w:r>
              <w:t>8082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procesamiento de pagos para factura existente</w:t>
            </w:r>
          </w:p>
        </w:tc>
      </w:tr>
      <w:tr>
        <w:tc>
          <w:tcPr>
            <w:tcW w:type="dxa" w:w="2340"/>
          </w:tcPr>
          <w:p>
            <w:r>
              <w:t>create_existing_invoice_payment_window</w:t>
            </w:r>
          </w:p>
        </w:tc>
        <w:tc>
          <w:tcPr>
            <w:tcW w:type="dxa" w:w="2340"/>
          </w:tcPr>
          <w:p>
            <w:r>
              <w:t>8148</w:t>
            </w:r>
          </w:p>
        </w:tc>
        <w:tc>
          <w:tcPr>
            <w:tcW w:type="dxa" w:w="2340"/>
          </w:tcPr>
          <w:p>
            <w:r>
              <w:t>self, invoice_id, total_amount</w:t>
            </w:r>
          </w:p>
        </w:tc>
        <w:tc>
          <w:tcPr>
            <w:tcW w:type="dxa" w:w="2340"/>
          </w:tcPr>
          <w:p>
            <w:r>
              <w:t>Crear ventana de pago para factura existente</w:t>
            </w:r>
          </w:p>
        </w:tc>
      </w:tr>
      <w:tr>
        <w:tc>
          <w:tcPr>
            <w:tcW w:type="dxa" w:w="2340"/>
          </w:tcPr>
          <w:p>
            <w:r>
              <w:t>view_invoice_details_billing</w:t>
            </w:r>
          </w:p>
        </w:tc>
        <w:tc>
          <w:tcPr>
            <w:tcW w:type="dxa" w:w="2340"/>
          </w:tcPr>
          <w:p>
            <w:r>
              <w:t>8383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una factura seleccionada</w:t>
            </w:r>
          </w:p>
        </w:tc>
      </w:tr>
      <w:tr>
        <w:tc>
          <w:tcPr>
            <w:tcW w:type="dxa" w:w="2340"/>
          </w:tcPr>
          <w:p>
            <w:r>
              <w:t>reprint_invoice_pdf</w:t>
            </w:r>
          </w:p>
        </w:tc>
        <w:tc>
          <w:tcPr>
            <w:tcW w:type="dxa" w:w="2340"/>
          </w:tcPr>
          <w:p>
            <w:r>
              <w:t>8433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Reimprimir PDF de una factura existente</w:t>
            </w:r>
          </w:p>
        </w:tc>
      </w:tr>
      <w:tr>
        <w:tc>
          <w:tcPr>
            <w:tcW w:type="dxa" w:w="2340"/>
          </w:tcPr>
          <w:p>
            <w:r>
              <w:t>install_reportlab</w:t>
            </w:r>
          </w:p>
        </w:tc>
        <w:tc>
          <w:tcPr>
            <w:tcW w:type="dxa" w:w="2340"/>
          </w:tcPr>
          <w:p>
            <w:r>
              <w:t>8467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Instalar ReportLab automáticamente</w:t>
            </w:r>
          </w:p>
        </w:tc>
      </w:tr>
      <w:tr>
        <w:tc>
          <w:tcPr>
            <w:tcW w:type="dxa" w:w="2340"/>
          </w:tcPr>
          <w:p>
            <w:r>
              <w:t>export_billing_report_pdf</w:t>
            </w:r>
          </w:p>
        </w:tc>
        <w:tc>
          <w:tcPr>
            <w:tcW w:type="dxa" w:w="2340"/>
          </w:tcPr>
          <w:p>
            <w:r>
              <w:t>8483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reporte de facturación a PDF</w:t>
            </w:r>
          </w:p>
        </w:tc>
      </w:tr>
      <w:tr>
        <w:tc>
          <w:tcPr>
            <w:tcW w:type="dxa" w:w="2340"/>
          </w:tcPr>
          <w:p>
            <w:r>
              <w:t>refresh_billing_data</w:t>
            </w:r>
          </w:p>
        </w:tc>
        <w:tc>
          <w:tcPr>
            <w:tcW w:type="dxa" w:w="2340"/>
          </w:tcPr>
          <w:p>
            <w:r>
              <w:t>8545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create_payments_tab</w:t>
            </w:r>
          </w:p>
        </w:tc>
        <w:tc>
          <w:tcPr>
            <w:tcW w:type="dxa" w:w="2340"/>
          </w:tcPr>
          <w:p>
            <w:r>
              <w:t>8549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procesamiento de pagos</w:t>
            </w:r>
          </w:p>
        </w:tc>
      </w:tr>
      <w:tr>
        <w:tc>
          <w:tcPr>
            <w:tcW w:type="dxa" w:w="2340"/>
          </w:tcPr>
          <w:p>
            <w:r>
              <w:t>create_reports_tab</w:t>
            </w:r>
          </w:p>
        </w:tc>
        <w:tc>
          <w:tcPr>
            <w:tcW w:type="dxa" w:w="2340"/>
          </w:tcPr>
          <w:p>
            <w:r>
              <w:t>8556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reportes</w:t>
            </w:r>
          </w:p>
        </w:tc>
      </w:tr>
      <w:tr>
        <w:tc>
          <w:tcPr>
            <w:tcW w:type="dxa" w:w="2340"/>
          </w:tcPr>
          <w:p>
            <w:r>
              <w:t>create_billing_config_tab</w:t>
            </w:r>
          </w:p>
        </w:tc>
        <w:tc>
          <w:tcPr>
            <w:tcW w:type="dxa" w:w="2340"/>
          </w:tcPr>
          <w:p>
            <w:r>
              <w:t>8563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configuración de facturación</w:t>
            </w:r>
          </w:p>
        </w:tc>
      </w:tr>
      <w:tr>
        <w:tc>
          <w:tcPr>
            <w:tcW w:type="dxa" w:w="2340"/>
          </w:tcPr>
          <w:p>
            <w:r>
              <w:t>load_billing_data_integrated</w:t>
            </w:r>
          </w:p>
        </w:tc>
        <w:tc>
          <w:tcPr>
            <w:tcW w:type="dxa" w:w="2340"/>
          </w:tcPr>
          <w:p>
            <w:r>
              <w:t>8570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 facturación integrados</w:t>
            </w:r>
          </w:p>
        </w:tc>
      </w:tr>
      <w:tr>
        <w:tc>
          <w:tcPr>
            <w:tcW w:type="dxa" w:w="2340"/>
          </w:tcPr>
          <w:p>
            <w:r>
              <w:t>update_billing_statistics</w:t>
            </w:r>
          </w:p>
        </w:tc>
        <w:tc>
          <w:tcPr>
            <w:tcW w:type="dxa" w:w="2340"/>
          </w:tcPr>
          <w:p>
            <w:r>
              <w:t>8627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estadísticas de facturación</w:t>
            </w:r>
          </w:p>
        </w:tc>
      </w:tr>
      <w:tr>
        <w:tc>
          <w:tcPr>
            <w:tcW w:type="dxa" w:w="2340"/>
          </w:tcPr>
          <w:p>
            <w:r>
              <w:t>update_pending_appointments</w:t>
            </w:r>
          </w:p>
        </w:tc>
        <w:tc>
          <w:tcPr>
            <w:tcW w:type="dxa" w:w="2340"/>
          </w:tcPr>
          <w:p>
            <w:r>
              <w:t>8664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citas sin facturar</w:t>
            </w:r>
          </w:p>
        </w:tc>
      </w:tr>
      <w:tr>
        <w:tc>
          <w:tcPr>
            <w:tcW w:type="dxa" w:w="2340"/>
          </w:tcPr>
          <w:p>
            <w:r>
              <w:t>quick_invoice</w:t>
            </w:r>
          </w:p>
        </w:tc>
        <w:tc>
          <w:tcPr>
            <w:tcW w:type="dxa" w:w="2340"/>
          </w:tcPr>
          <w:p>
            <w:r>
              <w:t>8704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factura rápida</w:t>
            </w:r>
          </w:p>
        </w:tc>
      </w:tr>
      <w:tr>
        <w:tc>
          <w:tcPr>
            <w:tcW w:type="dxa" w:w="2340"/>
          </w:tcPr>
          <w:p>
            <w:r>
              <w:t>generate_billing_report</w:t>
            </w:r>
          </w:p>
        </w:tc>
        <w:tc>
          <w:tcPr>
            <w:tcW w:type="dxa" w:w="2340"/>
          </w:tcPr>
          <w:p>
            <w:r>
              <w:t>8708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facturación</w:t>
            </w:r>
          </w:p>
        </w:tc>
      </w:tr>
      <w:tr>
        <w:tc>
          <w:tcPr>
            <w:tcW w:type="dxa" w:w="2340"/>
          </w:tcPr>
          <w:p>
            <w:r>
              <w:t>search_invoice</w:t>
            </w:r>
          </w:p>
        </w:tc>
        <w:tc>
          <w:tcPr>
            <w:tcW w:type="dxa" w:w="2340"/>
          </w:tcPr>
          <w:p>
            <w:r>
              <w:t>8720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Buscar factura</w:t>
            </w:r>
          </w:p>
        </w:tc>
      </w:tr>
      <w:tr>
        <w:tc>
          <w:tcPr>
            <w:tcW w:type="dxa" w:w="2340"/>
          </w:tcPr>
          <w:p>
            <w:r>
              <w:t>refresh_billing_data</w:t>
            </w:r>
          </w:p>
        </w:tc>
        <w:tc>
          <w:tcPr>
            <w:tcW w:type="dxa" w:w="2340"/>
          </w:tcPr>
          <w:p>
            <w:r>
              <w:t>8727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bill_selected_appointment</w:t>
            </w:r>
          </w:p>
        </w:tc>
        <w:tc>
          <w:tcPr>
            <w:tcW w:type="dxa" w:w="2340"/>
          </w:tcPr>
          <w:p>
            <w:r>
              <w:t>8732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Facturar cita seleccionada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8741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load_billing_data</w:t>
            </w:r>
          </w:p>
        </w:tc>
        <w:tc>
          <w:tcPr>
            <w:tcW w:type="dxa" w:w="2340"/>
          </w:tcPr>
          <w:p>
            <w:r>
              <w:t>8779</w:t>
            </w:r>
          </w:p>
        </w:tc>
        <w:tc>
          <w:tcPr>
            <w:tcW w:type="dxa" w:w="2340"/>
          </w:tcPr>
          <w:p>
            <w:r>
              <w:t>self, tree</w:t>
            </w:r>
          </w:p>
        </w:tc>
        <w:tc>
          <w:tcPr>
            <w:tcW w:type="dxa" w:w="2340"/>
          </w:tcPr>
          <w:p>
            <w:r>
              <w:t>Cargar datos de facturas (función legacy para compatibilidad)</w:t>
            </w:r>
          </w:p>
        </w:tc>
      </w:tr>
      <w:tr>
        <w:tc>
          <w:tcPr>
            <w:tcW w:type="dxa" w:w="2340"/>
          </w:tcPr>
          <w:p>
            <w:r>
              <w:t>create_reports_tab</w:t>
            </w:r>
          </w:p>
        </w:tc>
        <w:tc>
          <w:tcPr>
            <w:tcW w:type="dxa" w:w="2340"/>
          </w:tcPr>
          <w:p>
            <w:r>
              <w:t>8810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pestaña de reportes con diseño moderno</w:t>
            </w:r>
          </w:p>
        </w:tc>
      </w:tr>
      <w:tr>
        <w:tc>
          <w:tcPr>
            <w:tcW w:type="dxa" w:w="2340"/>
          </w:tcPr>
          <w:p>
            <w:r>
              <w:t>create_stats_display</w:t>
            </w:r>
          </w:p>
        </w:tc>
        <w:tc>
          <w:tcPr>
            <w:tcW w:type="dxa" w:w="2340"/>
          </w:tcPr>
          <w:p>
            <w:r>
              <w:t>8983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área de estadísticas en tiempo real</w:t>
            </w:r>
          </w:p>
        </w:tc>
      </w:tr>
      <w:tr>
        <w:tc>
          <w:tcPr>
            <w:tcW w:type="dxa" w:w="2340"/>
          </w:tcPr>
          <w:p>
            <w:r>
              <w:t>create_report_filters</w:t>
            </w:r>
          </w:p>
        </w:tc>
        <w:tc>
          <w:tcPr>
            <w:tcW w:type="dxa" w:w="2340"/>
          </w:tcPr>
          <w:p>
            <w:r>
              <w:t>9018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controles de filtros para reportes</w:t>
            </w:r>
          </w:p>
        </w:tc>
      </w:tr>
      <w:tr>
        <w:tc>
          <w:tcPr>
            <w:tcW w:type="dxa" w:w="2340"/>
          </w:tcPr>
          <w:p>
            <w:r>
              <w:t>darken_color</w:t>
            </w:r>
          </w:p>
        </w:tc>
        <w:tc>
          <w:tcPr>
            <w:tcW w:type="dxa" w:w="2340"/>
          </w:tcPr>
          <w:p>
            <w:r>
              <w:t>9065</w:t>
            </w:r>
          </w:p>
        </w:tc>
        <w:tc>
          <w:tcPr>
            <w:tcW w:type="dxa" w:w="2340"/>
          </w:tcPr>
          <w:p>
            <w:r>
              <w:t>self, color</w:t>
            </w:r>
          </w:p>
        </w:tc>
        <w:tc>
          <w:tcPr>
            <w:tcW w:type="dxa" w:w="2340"/>
          </w:tcPr>
          <w:p>
            <w:r>
              <w:t>Oscurecer un color hexadecimal para efectos hover</w:t>
            </w:r>
          </w:p>
        </w:tc>
      </w:tr>
      <w:tr>
        <w:tc>
          <w:tcPr>
            <w:tcW w:type="dxa" w:w="2340"/>
          </w:tcPr>
          <w:p>
            <w:r>
              <w:t>generate_income_report</w:t>
            </w:r>
          </w:p>
        </w:tc>
        <w:tc>
          <w:tcPr>
            <w:tcW w:type="dxa" w:w="2340"/>
          </w:tcPr>
          <w:p>
            <w:r>
              <w:t>9072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ingresos con selección de fechas</w:t>
            </w:r>
          </w:p>
        </w:tc>
      </w:tr>
      <w:tr>
        <w:tc>
          <w:tcPr>
            <w:tcW w:type="dxa" w:w="2340"/>
          </w:tcPr>
          <w:p>
            <w:r>
              <w:t>generate_pending_invoices_report</w:t>
            </w:r>
          </w:p>
        </w:tc>
        <w:tc>
          <w:tcPr>
            <w:tcW w:type="dxa" w:w="2340"/>
          </w:tcPr>
          <w:p>
            <w:r>
              <w:t>9076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facturas pendientes</w:t>
            </w:r>
          </w:p>
        </w:tc>
      </w:tr>
      <w:tr>
        <w:tc>
          <w:tcPr>
            <w:tcW w:type="dxa" w:w="2340"/>
          </w:tcPr>
          <w:p>
            <w:r>
              <w:t>generate_users_report</w:t>
            </w:r>
          </w:p>
        </w:tc>
        <w:tc>
          <w:tcPr>
            <w:tcW w:type="dxa" w:w="2340"/>
          </w:tcPr>
          <w:p>
            <w:r>
              <w:t>9080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usuarios</w:t>
            </w:r>
          </w:p>
        </w:tc>
      </w:tr>
      <w:tr>
        <w:tc>
          <w:tcPr>
            <w:tcW w:type="dxa" w:w="2340"/>
          </w:tcPr>
          <w:p>
            <w:r>
              <w:t>generate_appointments_report</w:t>
            </w:r>
          </w:p>
        </w:tc>
        <w:tc>
          <w:tcPr>
            <w:tcW w:type="dxa" w:w="2340"/>
          </w:tcPr>
          <w:p>
            <w:r>
              <w:t>9084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citas</w:t>
            </w:r>
          </w:p>
        </w:tc>
      </w:tr>
      <w:tr>
        <w:tc>
          <w:tcPr>
            <w:tcW w:type="dxa" w:w="2340"/>
          </w:tcPr>
          <w:p>
            <w:r>
              <w:t>generate_financial_report</w:t>
            </w:r>
          </w:p>
        </w:tc>
        <w:tc>
          <w:tcPr>
            <w:tcW w:type="dxa" w:w="2340"/>
          </w:tcPr>
          <w:p>
            <w:r>
              <w:t>9088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financiero completo</w:t>
            </w:r>
          </w:p>
        </w:tc>
      </w:tr>
      <w:tr>
        <w:tc>
          <w:tcPr>
            <w:tcW w:type="dxa" w:w="2340"/>
          </w:tcPr>
          <w:p>
            <w:r>
              <w:t>generate_services_report</w:t>
            </w:r>
          </w:p>
        </w:tc>
        <w:tc>
          <w:tcPr>
            <w:tcW w:type="dxa" w:w="2340"/>
          </w:tcPr>
          <w:p>
            <w:r>
              <w:t>9092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de servicios médicos</w:t>
            </w:r>
          </w:p>
        </w:tc>
      </w:tr>
      <w:tr>
        <w:tc>
          <w:tcPr>
            <w:tcW w:type="dxa" w:w="2340"/>
          </w:tcPr>
          <w:p>
            <w:r>
              <w:t>show_report_dialog</w:t>
            </w:r>
          </w:p>
        </w:tc>
        <w:tc>
          <w:tcPr>
            <w:tcW w:type="dxa" w:w="2340"/>
          </w:tcPr>
          <w:p>
            <w:r>
              <w:t>9096</w:t>
            </w:r>
          </w:p>
        </w:tc>
        <w:tc>
          <w:tcPr>
            <w:tcW w:type="dxa" w:w="2340"/>
          </w:tcPr>
          <w:p>
            <w:r>
              <w:t>self, report_title, report_type</w:t>
            </w:r>
          </w:p>
        </w:tc>
        <w:tc>
          <w:tcPr>
            <w:tcW w:type="dxa" w:w="2340"/>
          </w:tcPr>
          <w:p>
            <w:r>
              <w:t>Mostrar diálogo de configuración de reportes con selección de fechas</w:t>
            </w:r>
          </w:p>
        </w:tc>
      </w:tr>
      <w:tr>
        <w:tc>
          <w:tcPr>
            <w:tcW w:type="dxa" w:w="2340"/>
          </w:tcPr>
          <w:p>
            <w:r>
              <w:t>calculate_date_range</w:t>
            </w:r>
          </w:p>
        </w:tc>
        <w:tc>
          <w:tcPr>
            <w:tcW w:type="dxa" w:w="2340"/>
          </w:tcPr>
          <w:p>
            <w:r>
              <w:t>9292</w:t>
            </w:r>
          </w:p>
        </w:tc>
        <w:tc>
          <w:tcPr>
            <w:tcW w:type="dxa" w:w="2340"/>
          </w:tcPr>
          <w:p>
            <w:r>
              <w:t>self, period, custom_start, custom_end</w:t>
            </w:r>
          </w:p>
        </w:tc>
        <w:tc>
          <w:tcPr>
            <w:tcW w:type="dxa" w:w="2340"/>
          </w:tcPr>
          <w:p>
            <w:r>
              <w:t>Calcular rango de fechas según el período seleccionado</w:t>
            </w:r>
          </w:p>
        </w:tc>
      </w:tr>
      <w:tr>
        <w:tc>
          <w:tcPr>
            <w:tcW w:type="dxa" w:w="2340"/>
          </w:tcPr>
          <w:p>
            <w:r>
              <w:t>select_date_calendar</w:t>
            </w:r>
          </w:p>
        </w:tc>
        <w:tc>
          <w:tcPr>
            <w:tcW w:type="dxa" w:w="2340"/>
          </w:tcPr>
          <w:p>
            <w:r>
              <w:t>9336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Abrir selector de fecha con calendario</w:t>
            </w:r>
          </w:p>
        </w:tc>
      </w:tr>
      <w:tr>
        <w:tc>
          <w:tcPr>
            <w:tcW w:type="dxa" w:w="2340"/>
          </w:tcPr>
          <w:p>
            <w:r>
              <w:t>show_report_preview</w:t>
            </w:r>
          </w:p>
        </w:tc>
        <w:tc>
          <w:tcPr>
            <w:tcW w:type="dxa" w:w="2340"/>
          </w:tcPr>
          <w:p>
            <w:r>
              <w:t>9355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Mostrar vista previa del reporte en una ventana</w:t>
            </w:r>
          </w:p>
        </w:tc>
      </w:tr>
      <w:tr>
        <w:tc>
          <w:tcPr>
            <w:tcW w:type="dxa" w:w="2340"/>
          </w:tcPr>
          <w:p>
            <w:r>
              <w:t>generate_report_content</w:t>
            </w:r>
          </w:p>
        </w:tc>
        <w:tc>
          <w:tcPr>
            <w:tcW w:type="dxa" w:w="2340"/>
          </w:tcPr>
          <w:p>
            <w:r>
              <w:t>9424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Generar contenido visual del reporte</w:t>
            </w:r>
          </w:p>
        </w:tc>
      </w:tr>
      <w:tr>
        <w:tc>
          <w:tcPr>
            <w:tcW w:type="dxa" w:w="2340"/>
          </w:tcPr>
          <w:p>
            <w:r>
              <w:t>create_report_header</w:t>
            </w:r>
          </w:p>
        </w:tc>
        <w:tc>
          <w:tcPr>
            <w:tcW w:type="dxa" w:w="2340"/>
          </w:tcPr>
          <w:p>
            <w:r>
              <w:t>9458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header del reporte</w:t>
            </w:r>
          </w:p>
        </w:tc>
      </w:tr>
      <w:tr>
        <w:tc>
          <w:tcPr>
            <w:tcW w:type="dxa" w:w="2340"/>
          </w:tcPr>
          <w:p>
            <w:r>
              <w:t>create_report_summary</w:t>
            </w:r>
          </w:p>
        </w:tc>
        <w:tc>
          <w:tcPr>
            <w:tcW w:type="dxa" w:w="2340"/>
          </w:tcPr>
          <w:p>
            <w:r>
              <w:t>9486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resumen ejecutivo del reporte</w:t>
            </w:r>
          </w:p>
        </w:tc>
      </w:tr>
      <w:tr>
        <w:tc>
          <w:tcPr>
            <w:tcW w:type="dxa" w:w="2340"/>
          </w:tcPr>
          <w:p>
            <w:r>
              <w:t>create_income_report_content</w:t>
            </w:r>
          </w:p>
        </w:tc>
        <w:tc>
          <w:tcPr>
            <w:tcW w:type="dxa" w:w="2340"/>
          </w:tcPr>
          <w:p>
            <w:r>
              <w:t>9517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específico del reporte de ingresos</w:t>
            </w:r>
          </w:p>
        </w:tc>
      </w:tr>
      <w:tr>
        <w:tc>
          <w:tcPr>
            <w:tcW w:type="dxa" w:w="2340"/>
          </w:tcPr>
          <w:p>
            <w:r>
              <w:t>create_appointments_report_content</w:t>
            </w:r>
          </w:p>
        </w:tc>
        <w:tc>
          <w:tcPr>
            <w:tcW w:type="dxa" w:w="2340"/>
          </w:tcPr>
          <w:p>
            <w:r>
              <w:t>9601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citas</w:t>
            </w:r>
          </w:p>
        </w:tc>
      </w:tr>
      <w:tr>
        <w:tc>
          <w:tcPr>
            <w:tcW w:type="dxa" w:w="2340"/>
          </w:tcPr>
          <w:p>
            <w:r>
              <w:t>create_users_report_content</w:t>
            </w:r>
          </w:p>
        </w:tc>
        <w:tc>
          <w:tcPr>
            <w:tcW w:type="dxa" w:w="2340"/>
          </w:tcPr>
          <w:p>
            <w:r>
              <w:t>9675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usuarios</w:t>
            </w:r>
          </w:p>
        </w:tc>
      </w:tr>
      <w:tr>
        <w:tc>
          <w:tcPr>
            <w:tcW w:type="dxa" w:w="2340"/>
          </w:tcPr>
          <w:p>
            <w:r>
              <w:t>create_pending_invoices_content</w:t>
            </w:r>
          </w:p>
        </w:tc>
        <w:tc>
          <w:tcPr>
            <w:tcW w:type="dxa" w:w="2340"/>
          </w:tcPr>
          <w:p>
            <w:r>
              <w:t>9722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facturas pendientes</w:t>
            </w:r>
          </w:p>
        </w:tc>
      </w:tr>
      <w:tr>
        <w:tc>
          <w:tcPr>
            <w:tcW w:type="dxa" w:w="2340"/>
          </w:tcPr>
          <w:p>
            <w:r>
              <w:t>create_financial_report_content</w:t>
            </w:r>
          </w:p>
        </w:tc>
        <w:tc>
          <w:tcPr>
            <w:tcW w:type="dxa" w:w="2340"/>
          </w:tcPr>
          <w:p>
            <w:r>
              <w:t>9798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financiero</w:t>
            </w:r>
          </w:p>
        </w:tc>
      </w:tr>
      <w:tr>
        <w:tc>
          <w:tcPr>
            <w:tcW w:type="dxa" w:w="2340"/>
          </w:tcPr>
          <w:p>
            <w:r>
              <w:t>create_services_report_content</w:t>
            </w:r>
          </w:p>
        </w:tc>
        <w:tc>
          <w:tcPr>
            <w:tcW w:type="dxa" w:w="2340"/>
          </w:tcPr>
          <w:p>
            <w:r>
              <w:t>9937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contenido del reporte de servicios</w:t>
            </w:r>
          </w:p>
        </w:tc>
      </w:tr>
      <w:tr>
        <w:tc>
          <w:tcPr>
            <w:tcW w:type="dxa" w:w="2340"/>
          </w:tcPr>
          <w:p>
            <w:r>
              <w:t>create_report_footer</w:t>
            </w:r>
          </w:p>
        </w:tc>
        <w:tc>
          <w:tcPr>
            <w:tcW w:type="dxa" w:w="2340"/>
          </w:tcPr>
          <w:p>
            <w:r>
              <w:t>10107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footer del reporte</w:t>
            </w:r>
          </w:p>
        </w:tc>
      </w:tr>
      <w:tr>
        <w:tc>
          <w:tcPr>
            <w:tcW w:type="dxa" w:w="2340"/>
          </w:tcPr>
          <w:p>
            <w:r>
              <w:t>get_report_summary_data</w:t>
            </w:r>
          </w:p>
        </w:tc>
        <w:tc>
          <w:tcPr>
            <w:tcW w:type="dxa" w:w="2340"/>
          </w:tcPr>
          <w:p>
            <w:r>
              <w:t>10128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Obtener datos de resumen según el tipo de reporte</w:t>
            </w:r>
          </w:p>
        </w:tc>
      </w:tr>
      <w:tr>
        <w:tc>
          <w:tcPr>
            <w:tcW w:type="dxa" w:w="2340"/>
          </w:tcPr>
          <w:p>
            <w:r>
              <w:t>generate_pdf_from_preview</w:t>
            </w:r>
          </w:p>
        </w:tc>
        <w:tc>
          <w:tcPr>
            <w:tcW w:type="dxa" w:w="2340"/>
          </w:tcPr>
          <w:p>
            <w:r>
              <w:t>10186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PDF del reporte desde la vista previa</w:t>
            </w:r>
          </w:p>
        </w:tc>
      </w:tr>
      <w:tr>
        <w:tc>
          <w:tcPr>
            <w:tcW w:type="dxa" w:w="2340"/>
          </w:tcPr>
          <w:p>
            <w:r>
              <w:t>generate_excel_from_preview</w:t>
            </w:r>
          </w:p>
        </w:tc>
        <w:tc>
          <w:tcPr>
            <w:tcW w:type="dxa" w:w="2340"/>
          </w:tcPr>
          <w:p>
            <w:r>
              <w:t>10339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archivo Excel del reporte</w:t>
            </w:r>
          </w:p>
        </w:tc>
      </w:tr>
      <w:tr>
        <w:tc>
          <w:tcPr>
            <w:tcW w:type="dxa" w:w="2340"/>
          </w:tcPr>
          <w:p>
            <w:r>
              <w:t>get_report_data_for_pdf</w:t>
            </w:r>
          </w:p>
        </w:tc>
        <w:tc>
          <w:tcPr>
            <w:tcW w:type="dxa" w:w="2340"/>
          </w:tcPr>
          <w:p>
            <w:r>
              <w:t>10347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Obtener datos del reporte para PDF</w:t>
            </w:r>
          </w:p>
        </w:tc>
      </w:tr>
      <w:tr>
        <w:tc>
          <w:tcPr>
            <w:tcW w:type="dxa" w:w="2340"/>
          </w:tcPr>
          <w:p>
            <w:r>
              <w:t>install_reportlab_for_reports</w:t>
            </w:r>
          </w:p>
        </w:tc>
        <w:tc>
          <w:tcPr>
            <w:tcW w:type="dxa" w:w="2340"/>
          </w:tcPr>
          <w:p>
            <w:r>
              <w:t>10429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Instalar ReportLab para reportes</w:t>
            </w:r>
          </w:p>
        </w:tc>
      </w:tr>
      <w:tr>
        <w:tc>
          <w:tcPr>
            <w:tcW w:type="dxa" w:w="2340"/>
          </w:tcPr>
          <w:p>
            <w:r>
              <w:t>generate_report_file</w:t>
            </w:r>
          </w:p>
        </w:tc>
        <w:tc>
          <w:tcPr>
            <w:tcW w:type="dxa" w:w="2340"/>
          </w:tcPr>
          <w:p>
            <w:r>
              <w:t>10445</w:t>
            </w:r>
          </w:p>
        </w:tc>
        <w:tc>
          <w:tcPr>
            <w:tcW w:type="dxa" w:w="2340"/>
          </w:tcPr>
          <w:p>
            <w:r>
              <w:t>self, config</w:t>
            </w:r>
          </w:p>
        </w:tc>
        <w:tc>
          <w:tcPr>
            <w:tcW w:type="dxa" w:w="2340"/>
          </w:tcPr>
          <w:p>
            <w:r>
              <w:t>Generar archivo de reporte según el formato especificado</w:t>
            </w:r>
          </w:p>
        </w:tc>
      </w:tr>
      <w:tr>
        <w:tc>
          <w:tcPr>
            <w:tcW w:type="dxa" w:w="2340"/>
          </w:tcPr>
          <w:p>
            <w:r>
              <w:t>apply_report_filters</w:t>
            </w:r>
          </w:p>
        </w:tc>
        <w:tc>
          <w:tcPr>
            <w:tcW w:type="dxa" w:w="2340"/>
          </w:tcPr>
          <w:p>
            <w:r>
              <w:t>10455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los reportes</w:t>
            </w:r>
          </w:p>
        </w:tc>
      </w:tr>
      <w:tr>
        <w:tc>
          <w:tcPr>
            <w:tcW w:type="dxa" w:w="2340"/>
          </w:tcPr>
          <w:p>
            <w:r>
              <w:t>export_all_reports_pdf</w:t>
            </w:r>
          </w:p>
        </w:tc>
        <w:tc>
          <w:tcPr>
            <w:tcW w:type="dxa" w:w="2340"/>
          </w:tcPr>
          <w:p>
            <w:r>
              <w:t>10462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todos los reportes a PDF</w:t>
            </w:r>
          </w:p>
        </w:tc>
      </w:tr>
      <w:tr>
        <w:tc>
          <w:tcPr>
            <w:tcW w:type="dxa" w:w="2340"/>
          </w:tcPr>
          <w:p>
            <w:r>
              <w:t>export_to_excel</w:t>
            </w:r>
          </w:p>
        </w:tc>
        <w:tc>
          <w:tcPr>
            <w:tcW w:type="dxa" w:w="2340"/>
          </w:tcPr>
          <w:p>
            <w:r>
              <w:t>10466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datos a Excel</w:t>
            </w:r>
          </w:p>
        </w:tc>
      </w:tr>
      <w:tr>
        <w:tc>
          <w:tcPr>
            <w:tcW w:type="dxa" w:w="2340"/>
          </w:tcPr>
          <w:p>
            <w:r>
              <w:t>email_reports</w:t>
            </w:r>
          </w:p>
        </w:tc>
        <w:tc>
          <w:tcPr>
            <w:tcW w:type="dxa" w:w="2340"/>
          </w:tcPr>
          <w:p>
            <w:r>
              <w:t>10470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reportes por email</w:t>
            </w:r>
          </w:p>
        </w:tc>
      </w:tr>
      <w:tr>
        <w:tc>
          <w:tcPr>
            <w:tcW w:type="dxa" w:w="2340"/>
          </w:tcPr>
          <w:p>
            <w:r>
              <w:t>show_executive_dashboard</w:t>
            </w:r>
          </w:p>
        </w:tc>
        <w:tc>
          <w:tcPr>
            <w:tcW w:type="dxa" w:w="2340"/>
          </w:tcPr>
          <w:p>
            <w:r>
              <w:t>10474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dashboard ejecutivo</w:t>
            </w:r>
          </w:p>
        </w:tc>
      </w:tr>
      <w:tr>
        <w:tc>
          <w:tcPr>
            <w:tcW w:type="dxa" w:w="2340"/>
          </w:tcPr>
          <w:p>
            <w:r>
              <w:t>refresh_all_data</w:t>
            </w:r>
          </w:p>
        </w:tc>
        <w:tc>
          <w:tcPr>
            <w:tcW w:type="dxa" w:w="2340"/>
          </w:tcPr>
          <w:p>
            <w:r>
              <w:t>10478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todos los datos</w:t>
            </w:r>
          </w:p>
        </w:tc>
      </w:tr>
      <w:tr>
        <w:tc>
          <w:tcPr>
            <w:tcW w:type="dxa" w:w="2340"/>
          </w:tcPr>
          <w:p>
            <w:r>
              <w:t>configure_reports</w:t>
            </w:r>
          </w:p>
        </w:tc>
        <w:tc>
          <w:tcPr>
            <w:tcW w:type="dxa" w:w="2340"/>
          </w:tcPr>
          <w:p>
            <w:r>
              <w:t>10483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opciones de reportes</w:t>
            </w:r>
          </w:p>
        </w:tc>
      </w:tr>
      <w:tr>
        <w:tc>
          <w:tcPr>
            <w:tcW w:type="dxa" w:w="2340"/>
          </w:tcPr>
          <w:p>
            <w:r>
              <w:t>manage_report_templates</w:t>
            </w:r>
          </w:p>
        </w:tc>
        <w:tc>
          <w:tcPr>
            <w:tcW w:type="dxa" w:w="2340"/>
          </w:tcPr>
          <w:p>
            <w:r>
              <w:t>10487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Gestionar plantillas de reportes</w:t>
            </w:r>
          </w:p>
        </w:tc>
      </w:tr>
      <w:tr>
        <w:tc>
          <w:tcPr>
            <w:tcW w:type="dxa" w:w="2340"/>
          </w:tcPr>
          <w:p>
            <w:r>
              <w:t>create_doctor_menu</w:t>
            </w:r>
          </w:p>
        </w:tc>
        <w:tc>
          <w:tcPr>
            <w:tcW w:type="dxa" w:w="2340"/>
          </w:tcPr>
          <w:p>
            <w:r>
              <w:t>10491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doctores con diseño similar al admin</w:t>
            </w:r>
          </w:p>
        </w:tc>
      </w:tr>
      <w:tr>
        <w:tc>
          <w:tcPr>
            <w:tcW w:type="dxa" w:w="2340"/>
          </w:tcPr>
          <w:p>
            <w:r>
              <w:t>switch_doctor_tab</w:t>
            </w:r>
          </w:p>
        </w:tc>
        <w:tc>
          <w:tcPr>
            <w:tcW w:type="dxa" w:w="2340"/>
          </w:tcPr>
          <w:p>
            <w:r>
              <w:t>10566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 doctor con animación visual</w:t>
            </w:r>
          </w:p>
        </w:tc>
      </w:tr>
      <w:tr>
        <w:tc>
          <w:tcPr>
            <w:tcW w:type="dxa" w:w="2340"/>
          </w:tcPr>
          <w:p>
            <w:r>
              <w:t>create_secretaria_menu</w:t>
            </w:r>
          </w:p>
        </w:tc>
        <w:tc>
          <w:tcPr>
            <w:tcW w:type="dxa" w:w="2340"/>
          </w:tcPr>
          <w:p>
            <w:r>
              <w:t>10594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secretarias con diseño similar al admin</w:t>
            </w:r>
          </w:p>
        </w:tc>
      </w:tr>
      <w:tr>
        <w:tc>
          <w:tcPr>
            <w:tcW w:type="dxa" w:w="2340"/>
          </w:tcPr>
          <w:p>
            <w:r>
              <w:t>switch_secretaria_tab</w:t>
            </w:r>
          </w:p>
        </w:tc>
        <w:tc>
          <w:tcPr>
            <w:tcW w:type="dxa" w:w="2340"/>
          </w:tcPr>
          <w:p>
            <w:r>
              <w:t>10669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 secretaria con animación visual</w:t>
            </w:r>
          </w:p>
        </w:tc>
      </w:tr>
      <w:tr>
        <w:tc>
          <w:tcPr>
            <w:tcW w:type="dxa" w:w="2340"/>
          </w:tcPr>
          <w:p>
            <w:r>
              <w:t>create_paciente_menu</w:t>
            </w:r>
          </w:p>
        </w:tc>
        <w:tc>
          <w:tcPr>
            <w:tcW w:type="dxa" w:w="2340"/>
          </w:tcPr>
          <w:p>
            <w:r>
              <w:t>10697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menú moderno para pacientes con diseño similar al admin</w:t>
            </w:r>
          </w:p>
        </w:tc>
      </w:tr>
      <w:tr>
        <w:tc>
          <w:tcPr>
            <w:tcW w:type="dxa" w:w="2340"/>
          </w:tcPr>
          <w:p>
            <w:r>
              <w:t>switch_patient_tab</w:t>
            </w:r>
          </w:p>
        </w:tc>
        <w:tc>
          <w:tcPr>
            <w:tcW w:type="dxa" w:w="2340"/>
          </w:tcPr>
          <w:p>
            <w:r>
              <w:t>10772</w:t>
            </w:r>
          </w:p>
        </w:tc>
        <w:tc>
          <w:tcPr>
            <w:tcW w:type="dxa" w:w="2340"/>
          </w:tcPr>
          <w:p>
            <w:r>
              <w:t>self, tab_name</w:t>
            </w:r>
          </w:p>
        </w:tc>
        <w:tc>
          <w:tcPr>
            <w:tcW w:type="dxa" w:w="2340"/>
          </w:tcPr>
          <w:p>
            <w:r>
              <w:t>Cambiar entre pestañas del paciente con animación visual</w:t>
            </w:r>
          </w:p>
        </w:tc>
      </w:tr>
      <w:tr>
        <w:tc>
          <w:tcPr>
            <w:tcW w:type="dxa" w:w="2340"/>
          </w:tcPr>
          <w:p>
            <w:r>
              <w:t>logout</w:t>
            </w:r>
          </w:p>
        </w:tc>
        <w:tc>
          <w:tcPr>
            <w:tcW w:type="dxa" w:w="2340"/>
          </w:tcPr>
          <w:p>
            <w:r>
              <w:t>10800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Cerrar sesión</w:t>
            </w:r>
          </w:p>
        </w:tc>
      </w:tr>
      <w:tr>
        <w:tc>
          <w:tcPr>
            <w:tcW w:type="dxa" w:w="2340"/>
          </w:tcPr>
          <w:p>
            <w:r>
              <w:t>create_doctor_dashboard</w:t>
            </w:r>
          </w:p>
        </w:tc>
        <w:tc>
          <w:tcPr>
            <w:tcW w:type="dxa" w:w="2340"/>
          </w:tcPr>
          <w:p>
            <w:r>
              <w:t>10809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doctores con diseño mejorado</w:t>
            </w:r>
          </w:p>
        </w:tc>
      </w:tr>
      <w:tr>
        <w:tc>
          <w:tcPr>
            <w:tcW w:type="dxa" w:w="2340"/>
          </w:tcPr>
          <w:p>
            <w:r>
              <w:t>create_doctor_stats_card</w:t>
            </w:r>
          </w:p>
        </w:tc>
        <w:tc>
          <w:tcPr>
            <w:tcW w:type="dxa" w:w="2340"/>
          </w:tcPr>
          <w:p>
            <w:r>
              <w:t>11066</w:t>
            </w:r>
          </w:p>
        </w:tc>
        <w:tc>
          <w:tcPr>
            <w:tcW w:type="dxa" w:w="2340"/>
          </w:tcPr>
          <w:p>
            <w:r>
              <w:t>self, parent, card_data, index</w:t>
            </w:r>
          </w:p>
        </w:tc>
        <w:tc>
          <w:tcPr>
            <w:tcW w:type="dxa" w:w="2340"/>
          </w:tcPr>
          <w:p>
            <w:r>
              <w:t>Crear tarjeta de estadística moderna</w:t>
            </w:r>
          </w:p>
        </w:tc>
      </w:tr>
      <w:tr>
        <w:tc>
          <w:tcPr>
            <w:tcW w:type="dxa" w:w="2340"/>
          </w:tcPr>
          <w:p>
            <w:r>
              <w:t>create_appointment_card</w:t>
            </w:r>
          </w:p>
        </w:tc>
        <w:tc>
          <w:tcPr>
            <w:tcW w:type="dxa" w:w="2340"/>
          </w:tcPr>
          <w:p>
            <w:r>
              <w:t>11100</w:t>
            </w:r>
          </w:p>
        </w:tc>
        <w:tc>
          <w:tcPr>
            <w:tcW w:type="dxa" w:w="2340"/>
          </w:tcPr>
          <w:p>
            <w:r>
              <w:t>self, parent, appointment, index</w:t>
            </w:r>
          </w:p>
        </w:tc>
        <w:tc>
          <w:tcPr>
            <w:tcW w:type="dxa" w:w="2340"/>
          </w:tcPr>
          <w:p>
            <w:r>
              <w:t>Crear tarjeta de cita individual</w:t>
            </w:r>
          </w:p>
        </w:tc>
      </w:tr>
      <w:tr>
        <w:tc>
          <w:tcPr>
            <w:tcW w:type="dxa" w:w="2340"/>
          </w:tcPr>
          <w:p>
            <w:r>
              <w:t>darken_color</w:t>
            </w:r>
          </w:p>
        </w:tc>
        <w:tc>
          <w:tcPr>
            <w:tcW w:type="dxa" w:w="2340"/>
          </w:tcPr>
          <w:p>
            <w:r>
              <w:t>11143</w:t>
            </w:r>
          </w:p>
        </w:tc>
        <w:tc>
          <w:tcPr>
            <w:tcW w:type="dxa" w:w="2340"/>
          </w:tcPr>
          <w:p>
            <w:r>
              <w:t>self, color</w:t>
            </w:r>
          </w:p>
        </w:tc>
        <w:tc>
          <w:tcPr>
            <w:tcW w:type="dxa" w:w="2340"/>
          </w:tcPr>
          <w:p>
            <w:r>
              <w:t>Oscurecer un color para efectos hover</w:t>
            </w:r>
          </w:p>
        </w:tc>
      </w:tr>
      <w:tr>
        <w:tc>
          <w:tcPr>
            <w:tcW w:type="dxa" w:w="2340"/>
          </w:tcPr>
          <w:p>
            <w:r>
              <w:t>create_doctor_appointments</w:t>
            </w:r>
          </w:p>
        </w:tc>
        <w:tc>
          <w:tcPr>
            <w:tcW w:type="dxa" w:w="2340"/>
          </w:tcPr>
          <w:p>
            <w:r>
              <w:t>11155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moderna de citas para doctores con diseño mejorado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11356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para habilitar botones</w:t>
            </w:r>
          </w:p>
        </w:tc>
      </w:tr>
      <w:tr>
        <w:tc>
          <w:tcPr>
            <w:tcW w:type="dxa" w:w="2340"/>
          </w:tcPr>
          <w:p>
            <w:r>
              <w:t>on_appointment_double_click</w:t>
            </w:r>
          </w:p>
        </w:tc>
        <w:tc>
          <w:tcPr>
            <w:tcW w:type="dxa" w:w="2340"/>
          </w:tcPr>
          <w:p>
            <w:r>
              <w:t>11367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doble clic para mostrar detalles completos</w:t>
            </w:r>
          </w:p>
        </w:tc>
      </w:tr>
      <w:tr>
        <w:tc>
          <w:tcPr>
            <w:tcW w:type="dxa" w:w="2340"/>
          </w:tcPr>
          <w:p>
            <w:r>
              <w:t>create_appointment_context_menu</w:t>
            </w:r>
          </w:p>
        </w:tc>
        <w:tc>
          <w:tcPr>
            <w:tcW w:type="dxa" w:w="2340"/>
          </w:tcPr>
          <w:p>
            <w:r>
              <w:t>11387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menú contextual para las citas</w:t>
            </w:r>
          </w:p>
        </w:tc>
      </w:tr>
      <w:tr>
        <w:tc>
          <w:tcPr>
            <w:tcW w:type="dxa" w:w="2340"/>
          </w:tcPr>
          <w:p>
            <w:r>
              <w:t>show_context_menu</w:t>
            </w:r>
          </w:p>
        </w:tc>
        <w:tc>
          <w:tcPr>
            <w:tcW w:type="dxa" w:w="2340"/>
          </w:tcPr>
          <w:p>
            <w:r>
              <w:t>11422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Mostrar menú contextual en la posición del clic derecho</w:t>
            </w:r>
          </w:p>
        </w:tc>
      </w:tr>
      <w:tr>
        <w:tc>
          <w:tcPr>
            <w:tcW w:type="dxa" w:w="2340"/>
          </w:tcPr>
          <w:p>
            <w:r>
              <w:t>update_context_menu_state</w:t>
            </w:r>
          </w:p>
        </w:tc>
        <w:tc>
          <w:tcPr>
            <w:tcW w:type="dxa" w:w="2340"/>
          </w:tcPr>
          <w:p>
            <w:r>
              <w:t>11441</w:t>
            </w:r>
          </w:p>
        </w:tc>
        <w:tc>
          <w:tcPr>
            <w:tcW w:type="dxa" w:w="2340"/>
          </w:tcPr>
          <w:p>
            <w:r>
              <w:t>self, estado</w:t>
            </w:r>
          </w:p>
        </w:tc>
        <w:tc>
          <w:tcPr>
            <w:tcW w:type="dxa" w:w="2340"/>
          </w:tcPr>
          <w:p>
            <w:r>
              <w:t>Actualizar el estado de las opciones del menú según el estado de la cita</w:t>
            </w:r>
          </w:p>
        </w:tc>
      </w:tr>
      <w:tr>
        <w:tc>
          <w:tcPr>
            <w:tcW w:type="dxa" w:w="2340"/>
          </w:tcPr>
          <w:p>
            <w:r>
              <w:t>context_view_details</w:t>
            </w:r>
          </w:p>
        </w:tc>
        <w:tc>
          <w:tcPr>
            <w:tcW w:type="dxa" w:w="2340"/>
          </w:tcPr>
          <w:p>
            <w:r>
              <w:t>11482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desde menú contextual</w:t>
            </w:r>
          </w:p>
        </w:tc>
      </w:tr>
      <w:tr>
        <w:tc>
          <w:tcPr>
            <w:tcW w:type="dxa" w:w="2340"/>
          </w:tcPr>
          <w:p>
            <w:r>
              <w:t>context_start_appointment</w:t>
            </w:r>
          </w:p>
        </w:tc>
        <w:tc>
          <w:tcPr>
            <w:tcW w:type="dxa" w:w="2340"/>
          </w:tcPr>
          <w:p>
            <w:r>
              <w:t>11495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desde menú contextual</w:t>
            </w:r>
          </w:p>
        </w:tc>
      </w:tr>
      <w:tr>
        <w:tc>
          <w:tcPr>
            <w:tcW w:type="dxa" w:w="2340"/>
          </w:tcPr>
          <w:p>
            <w:r>
              <w:t>context_confirm_appointment</w:t>
            </w:r>
          </w:p>
        </w:tc>
        <w:tc>
          <w:tcPr>
            <w:tcW w:type="dxa" w:w="2340"/>
          </w:tcPr>
          <w:p>
            <w:r>
              <w:t>11504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desde menú contextual</w:t>
            </w:r>
          </w:p>
        </w:tc>
      </w:tr>
      <w:tr>
        <w:tc>
          <w:tcPr>
            <w:tcW w:type="dxa" w:w="2340"/>
          </w:tcPr>
          <w:p>
            <w:r>
              <w:t>context_complete_appointment</w:t>
            </w:r>
          </w:p>
        </w:tc>
        <w:tc>
          <w:tcPr>
            <w:tcW w:type="dxa" w:w="2340"/>
          </w:tcPr>
          <w:p>
            <w:r>
              <w:t>11513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Completar cita desde menú contextual</w:t>
            </w:r>
          </w:p>
        </w:tc>
      </w:tr>
      <w:tr>
        <w:tc>
          <w:tcPr>
            <w:tcW w:type="dxa" w:w="2340"/>
          </w:tcPr>
          <w:p>
            <w:r>
              <w:t>context_cancel_appointment</w:t>
            </w:r>
          </w:p>
        </w:tc>
        <w:tc>
          <w:tcPr>
            <w:tcW w:type="dxa" w:w="2340"/>
          </w:tcPr>
          <w:p>
            <w:r>
              <w:t>11542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desde menú contextual</w:t>
            </w:r>
          </w:p>
        </w:tc>
      </w:tr>
      <w:tr>
        <w:tc>
          <w:tcPr>
            <w:tcW w:type="dxa" w:w="2340"/>
          </w:tcPr>
          <w:p>
            <w:r>
              <w:t>context_confirm_appointment</w:t>
            </w:r>
          </w:p>
        </w:tc>
        <w:tc>
          <w:tcPr>
            <w:tcW w:type="dxa" w:w="2340"/>
          </w:tcPr>
          <w:p>
            <w:r>
              <w:t>11571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desde menú contextual</w:t>
            </w:r>
          </w:p>
        </w:tc>
      </w:tr>
      <w:tr>
        <w:tc>
          <w:tcPr>
            <w:tcW w:type="dxa" w:w="2340"/>
          </w:tcPr>
          <w:p>
            <w:r>
              <w:t>context_start_appointment</w:t>
            </w:r>
          </w:p>
        </w:tc>
        <w:tc>
          <w:tcPr>
            <w:tcW w:type="dxa" w:w="2340"/>
          </w:tcPr>
          <w:p>
            <w:r>
              <w:t>11600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Iniciar cita desde menú contextual</w:t>
            </w:r>
          </w:p>
        </w:tc>
      </w:tr>
      <w:tr>
        <w:tc>
          <w:tcPr>
            <w:tcW w:type="dxa" w:w="2340"/>
          </w:tcPr>
          <w:p>
            <w:r>
              <w:t>show_appointment_details_window</w:t>
            </w:r>
          </w:p>
        </w:tc>
        <w:tc>
          <w:tcPr>
            <w:tcW w:type="dxa" w:w="2340"/>
          </w:tcPr>
          <w:p>
            <w:r>
              <w:t>11629</w:t>
            </w:r>
          </w:p>
        </w:tc>
        <w:tc>
          <w:tcPr>
            <w:tcW w:type="dxa" w:w="2340"/>
          </w:tcPr>
          <w:p>
            <w:r>
              <w:t>self, cita_id</w:t>
            </w:r>
          </w:p>
        </w:tc>
        <w:tc>
          <w:tcPr>
            <w:tcW w:type="dxa" w:w="2340"/>
          </w:tcPr>
          <w:p>
            <w:r>
              <w:t>Mostrar ventana emergente con detalles completos de la cita</w:t>
            </w:r>
          </w:p>
        </w:tc>
      </w:tr>
      <w:tr>
        <w:tc>
          <w:tcPr>
            <w:tcW w:type="dxa" w:w="2340"/>
          </w:tcPr>
          <w:p>
            <w:r>
              <w:t>print_appointment_details</w:t>
            </w:r>
          </w:p>
        </w:tc>
        <w:tc>
          <w:tcPr>
            <w:tcW w:type="dxa" w:w="2340"/>
          </w:tcPr>
          <w:p>
            <w:r>
              <w:t>11796</w:t>
            </w:r>
          </w:p>
        </w:tc>
        <w:tc>
          <w:tcPr>
            <w:tcW w:type="dxa" w:w="2340"/>
          </w:tcPr>
          <w:p>
            <w:r>
              <w:t>self, cita_data</w:t>
            </w:r>
          </w:p>
        </w:tc>
        <w:tc>
          <w:tcPr>
            <w:tcW w:type="dxa" w:w="2340"/>
          </w:tcPr>
          <w:p>
            <w:r>
              <w:t>Función placeholder para imprimir detalles</w:t>
            </w:r>
          </w:p>
        </w:tc>
      </w:tr>
      <w:tr>
        <w:tc>
          <w:tcPr>
            <w:tcW w:type="dxa" w:w="2340"/>
          </w:tcPr>
          <w:p>
            <w:r>
              <w:t>create_doctor_patients</w:t>
            </w:r>
          </w:p>
        </w:tc>
        <w:tc>
          <w:tcPr>
            <w:tcW w:type="dxa" w:w="2340"/>
          </w:tcPr>
          <w:p>
            <w:r>
              <w:t>11800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moderna de pacientes para doctores con diseño mejorado</w:t>
            </w:r>
          </w:p>
        </w:tc>
      </w:tr>
      <w:tr>
        <w:tc>
          <w:tcPr>
            <w:tcW w:type="dxa" w:w="2340"/>
          </w:tcPr>
          <w:p>
            <w:r>
              <w:t>create_patient_context_menu</w:t>
            </w:r>
          </w:p>
        </w:tc>
        <w:tc>
          <w:tcPr>
            <w:tcW w:type="dxa" w:w="2340"/>
          </w:tcPr>
          <w:p>
            <w:r>
              <w:t>12011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menú contextual para pacientes</w:t>
            </w:r>
          </w:p>
        </w:tc>
      </w:tr>
      <w:tr>
        <w:tc>
          <w:tcPr>
            <w:tcW w:type="dxa" w:w="2340"/>
          </w:tcPr>
          <w:p>
            <w:r>
              <w:t>show_patient_context_menu</w:t>
            </w:r>
          </w:p>
        </w:tc>
        <w:tc>
          <w:tcPr>
            <w:tcW w:type="dxa" w:w="2340"/>
          </w:tcPr>
          <w:p>
            <w:r>
              <w:t>12034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Mostrar menú contextual en la posición del clic derecho</w:t>
            </w:r>
          </w:p>
        </w:tc>
      </w:tr>
      <w:tr>
        <w:tc>
          <w:tcPr>
            <w:tcW w:type="dxa" w:w="2340"/>
          </w:tcPr>
          <w:p>
            <w:r>
              <w:t>context_view_patient_profile</w:t>
            </w:r>
          </w:p>
        </w:tc>
        <w:tc>
          <w:tcPr>
            <w:tcW w:type="dxa" w:w="2340"/>
          </w:tcPr>
          <w:p>
            <w:r>
              <w:t>12053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perfil del paciente desde menú contextual</w:t>
            </w:r>
          </w:p>
        </w:tc>
      </w:tr>
      <w:tr>
        <w:tc>
          <w:tcPr>
            <w:tcW w:type="dxa" w:w="2340"/>
          </w:tcPr>
          <w:p>
            <w:r>
              <w:t>context_view_medical_history</w:t>
            </w:r>
          </w:p>
        </w:tc>
        <w:tc>
          <w:tcPr>
            <w:tcW w:type="dxa" w:w="2340"/>
          </w:tcPr>
          <w:p>
            <w:r>
              <w:t>12073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médico desde menú contextual</w:t>
            </w:r>
          </w:p>
        </w:tc>
      </w:tr>
      <w:tr>
        <w:tc>
          <w:tcPr>
            <w:tcW w:type="dxa" w:w="2340"/>
          </w:tcPr>
          <w:p>
            <w:r>
              <w:t>context_schedule_appointment</w:t>
            </w:r>
          </w:p>
        </w:tc>
        <w:tc>
          <w:tcPr>
            <w:tcW w:type="dxa" w:w="2340"/>
          </w:tcPr>
          <w:p>
            <w:r>
              <w:t>12093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cita desde menú contextual</w:t>
            </w:r>
          </w:p>
        </w:tc>
      </w:tr>
      <w:tr>
        <w:tc>
          <w:tcPr>
            <w:tcW w:type="dxa" w:w="2340"/>
          </w:tcPr>
          <w:p>
            <w:r>
              <w:t>filter_patients</w:t>
            </w:r>
          </w:p>
        </w:tc>
        <w:tc>
          <w:tcPr>
            <w:tcW w:type="dxa" w:w="2340"/>
          </w:tcPr>
          <w:p>
            <w:r>
              <w:t>12113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pacientes por estado</w:t>
            </w:r>
          </w:p>
        </w:tc>
      </w:tr>
      <w:tr>
        <w:tc>
          <w:tcPr>
            <w:tcW w:type="dxa" w:w="2340"/>
          </w:tcPr>
          <w:p>
            <w:r>
              <w:t>refresh_patients</w:t>
            </w:r>
          </w:p>
        </w:tc>
        <w:tc>
          <w:tcPr>
            <w:tcW w:type="dxa" w:w="2340"/>
          </w:tcPr>
          <w:p>
            <w:r>
              <w:t>12120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pacientes</w:t>
            </w:r>
          </w:p>
        </w:tc>
      </w:tr>
      <w:tr>
        <w:tc>
          <w:tcPr>
            <w:tcW w:type="dxa" w:w="2340"/>
          </w:tcPr>
          <w:p>
            <w:r>
              <w:t>show_patient_stats</w:t>
            </w:r>
          </w:p>
        </w:tc>
        <w:tc>
          <w:tcPr>
            <w:tcW w:type="dxa" w:w="2340"/>
          </w:tcPr>
          <w:p>
            <w:r>
              <w:t>12128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 pacientes</w:t>
            </w:r>
          </w:p>
        </w:tc>
      </w:tr>
      <w:tr>
        <w:tc>
          <w:tcPr>
            <w:tcW w:type="dxa" w:w="2340"/>
          </w:tcPr>
          <w:p>
            <w:r>
              <w:t>create_medical_records</w:t>
            </w:r>
          </w:p>
        </w:tc>
        <w:tc>
          <w:tcPr>
            <w:tcW w:type="dxa" w:w="2340"/>
          </w:tcPr>
          <w:p>
            <w:r>
              <w:t>12135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de historiales médicos</w:t>
            </w:r>
          </w:p>
        </w:tc>
      </w:tr>
      <w:tr>
        <w:tc>
          <w:tcPr>
            <w:tcW w:type="dxa" w:w="2340"/>
          </w:tcPr>
          <w:p>
            <w:r>
              <w:t>create_doctor_profile</w:t>
            </w:r>
          </w:p>
        </w:tc>
        <w:tc>
          <w:tcPr>
            <w:tcW w:type="dxa" w:w="2340"/>
          </w:tcPr>
          <w:p>
            <w:r>
              <w:t>12214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Perfil del doctor</w:t>
            </w:r>
          </w:p>
        </w:tc>
      </w:tr>
      <w:tr>
        <w:tc>
          <w:tcPr>
            <w:tcW w:type="dxa" w:w="2340"/>
          </w:tcPr>
          <w:p>
            <w:r>
              <w:t>create_secretaria_dashboard</w:t>
            </w:r>
          </w:p>
        </w:tc>
        <w:tc>
          <w:tcPr>
            <w:tcW w:type="dxa" w:w="2340"/>
          </w:tcPr>
          <w:p>
            <w:r>
              <w:t>12296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secretarias</w:t>
            </w:r>
          </w:p>
        </w:tc>
      </w:tr>
      <w:tr>
        <w:tc>
          <w:tcPr>
            <w:tcW w:type="dxa" w:w="2340"/>
          </w:tcPr>
          <w:p>
            <w:r>
              <w:t>create_secretaria_appointments</w:t>
            </w:r>
          </w:p>
        </w:tc>
        <w:tc>
          <w:tcPr>
            <w:tcW w:type="dxa" w:w="2340"/>
          </w:tcPr>
          <w:p>
            <w:r>
              <w:t>12398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completa de citas para secretarias</w:t>
            </w:r>
          </w:p>
        </w:tc>
      </w:tr>
      <w:tr>
        <w:tc>
          <w:tcPr>
            <w:tcW w:type="dxa" w:w="2340"/>
          </w:tcPr>
          <w:p>
            <w:r>
              <w:t>create_secretaria_patients</w:t>
            </w:r>
          </w:p>
        </w:tc>
        <w:tc>
          <w:tcPr>
            <w:tcW w:type="dxa" w:w="2340"/>
          </w:tcPr>
          <w:p>
            <w:r>
              <w:t>12493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Gestión de pacientes para secretarias</w:t>
            </w:r>
          </w:p>
        </w:tc>
      </w:tr>
      <w:tr>
        <w:tc>
          <w:tcPr>
            <w:tcW w:type="dxa" w:w="2340"/>
          </w:tcPr>
          <w:p>
            <w:r>
              <w:t>create_secretaria_billing</w:t>
            </w:r>
          </w:p>
        </w:tc>
        <w:tc>
          <w:tcPr>
            <w:tcW w:type="dxa" w:w="2340"/>
          </w:tcPr>
          <w:p>
            <w:r>
              <w:t>12582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Sistema de facturación avanzado para secretarias</w:t>
            </w:r>
          </w:p>
        </w:tc>
      </w:tr>
      <w:tr>
        <w:tc>
          <w:tcPr>
            <w:tcW w:type="dxa" w:w="2340"/>
          </w:tcPr>
          <w:p>
            <w:r>
              <w:t>get_billing_summary_secretaria</w:t>
            </w:r>
          </w:p>
        </w:tc>
        <w:tc>
          <w:tcPr>
            <w:tcW w:type="dxa" w:w="2340"/>
          </w:tcPr>
          <w:p>
            <w:r>
              <w:t>12815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facturación para secretarias</w:t>
            </w:r>
          </w:p>
        </w:tc>
      </w:tr>
      <w:tr>
        <w:tc>
          <w:tcPr>
            <w:tcW w:type="dxa" w:w="2340"/>
          </w:tcPr>
          <w:p>
            <w:r>
              <w:t>load_secretaria_billing_data</w:t>
            </w:r>
          </w:p>
        </w:tc>
        <w:tc>
          <w:tcPr>
            <w:tcW w:type="dxa" w:w="2340"/>
          </w:tcPr>
          <w:p>
            <w:r>
              <w:t>12865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datos de facturación para secretarias</w:t>
            </w:r>
          </w:p>
        </w:tc>
      </w:tr>
      <w:tr>
        <w:tc>
          <w:tcPr>
            <w:tcW w:type="dxa" w:w="2340"/>
          </w:tcPr>
          <w:p>
            <w:r>
              <w:t>create_new_invoice_secretaria</w:t>
            </w:r>
          </w:p>
        </w:tc>
        <w:tc>
          <w:tcPr>
            <w:tcW w:type="dxa" w:w="2340"/>
          </w:tcPr>
          <w:p>
            <w:r>
              <w:t>12937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nueva factura desde secretaría</w:t>
            </w:r>
          </w:p>
        </w:tc>
      </w:tr>
      <w:tr>
        <w:tc>
          <w:tcPr>
            <w:tcW w:type="dxa" w:w="2340"/>
          </w:tcPr>
          <w:p>
            <w:r>
              <w:t>process_payment_secretaria</w:t>
            </w:r>
          </w:p>
        </w:tc>
        <w:tc>
          <w:tcPr>
            <w:tcW w:type="dxa" w:w="2340"/>
          </w:tcPr>
          <w:p>
            <w:r>
              <w:t>12943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Procesar pago desde secretaría</w:t>
            </w:r>
          </w:p>
        </w:tc>
      </w:tr>
      <w:tr>
        <w:tc>
          <w:tcPr>
            <w:tcW w:type="dxa" w:w="2340"/>
          </w:tcPr>
          <w:p>
            <w:r>
              <w:t>express_invoice</w:t>
            </w:r>
          </w:p>
        </w:tc>
        <w:tc>
          <w:tcPr>
            <w:tcW w:type="dxa" w:w="2340"/>
          </w:tcPr>
          <w:p>
            <w:r>
              <w:t>12949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 express</w:t>
            </w:r>
          </w:p>
        </w:tc>
      </w:tr>
      <w:tr>
        <w:tc>
          <w:tcPr>
            <w:tcW w:type="dxa" w:w="2340"/>
          </w:tcPr>
          <w:p>
            <w:r>
              <w:t>search_patient_billing</w:t>
            </w:r>
          </w:p>
        </w:tc>
        <w:tc>
          <w:tcPr>
            <w:tcW w:type="dxa" w:w="2340"/>
          </w:tcPr>
          <w:p>
            <w:r>
              <w:t>12953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Buscar paciente para facturación</w:t>
            </w:r>
          </w:p>
        </w:tc>
      </w:tr>
      <w:tr>
        <w:tc>
          <w:tcPr>
            <w:tcW w:type="dxa" w:w="2340"/>
          </w:tcPr>
          <w:p>
            <w:r>
              <w:t>generate_daily_report</w:t>
            </w:r>
          </w:p>
        </w:tc>
        <w:tc>
          <w:tcPr>
            <w:tcW w:type="dxa" w:w="2340"/>
          </w:tcPr>
          <w:p>
            <w:r>
              <w:t>12959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reporte diario</w:t>
            </w:r>
          </w:p>
        </w:tc>
      </w:tr>
      <w:tr>
        <w:tc>
          <w:tcPr>
            <w:tcW w:type="dxa" w:w="2340"/>
          </w:tcPr>
          <w:p>
            <w:r>
              <w:t>refresh_billing_secretaria</w:t>
            </w:r>
          </w:p>
        </w:tc>
        <w:tc>
          <w:tcPr>
            <w:tcW w:type="dxa" w:w="2340"/>
          </w:tcPr>
          <w:p>
            <w:r>
              <w:t>12963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</w:t>
            </w:r>
          </w:p>
        </w:tc>
      </w:tr>
      <w:tr>
        <w:tc>
          <w:tcPr>
            <w:tcW w:type="dxa" w:w="2340"/>
          </w:tcPr>
          <w:p>
            <w:r>
              <w:t>bill_appointment_secretaria</w:t>
            </w:r>
          </w:p>
        </w:tc>
        <w:tc>
          <w:tcPr>
            <w:tcW w:type="dxa" w:w="2340"/>
          </w:tcPr>
          <w:p>
            <w:r>
              <w:t>12968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Facturar cita seleccionada desde secretaría</w:t>
            </w:r>
          </w:p>
        </w:tc>
      </w:tr>
      <w:tr>
        <w:tc>
          <w:tcPr>
            <w:tcW w:type="dxa" w:w="2340"/>
          </w:tcPr>
          <w:p>
            <w:r>
              <w:t>filter_invoices_secretaria</w:t>
            </w:r>
          </w:p>
        </w:tc>
        <w:tc>
          <w:tcPr>
            <w:tcW w:type="dxa" w:w="2340"/>
          </w:tcPr>
          <w:p>
            <w:r>
              <w:t>12979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facturas en la vista de secretaría</w:t>
            </w:r>
          </w:p>
        </w:tc>
      </w:tr>
      <w:tr>
        <w:tc>
          <w:tcPr>
            <w:tcW w:type="dxa" w:w="2340"/>
          </w:tcPr>
          <w:p>
            <w:r>
              <w:t>view_invoice_details</w:t>
            </w:r>
          </w:p>
        </w:tc>
        <w:tc>
          <w:tcPr>
            <w:tcW w:type="dxa" w:w="2340"/>
          </w:tcPr>
          <w:p>
            <w:r>
              <w:t>12988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factura seleccionada</w:t>
            </w:r>
          </w:p>
        </w:tc>
      </w:tr>
      <w:tr>
        <w:tc>
          <w:tcPr>
            <w:tcW w:type="dxa" w:w="2340"/>
          </w:tcPr>
          <w:p>
            <w:r>
              <w:t>create_secretaria_reports</w:t>
            </w:r>
          </w:p>
        </w:tc>
        <w:tc>
          <w:tcPr>
            <w:tcW w:type="dxa" w:w="2340"/>
          </w:tcPr>
          <w:p>
            <w:r>
              <w:t>13001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Reportes para secretarias</w:t>
            </w:r>
          </w:p>
        </w:tc>
      </w:tr>
      <w:tr>
        <w:tc>
          <w:tcPr>
            <w:tcW w:type="dxa" w:w="2340"/>
          </w:tcPr>
          <w:p>
            <w:r>
              <w:t>create_patient_dashboard</w:t>
            </w:r>
          </w:p>
        </w:tc>
        <w:tc>
          <w:tcPr>
            <w:tcW w:type="dxa" w:w="2340"/>
          </w:tcPr>
          <w:p>
            <w:r>
              <w:t>13104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Dashboard específico para pacientes con diseño moderno similar al admin</w:t>
            </w:r>
          </w:p>
        </w:tc>
      </w:tr>
      <w:tr>
        <w:tc>
          <w:tcPr>
            <w:tcW w:type="dxa" w:w="2340"/>
          </w:tcPr>
          <w:p>
            <w:r>
              <w:t>create_patient_appointments</w:t>
            </w:r>
          </w:p>
        </w:tc>
        <w:tc>
          <w:tcPr>
            <w:tcW w:type="dxa" w:w="2340"/>
          </w:tcPr>
          <w:p>
            <w:r>
              <w:t>13307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Citas del paciente con diseño moderno similar al admin</w:t>
            </w:r>
          </w:p>
        </w:tc>
      </w:tr>
      <w:tr>
        <w:tc>
          <w:tcPr>
            <w:tcW w:type="dxa" w:w="2340"/>
          </w:tcPr>
          <w:p>
            <w:r>
              <w:t>create_tooltip</w:t>
            </w:r>
          </w:p>
        </w:tc>
        <w:tc>
          <w:tcPr>
            <w:tcW w:type="dxa" w:w="2340"/>
          </w:tcPr>
          <w:p>
            <w:r>
              <w:t>13580</w:t>
            </w:r>
          </w:p>
        </w:tc>
        <w:tc>
          <w:tcPr>
            <w:tcW w:type="dxa" w:w="2340"/>
          </w:tcPr>
          <w:p>
            <w:r>
              <w:t>self, widget, text</w:t>
            </w:r>
          </w:p>
        </w:tc>
        <w:tc>
          <w:tcPr>
            <w:tcW w:type="dxa" w:w="2340"/>
          </w:tcPr>
          <w:p>
            <w:r>
              <w:t>Crear tooltip para un widget</w:t>
            </w:r>
          </w:p>
        </w:tc>
      </w:tr>
      <w:tr>
        <w:tc>
          <w:tcPr>
            <w:tcW w:type="dxa" w:w="2340"/>
          </w:tcPr>
          <w:p>
            <w:r>
              <w:t>on_patient_appointment_select</w:t>
            </w:r>
          </w:p>
        </w:tc>
        <w:tc>
          <w:tcPr>
            <w:tcW w:type="dxa" w:w="2340"/>
          </w:tcPr>
          <w:p>
            <w:r>
              <w:t>13604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 la selección de una cita para mostrar información rápida</w:t>
            </w:r>
          </w:p>
        </w:tc>
      </w:tr>
      <w:tr>
        <w:tc>
          <w:tcPr>
            <w:tcW w:type="dxa" w:w="2340"/>
          </w:tcPr>
          <w:p>
            <w:r>
              <w:t>show_appointment_context_menu</w:t>
            </w:r>
          </w:p>
        </w:tc>
        <w:tc>
          <w:tcPr>
            <w:tcW w:type="dxa" w:w="2340"/>
          </w:tcPr>
          <w:p>
            <w:r>
              <w:t>13657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Muestra menú contextual para acciones rápidas en citas</w:t>
            </w:r>
          </w:p>
        </w:tc>
      </w:tr>
      <w:tr>
        <w:tc>
          <w:tcPr>
            <w:tcW w:type="dxa" w:w="2340"/>
          </w:tcPr>
          <w:p>
            <w:r>
              <w:t>create_patient_medical_history</w:t>
            </w:r>
          </w:p>
        </w:tc>
        <w:tc>
          <w:tcPr>
            <w:tcW w:type="dxa" w:w="2340"/>
          </w:tcPr>
          <w:p>
            <w:r>
              <w:t>13705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 historial médico para pacientes - Vista simplificada con tabla</w:t>
            </w:r>
          </w:p>
        </w:tc>
      </w:tr>
      <w:tr>
        <w:tc>
          <w:tcPr>
            <w:tcW w:type="dxa" w:w="2340"/>
          </w:tcPr>
          <w:p>
            <w:r>
              <w:t>load_patient_doctors</w:t>
            </w:r>
          </w:p>
        </w:tc>
        <w:tc>
          <w:tcPr>
            <w:tcW w:type="dxa" w:w="2340"/>
          </w:tcPr>
          <w:p>
            <w:r>
              <w:t>13817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doctores que han atendido al paciente</w:t>
            </w:r>
          </w:p>
        </w:tc>
      </w:tr>
      <w:tr>
        <w:tc>
          <w:tcPr>
            <w:tcW w:type="dxa" w:w="2340"/>
          </w:tcPr>
          <w:p>
            <w:r>
              <w:t>get_patient_health_summary</w:t>
            </w:r>
          </w:p>
        </w:tc>
        <w:tc>
          <w:tcPr>
            <w:tcW w:type="dxa" w:w="2340"/>
          </w:tcPr>
          <w:p>
            <w:r>
              <w:t>13859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salud del paciente con información completa para tablas</w:t>
            </w:r>
          </w:p>
        </w:tc>
      </w:tr>
      <w:tr>
        <w:tc>
          <w:tcPr>
            <w:tcW w:type="dxa" w:w="2340"/>
          </w:tcPr>
          <w:p>
            <w:r>
              <w:t>filter_medical_history</w:t>
            </w:r>
          </w:p>
        </w:tc>
        <w:tc>
          <w:tcPr>
            <w:tcW w:type="dxa" w:w="2340"/>
          </w:tcPr>
          <w:p>
            <w:r>
              <w:t>13961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al historial médico</w:t>
            </w:r>
          </w:p>
        </w:tc>
      </w:tr>
      <w:tr>
        <w:tc>
          <w:tcPr>
            <w:tcW w:type="dxa" w:w="2340"/>
          </w:tcPr>
          <w:p>
            <w:r>
              <w:t>clear_history_filters</w:t>
            </w:r>
          </w:p>
        </w:tc>
        <w:tc>
          <w:tcPr>
            <w:tcW w:type="dxa" w:w="2340"/>
          </w:tcPr>
          <w:p>
            <w:r>
              <w:t>14067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todos los filtros y recargar historial completo</w:t>
            </w:r>
          </w:p>
        </w:tc>
      </w:tr>
      <w:tr>
        <w:tc>
          <w:tcPr>
            <w:tcW w:type="dxa" w:w="2340"/>
          </w:tcPr>
          <w:p>
            <w:r>
              <w:t>on_history_select</w:t>
            </w:r>
          </w:p>
        </w:tc>
        <w:tc>
          <w:tcPr>
            <w:tcW w:type="dxa" w:w="2340"/>
          </w:tcPr>
          <w:p>
            <w:r>
              <w:t>14085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registro en el historial</w:t>
            </w:r>
          </w:p>
        </w:tc>
      </w:tr>
      <w:tr>
        <w:tc>
          <w:tcPr>
            <w:tcW w:type="dxa" w:w="2340"/>
          </w:tcPr>
          <w:p>
            <w:r>
              <w:t>check_empty_history</w:t>
            </w:r>
          </w:p>
        </w:tc>
        <w:tc>
          <w:tcPr>
            <w:tcW w:type="dxa" w:w="2340"/>
          </w:tcPr>
          <w:p>
            <w:r>
              <w:t>14096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Verificar si el historial está vacío y mostrar mensaje apropiado</w:t>
            </w:r>
          </w:p>
        </w:tc>
      </w:tr>
      <w:tr>
        <w:tc>
          <w:tcPr>
            <w:tcW w:type="dxa" w:w="2340"/>
          </w:tcPr>
          <w:p>
            <w:r>
              <w:t>show_tooltip</w:t>
            </w:r>
          </w:p>
        </w:tc>
        <w:tc>
          <w:tcPr>
            <w:tcW w:type="dxa" w:w="2340"/>
          </w:tcPr>
          <w:p>
            <w:r>
              <w:t>14131</w:t>
            </w:r>
          </w:p>
        </w:tc>
        <w:tc>
          <w:tcPr>
            <w:tcW w:type="dxa" w:w="2340"/>
          </w:tcPr>
          <w:p>
            <w:r>
              <w:t>self, event, text</w:t>
            </w:r>
          </w:p>
        </w:tc>
        <w:tc>
          <w:tcPr>
            <w:tcW w:type="dxa" w:w="2340"/>
          </w:tcPr>
          <w:p>
            <w:r>
              <w:t>Mostrar tooltip con información adicional</w:t>
            </w:r>
          </w:p>
        </w:tc>
      </w:tr>
      <w:tr>
        <w:tc>
          <w:tcPr>
            <w:tcW w:type="dxa" w:w="2340"/>
          </w:tcPr>
          <w:p>
            <w:r>
              <w:t>hide_tooltip</w:t>
            </w:r>
          </w:p>
        </w:tc>
        <w:tc>
          <w:tcPr>
            <w:tcW w:type="dxa" w:w="2340"/>
          </w:tcPr>
          <w:p>
            <w:r>
              <w:t>14153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Ocultar tooltip</w:t>
            </w:r>
          </w:p>
        </w:tc>
      </w:tr>
      <w:tr>
        <w:tc>
          <w:tcPr>
            <w:tcW w:type="dxa" w:w="2340"/>
          </w:tcPr>
          <w:p>
            <w:r>
              <w:t>show_detailed_stats</w:t>
            </w:r>
          </w:p>
        </w:tc>
        <w:tc>
          <w:tcPr>
            <w:tcW w:type="dxa" w:w="2340"/>
          </w:tcPr>
          <w:p>
            <w:r>
              <w:t>14162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detalladas de salud</w:t>
            </w:r>
          </w:p>
        </w:tc>
      </w:tr>
      <w:tr>
        <w:tc>
          <w:tcPr>
            <w:tcW w:type="dxa" w:w="2340"/>
          </w:tcPr>
          <w:p>
            <w:r>
              <w:t>get_detailed_health_stats</w:t>
            </w:r>
          </w:p>
        </w:tc>
        <w:tc>
          <w:tcPr>
            <w:tcW w:type="dxa" w:w="2340"/>
          </w:tcPr>
          <w:p>
            <w:r>
              <w:t>14229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detalladas de salud del paciente</w:t>
            </w:r>
          </w:p>
        </w:tc>
      </w:tr>
      <w:tr>
        <w:tc>
          <w:tcPr>
            <w:tcW w:type="dxa" w:w="2340"/>
          </w:tcPr>
          <w:p>
            <w:r>
              <w:t>analyze_health_trends</w:t>
            </w:r>
          </w:p>
        </w:tc>
        <w:tc>
          <w:tcPr>
            <w:tcW w:type="dxa" w:w="2340"/>
          </w:tcPr>
          <w:p>
            <w:r>
              <w:t>14303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Analizar tendencias de salud del paciente</w:t>
            </w:r>
          </w:p>
        </w:tc>
      </w:tr>
      <w:tr>
        <w:tc>
          <w:tcPr>
            <w:tcW w:type="dxa" w:w="2340"/>
          </w:tcPr>
          <w:p>
            <w:r>
              <w:t>refresh_history</w:t>
            </w:r>
          </w:p>
        </w:tc>
        <w:tc>
          <w:tcPr>
            <w:tcW w:type="dxa" w:w="2340"/>
          </w:tcPr>
          <w:p>
            <w:r>
              <w:t>14313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Refrescar datos del historial</w:t>
            </w:r>
          </w:p>
        </w:tc>
      </w:tr>
      <w:tr>
        <w:tc>
          <w:tcPr>
            <w:tcW w:type="dxa" w:w="2340"/>
          </w:tcPr>
          <w:p>
            <w:r>
              <w:t>generate_summary_report</w:t>
            </w:r>
          </w:p>
        </w:tc>
        <w:tc>
          <w:tcPr>
            <w:tcW w:type="dxa" w:w="2340"/>
          </w:tcPr>
          <w:p>
            <w:r>
              <w:t>14321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resumen ejecutivo del historial</w:t>
            </w:r>
          </w:p>
        </w:tc>
      </w:tr>
      <w:tr>
        <w:tc>
          <w:tcPr>
            <w:tcW w:type="dxa" w:w="2340"/>
          </w:tcPr>
          <w:p>
            <w:r>
              <w:t>show_health_charts</w:t>
            </w:r>
          </w:p>
        </w:tc>
        <w:tc>
          <w:tcPr>
            <w:tcW w:type="dxa" w:w="2340"/>
          </w:tcPr>
          <w:p>
            <w:r>
              <w:t>14331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gráficos de evolución médica</w:t>
            </w:r>
          </w:p>
        </w:tc>
      </w:tr>
      <w:tr>
        <w:tc>
          <w:tcPr>
            <w:tcW w:type="dxa" w:w="2340"/>
          </w:tcPr>
          <w:p>
            <w:r>
              <w:t>configure_health_alerts</w:t>
            </w:r>
          </w:p>
        </w:tc>
        <w:tc>
          <w:tcPr>
            <w:tcW w:type="dxa" w:w="2340"/>
          </w:tcPr>
          <w:p>
            <w:r>
              <w:t>14341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alertas y recordatorios médicos</w:t>
            </w:r>
          </w:p>
        </w:tc>
      </w:tr>
      <w:tr>
        <w:tc>
          <w:tcPr>
            <w:tcW w:type="dxa" w:w="2340"/>
          </w:tcPr>
          <w:p>
            <w:r>
              <w:t>export_history_pdf</w:t>
            </w:r>
          </w:p>
        </w:tc>
        <w:tc>
          <w:tcPr>
            <w:tcW w:type="dxa" w:w="2340"/>
          </w:tcPr>
          <w:p>
            <w:r>
              <w:t>14351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historial médico a PDF</w:t>
            </w:r>
          </w:p>
        </w:tc>
      </w:tr>
      <w:tr>
        <w:tc>
          <w:tcPr>
            <w:tcW w:type="dxa" w:w="2340"/>
          </w:tcPr>
          <w:p>
            <w:r>
              <w:t>print_my_history</w:t>
            </w:r>
          </w:p>
        </w:tc>
        <w:tc>
          <w:tcPr>
            <w:tcW w:type="dxa" w:w="2340"/>
          </w:tcPr>
          <w:p>
            <w:r>
              <w:t>14374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</w:t>
            </w:r>
          </w:p>
        </w:tc>
      </w:tr>
      <w:tr>
        <w:tc>
          <w:tcPr>
            <w:tcW w:type="dxa" w:w="2340"/>
          </w:tcPr>
          <w:p>
            <w:r>
              <w:t>email_my_history</w:t>
            </w:r>
          </w:p>
        </w:tc>
        <w:tc>
          <w:tcPr>
            <w:tcW w:type="dxa" w:w="2340"/>
          </w:tcPr>
          <w:p>
            <w:r>
              <w:t>14384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historial por email</w:t>
            </w:r>
          </w:p>
        </w:tc>
      </w:tr>
      <w:tr>
        <w:tc>
          <w:tcPr>
            <w:tcW w:type="dxa" w:w="2340"/>
          </w:tcPr>
          <w:p>
            <w:r>
              <w:t>view_history_detail</w:t>
            </w:r>
          </w:p>
        </w:tc>
        <w:tc>
          <w:tcPr>
            <w:tcW w:type="dxa" w:w="2340"/>
          </w:tcPr>
          <w:p>
            <w:r>
              <w:t>14394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completo de un registro del historial</w:t>
            </w:r>
          </w:p>
        </w:tc>
      </w:tr>
      <w:tr>
        <w:tc>
          <w:tcPr>
            <w:tcW w:type="dxa" w:w="2340"/>
          </w:tcPr>
          <w:p>
            <w:r>
              <w:t>print_single_record</w:t>
            </w:r>
          </w:p>
        </w:tc>
        <w:tc>
          <w:tcPr>
            <w:tcW w:type="dxa" w:w="2340"/>
          </w:tcPr>
          <w:p>
            <w:r>
              <w:t>14528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Imprimir un registro específico</w:t>
            </w:r>
          </w:p>
        </w:tc>
      </w:tr>
      <w:tr>
        <w:tc>
          <w:tcPr>
            <w:tcW w:type="dxa" w:w="2340"/>
          </w:tcPr>
          <w:p>
            <w:r>
              <w:t>export_single_record_pdf</w:t>
            </w:r>
          </w:p>
        </w:tc>
        <w:tc>
          <w:tcPr>
            <w:tcW w:type="dxa" w:w="2340"/>
          </w:tcPr>
          <w:p>
            <w:r>
              <w:t>14534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Exportar un registro específico a PDF</w:t>
            </w:r>
          </w:p>
        </w:tc>
      </w:tr>
      <w:tr>
        <w:tc>
          <w:tcPr>
            <w:tcW w:type="dxa" w:w="2340"/>
          </w:tcPr>
          <w:p>
            <w:r>
              <w:t>print_single_record</w:t>
            </w:r>
          </w:p>
        </w:tc>
        <w:tc>
          <w:tcPr>
            <w:tcW w:type="dxa" w:w="2340"/>
          </w:tcPr>
          <w:p>
            <w:r>
              <w:t>14549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Imprimir un registro específico</w:t>
            </w:r>
          </w:p>
        </w:tc>
      </w:tr>
      <w:tr>
        <w:tc>
          <w:tcPr>
            <w:tcW w:type="dxa" w:w="2340"/>
          </w:tcPr>
          <w:p>
            <w:r>
              <w:t>email_single_record</w:t>
            </w:r>
          </w:p>
        </w:tc>
        <w:tc>
          <w:tcPr>
            <w:tcW w:type="dxa" w:w="2340"/>
          </w:tcPr>
          <w:p>
            <w:r>
              <w:t>14564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Enviar un registro específico por email</w:t>
            </w:r>
          </w:p>
        </w:tc>
      </w:tr>
      <w:tr>
        <w:tc>
          <w:tcPr>
            <w:tcW w:type="dxa" w:w="2340"/>
          </w:tcPr>
          <w:p>
            <w:r>
              <w:t>copy_record_to_clipboard</w:t>
            </w:r>
          </w:p>
        </w:tc>
        <w:tc>
          <w:tcPr>
            <w:tcW w:type="dxa" w:w="2340"/>
          </w:tcPr>
          <w:p>
            <w:r>
              <w:t>14582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Copiar información del registro al portapapeles</w:t>
            </w:r>
          </w:p>
        </w:tc>
      </w:tr>
      <w:tr>
        <w:tc>
          <w:tcPr>
            <w:tcW w:type="dxa" w:w="2340"/>
          </w:tcPr>
          <w:p>
            <w:r>
              <w:t>generate_medical_history_pdf</w:t>
            </w:r>
          </w:p>
        </w:tc>
        <w:tc>
          <w:tcPr>
            <w:tcW w:type="dxa" w:w="2340"/>
          </w:tcPr>
          <w:p>
            <w:r>
              <w:t>14646</w:t>
            </w:r>
          </w:p>
        </w:tc>
        <w:tc>
          <w:tcPr>
            <w:tcW w:type="dxa" w:w="2340"/>
          </w:tcPr>
          <w:p>
            <w:r>
              <w:t>self, filename</w:t>
            </w:r>
          </w:p>
        </w:tc>
        <w:tc>
          <w:tcPr>
            <w:tcW w:type="dxa" w:w="2340"/>
          </w:tcPr>
          <w:p>
            <w:r>
              <w:t>Generar PDF completo del historial médico</w:t>
            </w:r>
          </w:p>
        </w:tc>
      </w:tr>
      <w:tr>
        <w:tc>
          <w:tcPr>
            <w:tcW w:type="dxa" w:w="2340"/>
          </w:tcPr>
          <w:p>
            <w:r>
              <w:t>create_patient_settings</w:t>
            </w:r>
          </w:p>
        </w:tc>
        <w:tc>
          <w:tcPr>
            <w:tcW w:type="dxa" w:w="2340"/>
          </w:tcPr>
          <w:p>
            <w:r>
              <w:t>14753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Configuración del paciente - Diseño simplificado y limpio</w:t>
            </w:r>
          </w:p>
        </w:tc>
      </w:tr>
      <w:tr>
        <w:tc>
          <w:tcPr>
            <w:tcW w:type="dxa" w:w="2340"/>
          </w:tcPr>
          <w:p>
            <w:r>
              <w:t>save_patient_settings</w:t>
            </w:r>
          </w:p>
        </w:tc>
        <w:tc>
          <w:tcPr>
            <w:tcW w:type="dxa" w:w="2340"/>
          </w:tcPr>
          <w:p>
            <w:r>
              <w:t>14956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Guardar configuración del paciente con validaciones mejoradas</w:t>
            </w:r>
          </w:p>
        </w:tc>
      </w:tr>
      <w:tr>
        <w:tc>
          <w:tcPr>
            <w:tcW w:type="dxa" w:w="2340"/>
          </w:tcPr>
          <w:p>
            <w:r>
              <w:t>change_patient_password</w:t>
            </w:r>
          </w:p>
        </w:tc>
        <w:tc>
          <w:tcPr>
            <w:tcW w:type="dxa" w:w="2340"/>
          </w:tcPr>
          <w:p>
            <w:r>
              <w:t>14995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Diálogo moderno para cambiar contraseña del paciente</w:t>
            </w:r>
          </w:p>
        </w:tc>
      </w:tr>
      <w:tr>
        <w:tc>
          <w:tcPr>
            <w:tcW w:type="dxa" w:w="2340"/>
          </w:tcPr>
          <w:p>
            <w:r>
              <w:t>open_patient_schedule_dialog</w:t>
            </w:r>
          </w:p>
        </w:tc>
        <w:tc>
          <w:tcPr>
            <w:tcW w:type="dxa" w:w="2340"/>
          </w:tcPr>
          <w:p>
            <w:r>
              <w:t>15176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Formulario completo y rediseñado para agendar nueva cita</w:t>
            </w:r>
          </w:p>
        </w:tc>
      </w:tr>
      <w:tr>
        <w:tc>
          <w:tcPr>
            <w:tcW w:type="dxa" w:w="2340"/>
          </w:tcPr>
          <w:p>
            <w:r>
              <w:t>update_patient_appointments_list</w:t>
            </w:r>
          </w:p>
        </w:tc>
        <w:tc>
          <w:tcPr>
            <w:tcW w:type="dxa" w:w="2340"/>
          </w:tcPr>
          <w:p>
            <w:r>
              <w:t>15494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Función para el botón 'Actualizar Lista' - Recarga todas las citas del paciente</w:t>
            </w:r>
          </w:p>
        </w:tc>
      </w:tr>
      <w:tr>
        <w:tc>
          <w:tcPr>
            <w:tcW w:type="dxa" w:w="2340"/>
          </w:tcPr>
          <w:p>
            <w:r>
              <w:t>refresh_patient_appointments</w:t>
            </w:r>
          </w:p>
        </w:tc>
        <w:tc>
          <w:tcPr>
            <w:tcW w:type="dxa" w:w="2340"/>
          </w:tcPr>
          <w:p>
            <w:r>
              <w:t>15507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Función auxiliar para refrescar la lista sin mostrar mensaje</w:t>
            </w:r>
          </w:p>
        </w:tc>
      </w:tr>
      <w:tr>
        <w:tc>
          <w:tcPr>
            <w:tcW w:type="dxa" w:w="2340"/>
          </w:tcPr>
          <w:p>
            <w:r>
              <w:t>get_appointment_status_info</w:t>
            </w:r>
          </w:p>
        </w:tc>
        <w:tc>
          <w:tcPr>
            <w:tcW w:type="dxa" w:w="2340"/>
          </w:tcPr>
          <w:p>
            <w:r>
              <w:t>15514</w:t>
            </w:r>
          </w:p>
        </w:tc>
        <w:tc>
          <w:tcPr>
            <w:tcW w:type="dxa" w:w="2340"/>
          </w:tcPr>
          <w:p>
            <w:r>
              <w:t>self, status</w:t>
            </w:r>
          </w:p>
        </w:tc>
        <w:tc>
          <w:tcPr>
            <w:tcW w:type="dxa" w:w="2340"/>
          </w:tcPr>
          <w:p>
            <w:r>
              <w:t>Obtiene información visual del estado de la cita</w:t>
            </w:r>
          </w:p>
        </w:tc>
      </w:tr>
      <w:tr>
        <w:tc>
          <w:tcPr>
            <w:tcW w:type="dxa" w:w="2340"/>
          </w:tcPr>
          <w:p>
            <w:r>
              <w:t>format_appointment_time</w:t>
            </w:r>
          </w:p>
        </w:tc>
        <w:tc>
          <w:tcPr>
            <w:tcW w:type="dxa" w:w="2340"/>
          </w:tcPr>
          <w:p>
            <w:r>
              <w:t>15549</w:t>
            </w:r>
          </w:p>
        </w:tc>
        <w:tc>
          <w:tcPr>
            <w:tcW w:type="dxa" w:w="2340"/>
          </w:tcPr>
          <w:p>
            <w:r>
              <w:t>self, fecha_str, hora_str</w:t>
            </w:r>
          </w:p>
        </w:tc>
        <w:tc>
          <w:tcPr>
            <w:tcW w:type="dxa" w:w="2340"/>
          </w:tcPr>
          <w:p>
            <w:r>
              <w:t>Formatea la fecha y hora de la cita para mostrar información adicional</w:t>
            </w:r>
          </w:p>
        </w:tc>
      </w:tr>
      <w:tr>
        <w:tc>
          <w:tcPr>
            <w:tcW w:type="dxa" w:w="2340"/>
          </w:tcPr>
          <w:p>
            <w:r>
              <w:t>get_patient_appointment_summary</w:t>
            </w:r>
          </w:p>
        </w:tc>
        <w:tc>
          <w:tcPr>
            <w:tcW w:type="dxa" w:w="2340"/>
          </w:tcPr>
          <w:p>
            <w:r>
              <w:t>15588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Obtiene un resumen de las citas del paciente</w:t>
            </w:r>
          </w:p>
        </w:tc>
      </w:tr>
      <w:tr>
        <w:tc>
          <w:tcPr>
            <w:tcW w:type="dxa" w:w="2340"/>
          </w:tcPr>
          <w:p>
            <w:r>
              <w:t>load_patient_appointments</w:t>
            </w:r>
          </w:p>
        </w:tc>
        <w:tc>
          <w:tcPr>
            <w:tcW w:type="dxa" w:w="2340"/>
          </w:tcPr>
          <w:p>
            <w:r>
              <w:t>15645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 las citas del paciente aplicando filtros simples y fecha seleccionada del calendario</w:t>
            </w:r>
          </w:p>
        </w:tc>
      </w:tr>
      <w:tr>
        <w:tc>
          <w:tcPr>
            <w:tcW w:type="dxa" w:w="2340"/>
          </w:tcPr>
          <w:p>
            <w:r>
              <w:t>get_appointment_status_info</w:t>
            </w:r>
          </w:p>
        </w:tc>
        <w:tc>
          <w:tcPr>
            <w:tcW w:type="dxa" w:w="2340"/>
          </w:tcPr>
          <w:p>
            <w:r>
              <w:t>15792</w:t>
            </w:r>
          </w:p>
        </w:tc>
        <w:tc>
          <w:tcPr>
            <w:tcW w:type="dxa" w:w="2340"/>
          </w:tcPr>
          <w:p>
            <w:r>
              <w:t>self, estado</w:t>
            </w:r>
          </w:p>
        </w:tc>
        <w:tc>
          <w:tcPr>
            <w:tcW w:type="dxa" w:w="2340"/>
          </w:tcPr>
          <w:p>
            <w:r>
              <w:t>Obtiene información visual del estado de la cita</w:t>
            </w:r>
          </w:p>
        </w:tc>
      </w:tr>
      <w:tr>
        <w:tc>
          <w:tcPr>
            <w:tcW w:type="dxa" w:w="2340"/>
          </w:tcPr>
          <w:p>
            <w:r>
              <w:t>format_appointment_time</w:t>
            </w:r>
          </w:p>
        </w:tc>
        <w:tc>
          <w:tcPr>
            <w:tcW w:type="dxa" w:w="2340"/>
          </w:tcPr>
          <w:p>
            <w:r>
              <w:t>15808</w:t>
            </w:r>
          </w:p>
        </w:tc>
        <w:tc>
          <w:tcPr>
            <w:tcW w:type="dxa" w:w="2340"/>
          </w:tcPr>
          <w:p>
            <w:r>
              <w:t>self, fecha_str, hora_str</w:t>
            </w:r>
          </w:p>
        </w:tc>
        <w:tc>
          <w:tcPr>
            <w:tcW w:type="dxa" w:w="2340"/>
          </w:tcPr>
          <w:p>
            <w:r>
              <w:t>Formatea la fecha y hora con información adicional</w:t>
            </w:r>
          </w:p>
        </w:tc>
      </w:tr>
      <w:tr>
        <w:tc>
          <w:tcPr>
            <w:tcW w:type="dxa" w:w="2340"/>
          </w:tcPr>
          <w:p>
            <w:r>
              <w:t>get_patient_appointment_summary</w:t>
            </w:r>
          </w:p>
        </w:tc>
        <w:tc>
          <w:tcPr>
            <w:tcW w:type="dxa" w:w="2340"/>
          </w:tcPr>
          <w:p>
            <w:r>
              <w:t>15856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Obtiene un resumen de las citas del paciente</w:t>
            </w:r>
          </w:p>
        </w:tc>
      </w:tr>
      <w:tr>
        <w:tc>
          <w:tcPr>
            <w:tcW w:type="dxa" w:w="2340"/>
          </w:tcPr>
          <w:p>
            <w:r>
              <w:t>view_my_appointment_details</w:t>
            </w:r>
          </w:p>
        </w:tc>
        <w:tc>
          <w:tcPr>
            <w:tcW w:type="dxa" w:w="2340"/>
          </w:tcPr>
          <w:p>
            <w:r>
              <w:t>15889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Muestra los detalles completos de la cita seleccionada</w:t>
            </w:r>
          </w:p>
        </w:tc>
      </w:tr>
      <w:tr>
        <w:tc>
          <w:tcPr>
            <w:tcW w:type="dxa" w:w="2340"/>
          </w:tcPr>
          <w:p>
            <w:r>
              <w:t>cancel_appointment_from_details</w:t>
            </w:r>
          </w:p>
        </w:tc>
        <w:tc>
          <w:tcPr>
            <w:tcW w:type="dxa" w:w="2340"/>
          </w:tcPr>
          <w:p>
            <w:r>
              <w:t>16051</w:t>
            </w:r>
          </w:p>
        </w:tc>
        <w:tc>
          <w:tcPr>
            <w:tcW w:type="dxa" w:w="2340"/>
          </w:tcPr>
          <w:p>
            <w:r>
              <w:t>self, appt_id, details_window</w:t>
            </w:r>
          </w:p>
        </w:tc>
        <w:tc>
          <w:tcPr>
            <w:tcW w:type="dxa" w:w="2340"/>
          </w:tcPr>
          <w:p>
            <w:r>
              <w:t>Cancela una cita desde la ventana de detalles</w:t>
            </w:r>
          </w:p>
        </w:tc>
      </w:tr>
      <w:tr>
        <w:tc>
          <w:tcPr>
            <w:tcW w:type="dxa" w:w="2340"/>
          </w:tcPr>
          <w:p>
            <w:r>
              <w:t>edit_my_appointment</w:t>
            </w:r>
          </w:p>
        </w:tc>
        <w:tc>
          <w:tcPr>
            <w:tcW w:type="dxa" w:w="2340"/>
          </w:tcPr>
          <w:p>
            <w:r>
              <w:t>16066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Permite al paciente editar su cita (solo fecha, hora y motivo)</w:t>
            </w:r>
          </w:p>
        </w:tc>
      </w:tr>
      <w:tr>
        <w:tc>
          <w:tcPr>
            <w:tcW w:type="dxa" w:w="2340"/>
          </w:tcPr>
          <w:p>
            <w:r>
              <w:t>cancel_my_appointment</w:t>
            </w:r>
          </w:p>
        </w:tc>
        <w:tc>
          <w:tcPr>
            <w:tcW w:type="dxa" w:w="2340"/>
          </w:tcPr>
          <w:p>
            <w:r>
              <w:t>16476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Formulario completo y rediseñado para cancelar cita médica</w:t>
            </w:r>
          </w:p>
        </w:tc>
      </w:tr>
      <w:tr>
        <w:tc>
          <w:tcPr>
            <w:tcW w:type="dxa" w:w="2340"/>
          </w:tcPr>
          <w:p>
            <w:r>
              <w:t>create_no_data_placeholder</w:t>
            </w:r>
          </w:p>
        </w:tc>
        <w:tc>
          <w:tcPr>
            <w:tcW w:type="dxa" w:w="2340"/>
          </w:tcPr>
          <w:p>
            <w:r>
              <w:t>16741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placeholder cuando no hay datos - más compacto</w:t>
            </w:r>
          </w:p>
        </w:tc>
      </w:tr>
      <w:tr>
        <w:tc>
          <w:tcPr>
            <w:tcW w:type="dxa" w:w="2340"/>
          </w:tcPr>
          <w:p>
            <w:r>
              <w:t>create_history_card</w:t>
            </w:r>
          </w:p>
        </w:tc>
        <w:tc>
          <w:tcPr>
            <w:tcW w:type="dxa" w:w="2340"/>
          </w:tcPr>
          <w:p>
            <w:r>
              <w:t>16773</w:t>
            </w:r>
          </w:p>
        </w:tc>
        <w:tc>
          <w:tcPr>
            <w:tcW w:type="dxa" w:w="2340"/>
          </w:tcPr>
          <w:p>
            <w:r>
              <w:t>self, parent, record_data, row_num</w:t>
            </w:r>
          </w:p>
        </w:tc>
        <w:tc>
          <w:tcPr>
            <w:tcW w:type="dxa" w:w="2340"/>
          </w:tcPr>
          <w:p>
            <w:r>
              <w:t>Crear una carta moderna para cada registro del historial</w:t>
            </w:r>
          </w:p>
        </w:tc>
      </w:tr>
      <w:tr>
        <w:tc>
          <w:tcPr>
            <w:tcW w:type="dxa" w:w="2340"/>
          </w:tcPr>
          <w:p>
            <w:r>
              <w:t>view_history_detail_card</w:t>
            </w:r>
          </w:p>
        </w:tc>
        <w:tc>
          <w:tcPr>
            <w:tcW w:type="dxa" w:w="2340"/>
          </w:tcPr>
          <w:p>
            <w:r>
              <w:t>16968</w:t>
            </w:r>
          </w:p>
        </w:tc>
        <w:tc>
          <w:tcPr>
            <w:tcW w:type="dxa" w:w="2340"/>
          </w:tcPr>
          <w:p>
            <w:r>
              <w:t>self, record_data</w:t>
            </w:r>
          </w:p>
        </w:tc>
        <w:tc>
          <w:tcPr>
            <w:tcW w:type="dxa" w:w="2340"/>
          </w:tcPr>
          <w:p>
            <w:r>
              <w:t>Ver detalles completos de un registro desde una carta</w:t>
            </w:r>
          </w:p>
        </w:tc>
      </w:tr>
      <w:tr>
        <w:tc>
          <w:tcPr>
            <w:tcW w:type="dxa" w:w="2340"/>
          </w:tcPr>
          <w:p>
            <w:r>
              <w:t>load_patient_medical_history</w:t>
            </w:r>
          </w:p>
        </w:tc>
        <w:tc>
          <w:tcPr>
            <w:tcW w:type="dxa" w:w="2340"/>
          </w:tcPr>
          <w:p>
            <w:r>
              <w:t>17221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historial médico en la tabla simple</w:t>
            </w:r>
          </w:p>
        </w:tc>
      </w:tr>
      <w:tr>
        <w:tc>
          <w:tcPr>
            <w:tcW w:type="dxa" w:w="2340"/>
          </w:tcPr>
          <w:p>
            <w:r>
              <w:t>filter_medical_history</w:t>
            </w:r>
          </w:p>
        </w:tc>
        <w:tc>
          <w:tcPr>
            <w:tcW w:type="dxa" w:w="2340"/>
          </w:tcPr>
          <w:p>
            <w:r>
              <w:t>17311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Aplicar filtros a la tabla de historial médico del paciente</w:t>
            </w:r>
          </w:p>
        </w:tc>
      </w:tr>
      <w:tr>
        <w:tc>
          <w:tcPr>
            <w:tcW w:type="dxa" w:w="2340"/>
          </w:tcPr>
          <w:p>
            <w:r>
              <w:t>create_patient_billing</w:t>
            </w:r>
          </w:p>
        </w:tc>
        <w:tc>
          <w:tcPr>
            <w:tcW w:type="dxa" w:w="2340"/>
          </w:tcPr>
          <w:p>
            <w:r>
              <w:t>17315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Mis facturas y pagos - Vista simplificada con tabla y tarjetas laterales</w:t>
            </w:r>
          </w:p>
        </w:tc>
      </w:tr>
      <w:tr>
        <w:tc>
          <w:tcPr>
            <w:tcW w:type="dxa" w:w="2340"/>
          </w:tcPr>
          <w:p>
            <w:r>
              <w:t>create_billing_status_cards</w:t>
            </w:r>
          </w:p>
        </w:tc>
        <w:tc>
          <w:tcPr>
            <w:tcW w:type="dxa" w:w="2340"/>
          </w:tcPr>
          <w:p>
            <w:r>
              <w:t>17456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Crear tarjetas de estado en el panel lateral</w:t>
            </w:r>
          </w:p>
        </w:tc>
      </w:tr>
      <w:tr>
        <w:tc>
          <w:tcPr>
            <w:tcW w:type="dxa" w:w="2340"/>
          </w:tcPr>
          <w:p>
            <w:r>
              <w:t>create_status_card</w:t>
            </w:r>
          </w:p>
        </w:tc>
        <w:tc>
          <w:tcPr>
            <w:tcW w:type="dxa" w:w="2340"/>
          </w:tcPr>
          <w:p>
            <w:r>
              <w:t>17507</w:t>
            </w:r>
          </w:p>
        </w:tc>
        <w:tc>
          <w:tcPr>
            <w:tcW w:type="dxa" w:w="2340"/>
          </w:tcPr>
          <w:p>
            <w:r>
              <w:t>self, parent, config</w:t>
            </w:r>
          </w:p>
        </w:tc>
        <w:tc>
          <w:tcPr>
            <w:tcW w:type="dxa" w:w="2340"/>
          </w:tcPr>
          <w:p>
            <w:r>
              <w:t>Crear una tarjeta individual de estado</w:t>
            </w:r>
          </w:p>
        </w:tc>
      </w:tr>
      <w:tr>
        <w:tc>
          <w:tcPr>
            <w:tcW w:type="dxa" w:w="2340"/>
          </w:tcPr>
          <w:p>
            <w:r>
              <w:t>get_billing_statistics</w:t>
            </w:r>
          </w:p>
        </w:tc>
        <w:tc>
          <w:tcPr>
            <w:tcW w:type="dxa" w:w="2340"/>
          </w:tcPr>
          <w:p>
            <w:r>
              <w:t>17534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 facturación del paciente actual</w:t>
            </w:r>
          </w:p>
        </w:tc>
      </w:tr>
      <w:tr>
        <w:tc>
          <w:tcPr>
            <w:tcW w:type="dxa" w:w="2340"/>
          </w:tcPr>
          <w:p>
            <w:r>
              <w:t>get_patient_billing_summary</w:t>
            </w:r>
          </w:p>
        </w:tc>
        <w:tc>
          <w:tcPr>
            <w:tcW w:type="dxa" w:w="2340"/>
          </w:tcPr>
          <w:p>
            <w:r>
              <w:t>17572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resumen de facturación del paciente actual</w:t>
            </w:r>
          </w:p>
        </w:tc>
      </w:tr>
      <w:tr>
        <w:tc>
          <w:tcPr>
            <w:tcW w:type="dxa" w:w="2340"/>
          </w:tcPr>
          <w:p>
            <w:r>
              <w:t>load_patient_billing_data</w:t>
            </w:r>
          </w:p>
        </w:tc>
        <w:tc>
          <w:tcPr>
            <w:tcW w:type="dxa" w:w="2340"/>
          </w:tcPr>
          <w:p>
            <w:r>
              <w:t>17625</w:t>
            </w:r>
          </w:p>
        </w:tc>
        <w:tc>
          <w:tcPr>
            <w:tcW w:type="dxa" w:w="2340"/>
          </w:tcPr>
          <w:p>
            <w:r>
              <w:t>self, period_filter, status_filter</w:t>
            </w:r>
          </w:p>
        </w:tc>
        <w:tc>
          <w:tcPr>
            <w:tcW w:type="dxa" w:w="2340"/>
          </w:tcPr>
          <w:p>
            <w:r>
              <w:t>Cargar facturas del paciente actual en la tabla simplificada</w:t>
            </w:r>
          </w:p>
        </w:tc>
      </w:tr>
      <w:tr>
        <w:tc>
          <w:tcPr>
            <w:tcW w:type="dxa" w:w="2340"/>
          </w:tcPr>
          <w:p>
            <w:r>
              <w:t>refresh_patient_billing</w:t>
            </w:r>
          </w:p>
        </w:tc>
        <w:tc>
          <w:tcPr>
            <w:tcW w:type="dxa" w:w="2340"/>
          </w:tcPr>
          <w:p>
            <w:r>
              <w:t>17731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datos de facturación del paciente</w:t>
            </w:r>
          </w:p>
        </w:tc>
      </w:tr>
      <w:tr>
        <w:tc>
          <w:tcPr>
            <w:tcW w:type="dxa" w:w="2340"/>
          </w:tcPr>
          <w:p>
            <w:r>
              <w:t>download_patient_invoice</w:t>
            </w:r>
          </w:p>
        </w:tc>
        <w:tc>
          <w:tcPr>
            <w:tcW w:type="dxa" w:w="2340"/>
          </w:tcPr>
          <w:p>
            <w:r>
              <w:t>17736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factura seleccionada</w:t>
            </w:r>
          </w:p>
        </w:tc>
      </w:tr>
      <w:tr>
        <w:tc>
          <w:tcPr>
            <w:tcW w:type="dxa" w:w="2340"/>
          </w:tcPr>
          <w:p>
            <w:r>
              <w:t>view_payment_history</w:t>
            </w:r>
          </w:p>
        </w:tc>
        <w:tc>
          <w:tcPr>
            <w:tcW w:type="dxa" w:w="2340"/>
          </w:tcPr>
          <w:p>
            <w:r>
              <w:t>17750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de pagos del paciente</w:t>
            </w:r>
          </w:p>
        </w:tc>
      </w:tr>
      <w:tr>
        <w:tc>
          <w:tcPr>
            <w:tcW w:type="dxa" w:w="2340"/>
          </w:tcPr>
          <w:p>
            <w:r>
              <w:t>request_account_statement</w:t>
            </w:r>
          </w:p>
        </w:tc>
        <w:tc>
          <w:tcPr>
            <w:tcW w:type="dxa" w:w="2340"/>
          </w:tcPr>
          <w:p>
            <w:r>
              <w:t>17757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Solicitar estado de cuenta</w:t>
            </w:r>
          </w:p>
        </w:tc>
      </w:tr>
      <w:tr>
        <w:tc>
          <w:tcPr>
            <w:tcW w:type="dxa" w:w="2340"/>
          </w:tcPr>
          <w:p>
            <w:r>
              <w:t>billing_inquiry</w:t>
            </w:r>
          </w:p>
        </w:tc>
        <w:tc>
          <w:tcPr>
            <w:tcW w:type="dxa" w:w="2340"/>
          </w:tcPr>
          <w:p>
            <w:r>
              <w:t>17764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Consulta sobre facturación</w:t>
            </w:r>
          </w:p>
        </w:tc>
      </w:tr>
      <w:tr>
        <w:tc>
          <w:tcPr>
            <w:tcW w:type="dxa" w:w="2340"/>
          </w:tcPr>
          <w:p>
            <w:r>
              <w:t>filter_patient_billing</w:t>
            </w:r>
          </w:p>
        </w:tc>
        <w:tc>
          <w:tcPr>
            <w:tcW w:type="dxa" w:w="2340"/>
          </w:tcPr>
          <w:p>
            <w:r>
              <w:t>17773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Filtrar facturas del paciente según período y estado</w:t>
            </w:r>
          </w:p>
        </w:tc>
      </w:tr>
      <w:tr>
        <w:tc>
          <w:tcPr>
            <w:tcW w:type="dxa" w:w="2340"/>
          </w:tcPr>
          <w:p>
            <w:r>
              <w:t>clear_billing_filters</w:t>
            </w:r>
          </w:p>
        </w:tc>
        <w:tc>
          <w:tcPr>
            <w:tcW w:type="dxa" w:w="2340"/>
          </w:tcPr>
          <w:p>
            <w:r>
              <w:t>17783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facturación</w:t>
            </w:r>
          </w:p>
        </w:tc>
      </w:tr>
      <w:tr>
        <w:tc>
          <w:tcPr>
            <w:tcW w:type="dxa" w:w="2340"/>
          </w:tcPr>
          <w:p>
            <w:r>
              <w:t>view_billing_detail</w:t>
            </w:r>
          </w:p>
        </w:tc>
        <w:tc>
          <w:tcPr>
            <w:tcW w:type="dxa" w:w="2340"/>
          </w:tcPr>
          <w:p>
            <w:r>
              <w:t>17792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de factura seleccionada</w:t>
            </w:r>
          </w:p>
        </w:tc>
      </w:tr>
      <w:tr>
        <w:tc>
          <w:tcPr>
            <w:tcW w:type="dxa" w:w="2340"/>
          </w:tcPr>
          <w:p>
            <w:r>
              <w:t>download_billing_pdf</w:t>
            </w:r>
          </w:p>
        </w:tc>
        <w:tc>
          <w:tcPr>
            <w:tcW w:type="dxa" w:w="2340"/>
          </w:tcPr>
          <w:p>
            <w:r>
              <w:t>17820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PDF de factura seleccionada</w:t>
            </w:r>
          </w:p>
        </w:tc>
      </w:tr>
      <w:tr>
        <w:tc>
          <w:tcPr>
            <w:tcW w:type="dxa" w:w="2340"/>
          </w:tcPr>
          <w:p>
            <w:r>
              <w:t>email_my_billing</w:t>
            </w:r>
          </w:p>
        </w:tc>
        <w:tc>
          <w:tcPr>
            <w:tcW w:type="dxa" w:w="2340"/>
          </w:tcPr>
          <w:p>
            <w:r>
              <w:t>17838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factura por email</w:t>
            </w:r>
          </w:p>
        </w:tc>
      </w:tr>
      <w:tr>
        <w:tc>
          <w:tcPr>
            <w:tcW w:type="dxa" w:w="2340"/>
          </w:tcPr>
          <w:p>
            <w:r>
              <w:t>view_billing_detail_simple</w:t>
            </w:r>
          </w:p>
        </w:tc>
        <w:tc>
          <w:tcPr>
            <w:tcW w:type="dxa" w:w="2340"/>
          </w:tcPr>
          <w:p>
            <w:r>
              <w:t>17857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la factura seleccionada con doble clic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17926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filter_patient_invoices</w:t>
            </w:r>
          </w:p>
        </w:tc>
        <w:tc>
          <w:tcPr>
            <w:tcW w:type="dxa" w:w="2340"/>
          </w:tcPr>
          <w:p>
            <w:r>
              <w:t>17945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facturas del paciente</w:t>
            </w:r>
          </w:p>
        </w:tc>
      </w:tr>
      <w:tr>
        <w:tc>
          <w:tcPr>
            <w:tcW w:type="dxa" w:w="2340"/>
          </w:tcPr>
          <w:p>
            <w:r>
              <w:t>view_patient_invoice_details</w:t>
            </w:r>
          </w:p>
        </w:tc>
        <w:tc>
          <w:tcPr>
            <w:tcW w:type="dxa" w:w="2340"/>
          </w:tcPr>
          <w:p>
            <w:r>
              <w:t>17950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 factura del paciente</w:t>
            </w:r>
          </w:p>
        </w:tc>
      </w:tr>
      <w:tr>
        <w:tc>
          <w:tcPr>
            <w:tcW w:type="dxa" w:w="2340"/>
          </w:tcPr>
          <w:p>
            <w:r>
              <w:t>create_patient_profile</w:t>
            </w:r>
          </w:p>
        </w:tc>
        <w:tc>
          <w:tcPr>
            <w:tcW w:type="dxa" w:w="2340"/>
          </w:tcPr>
          <w:p>
            <w:r>
              <w:t>17973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Mi perfil para pacientes</w:t>
            </w:r>
          </w:p>
        </w:tc>
      </w:tr>
      <w:tr>
        <w:tc>
          <w:tcPr>
            <w:tcW w:type="dxa" w:w="2340"/>
          </w:tcPr>
          <w:p>
            <w:r>
              <w:t>get_doctor_stats</w:t>
            </w:r>
          </w:p>
        </w:tc>
        <w:tc>
          <w:tcPr>
            <w:tcW w:type="dxa" w:w="2340"/>
          </w:tcPr>
          <w:p>
            <w:r>
              <w:t>18094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específicas del doctor</w:t>
            </w:r>
          </w:p>
        </w:tc>
      </w:tr>
      <w:tr>
        <w:tc>
          <w:tcPr>
            <w:tcW w:type="dxa" w:w="2340"/>
          </w:tcPr>
          <w:p>
            <w:r>
              <w:t>get_doctor_upcoming_appointments</w:t>
            </w:r>
          </w:p>
        </w:tc>
        <w:tc>
          <w:tcPr>
            <w:tcW w:type="dxa" w:w="2340"/>
          </w:tcPr>
          <w:p>
            <w:r>
              <w:t>18158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próximas citas del doctor</w:t>
            </w:r>
          </w:p>
        </w:tc>
      </w:tr>
      <w:tr>
        <w:tc>
          <w:tcPr>
            <w:tcW w:type="dxa" w:w="2340"/>
          </w:tcPr>
          <w:p>
            <w:r>
              <w:t>get_secretaria_stats</w:t>
            </w:r>
          </w:p>
        </w:tc>
        <w:tc>
          <w:tcPr>
            <w:tcW w:type="dxa" w:w="2340"/>
          </w:tcPr>
          <w:p>
            <w:r>
              <w:t>18194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para secretarias</w:t>
            </w:r>
          </w:p>
        </w:tc>
      </w:tr>
      <w:tr>
        <w:tc>
          <w:tcPr>
            <w:tcW w:type="dxa" w:w="2340"/>
          </w:tcPr>
          <w:p>
            <w:r>
              <w:t>get_today_appointments</w:t>
            </w:r>
          </w:p>
        </w:tc>
        <w:tc>
          <w:tcPr>
            <w:tcW w:type="dxa" w:w="2340"/>
          </w:tcPr>
          <w:p>
            <w:r>
              <w:t>18230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citas de hoy para la agenda</w:t>
            </w:r>
          </w:p>
        </w:tc>
      </w:tr>
      <w:tr>
        <w:tc>
          <w:tcPr>
            <w:tcW w:type="dxa" w:w="2340"/>
          </w:tcPr>
          <w:p>
            <w:r>
              <w:t>get_patient_info</w:t>
            </w:r>
          </w:p>
        </w:tc>
        <w:tc>
          <w:tcPr>
            <w:tcW w:type="dxa" w:w="2340"/>
          </w:tcPr>
          <w:p>
            <w:r>
              <w:t>18263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información del paciente actual con detección robusta de esquema.</w:t>
            </w:r>
          </w:p>
        </w:tc>
      </w:tr>
      <w:tr>
        <w:tc>
          <w:tcPr>
            <w:tcW w:type="dxa" w:w="2340"/>
          </w:tcPr>
          <w:p>
            <w:r>
              <w:t>get_patient_stats</w:t>
            </w:r>
          </w:p>
        </w:tc>
        <w:tc>
          <w:tcPr>
            <w:tcW w:type="dxa" w:w="2340"/>
          </w:tcPr>
          <w:p>
            <w:r>
              <w:t>18325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del paciente actual</w:t>
            </w:r>
          </w:p>
        </w:tc>
      </w:tr>
      <w:tr>
        <w:tc>
          <w:tcPr>
            <w:tcW w:type="dxa" w:w="2340"/>
          </w:tcPr>
          <w:p>
            <w:r>
              <w:t>get_patient_info</w:t>
            </w:r>
          </w:p>
        </w:tc>
        <w:tc>
          <w:tcPr>
            <w:tcW w:type="dxa" w:w="2340"/>
          </w:tcPr>
          <w:p>
            <w:r>
              <w:t>18374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Obtener información completa del paciente</w:t>
            </w:r>
          </w:p>
        </w:tc>
      </w:tr>
      <w:tr>
        <w:tc>
          <w:tcPr>
            <w:tcW w:type="dxa" w:w="2340"/>
          </w:tcPr>
          <w:p>
            <w:r>
              <w:t>view_history_detail</w:t>
            </w:r>
          </w:p>
        </w:tc>
        <w:tc>
          <w:tcPr>
            <w:tcW w:type="dxa" w:w="2340"/>
          </w:tcPr>
          <w:p>
            <w:r>
              <w:t>18415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detalle completo del registro seleccionado del historial con observaciones del doctor</w:t>
            </w:r>
          </w:p>
        </w:tc>
      </w:tr>
      <w:tr>
        <w:tc>
          <w:tcPr>
            <w:tcW w:type="dxa" w:w="2340"/>
          </w:tcPr>
          <w:p>
            <w:r>
              <w:t>print_my_history</w:t>
            </w:r>
          </w:p>
        </w:tc>
        <w:tc>
          <w:tcPr>
            <w:tcW w:type="dxa" w:w="2340"/>
          </w:tcPr>
          <w:p>
            <w:r>
              <w:t>18629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(stub básico)</w:t>
            </w:r>
          </w:p>
        </w:tc>
      </w:tr>
      <w:tr>
        <w:tc>
          <w:tcPr>
            <w:tcW w:type="dxa" w:w="2340"/>
          </w:tcPr>
          <w:p>
            <w:r>
              <w:t>export_history_pdf</w:t>
            </w:r>
          </w:p>
        </w:tc>
        <w:tc>
          <w:tcPr>
            <w:tcW w:type="dxa" w:w="2340"/>
          </w:tcPr>
          <w:p>
            <w:r>
              <w:t>18633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Exportar historial a PDF (stub básico)</w:t>
            </w:r>
          </w:p>
        </w:tc>
      </w:tr>
      <w:tr>
        <w:tc>
          <w:tcPr>
            <w:tcW w:type="dxa" w:w="2340"/>
          </w:tcPr>
          <w:p>
            <w:r>
              <w:t>email_my_history</w:t>
            </w:r>
          </w:p>
        </w:tc>
        <w:tc>
          <w:tcPr>
            <w:tcW w:type="dxa" w:w="2340"/>
          </w:tcPr>
          <w:p>
            <w:r>
              <w:t>18637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historial por email (stub básico)</w:t>
            </w:r>
          </w:p>
        </w:tc>
      </w:tr>
      <w:tr>
        <w:tc>
          <w:tcPr>
            <w:tcW w:type="dxa" w:w="2340"/>
          </w:tcPr>
          <w:p>
            <w:r>
              <w:t>get_patient_upcoming_appointments</w:t>
            </w:r>
          </w:p>
        </w:tc>
        <w:tc>
          <w:tcPr>
            <w:tcW w:type="dxa" w:w="2340"/>
          </w:tcPr>
          <w:p>
            <w:r>
              <w:t>18641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próximas citas del paciente</w:t>
            </w:r>
          </w:p>
        </w:tc>
      </w:tr>
      <w:tr>
        <w:tc>
          <w:tcPr>
            <w:tcW w:type="dxa" w:w="2340"/>
          </w:tcPr>
          <w:p>
            <w:r>
              <w:t>get_patient_reminders</w:t>
            </w:r>
          </w:p>
        </w:tc>
        <w:tc>
          <w:tcPr>
            <w:tcW w:type="dxa" w:w="2340"/>
          </w:tcPr>
          <w:p>
            <w:r>
              <w:t>18678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recordatorios del paciente</w:t>
            </w:r>
          </w:p>
        </w:tc>
      </w:tr>
      <w:tr>
        <w:tc>
          <w:tcPr>
            <w:tcW w:type="dxa" w:w="2340"/>
          </w:tcPr>
          <w:p>
            <w:r>
              <w:t>new_appointment_quick</w:t>
            </w:r>
          </w:p>
        </w:tc>
        <w:tc>
          <w:tcPr>
            <w:tcW w:type="dxa" w:w="2340"/>
          </w:tcPr>
          <w:p>
            <w:r>
              <w:t>18709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nueva cita</w:t>
            </w:r>
          </w:p>
        </w:tc>
      </w:tr>
      <w:tr>
        <w:tc>
          <w:tcPr>
            <w:tcW w:type="dxa" w:w="2340"/>
          </w:tcPr>
          <w:p>
            <w:r>
              <w:t>new_patient_quick</w:t>
            </w:r>
          </w:p>
        </w:tc>
        <w:tc>
          <w:tcPr>
            <w:tcW w:type="dxa" w:w="2340"/>
          </w:tcPr>
          <w:p>
            <w:r>
              <w:t>18713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process_payment_quick</w:t>
            </w:r>
          </w:p>
        </w:tc>
        <w:tc>
          <w:tcPr>
            <w:tcW w:type="dxa" w:w="2340"/>
          </w:tcPr>
          <w:p>
            <w:r>
              <w:t>18716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Acceso rápido al sistema de facturación para procesamiento de pagos</w:t>
            </w:r>
          </w:p>
        </w:tc>
      </w:tr>
      <w:tr>
        <w:tc>
          <w:tcPr>
            <w:tcW w:type="dxa" w:w="2340"/>
          </w:tcPr>
          <w:p>
            <w:r>
              <w:t>generate_invoice_quick</w:t>
            </w:r>
          </w:p>
        </w:tc>
        <w:tc>
          <w:tcPr>
            <w:tcW w:type="dxa" w:w="2340"/>
          </w:tcPr>
          <w:p>
            <w:r>
              <w:t>18726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Acceso rápido al sistema de facturación para generar facturas</w:t>
            </w:r>
          </w:p>
        </w:tc>
      </w:tr>
      <w:tr>
        <w:tc>
          <w:tcPr>
            <w:tcW w:type="dxa" w:w="2340"/>
          </w:tcPr>
          <w:p>
            <w:r>
              <w:t>manage_waiting_list</w:t>
            </w:r>
          </w:p>
        </w:tc>
        <w:tc>
          <w:tcPr>
            <w:tcW w:type="dxa" w:w="2340"/>
          </w:tcPr>
          <w:p>
            <w:r>
              <w:t>18737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daily_report</w:t>
            </w:r>
          </w:p>
        </w:tc>
        <w:tc>
          <w:tcPr>
            <w:tcW w:type="dxa" w:w="2340"/>
          </w:tcPr>
          <w:p>
            <w:r>
              <w:t>18740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load_doctor_appointments</w:t>
            </w:r>
          </w:p>
        </w:tc>
        <w:tc>
          <w:tcPr>
            <w:tcW w:type="dxa" w:w="2340"/>
          </w:tcPr>
          <w:p>
            <w:r>
              <w:t>18743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del doctor con datos completos</w:t>
            </w:r>
          </w:p>
        </w:tc>
      </w:tr>
      <w:tr>
        <w:tc>
          <w:tcPr>
            <w:tcW w:type="dxa" w:w="2340"/>
          </w:tcPr>
          <w:p>
            <w:r>
              <w:t>filter_doctor_appointments</w:t>
            </w:r>
          </w:p>
        </w:tc>
        <w:tc>
          <w:tcPr>
            <w:tcW w:type="dxa" w:w="2340"/>
          </w:tcPr>
          <w:p>
            <w:r>
              <w:t>18809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citas según criterios seleccionados</w:t>
            </w:r>
          </w:p>
        </w:tc>
      </w:tr>
      <w:tr>
        <w:tc>
          <w:tcPr>
            <w:tcW w:type="dxa" w:w="2340"/>
          </w:tcPr>
          <w:p>
            <w:r>
              <w:t>apply_appointment_filters</w:t>
            </w:r>
          </w:p>
        </w:tc>
        <w:tc>
          <w:tcPr>
            <w:tcW w:type="dxa" w:w="2340"/>
          </w:tcPr>
          <w:p>
            <w:r>
              <w:t>18813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las citas mostradas</w:t>
            </w:r>
          </w:p>
        </w:tc>
      </w:tr>
      <w:tr>
        <w:tc>
          <w:tcPr>
            <w:tcW w:type="dxa" w:w="2340"/>
          </w:tcPr>
          <w:p>
            <w:r>
              <w:t>search_appointments_by_patient</w:t>
            </w:r>
          </w:p>
        </w:tc>
        <w:tc>
          <w:tcPr>
            <w:tcW w:type="dxa" w:w="2340"/>
          </w:tcPr>
          <w:p>
            <w:r>
              <w:t>18872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citas por nombre de paciente</w:t>
            </w:r>
          </w:p>
        </w:tc>
      </w:tr>
      <w:tr>
        <w:tc>
          <w:tcPr>
            <w:tcW w:type="dxa" w:w="2340"/>
          </w:tcPr>
          <w:p>
            <w:r>
              <w:t>on_appointment_select</w:t>
            </w:r>
          </w:p>
        </w:tc>
        <w:tc>
          <w:tcPr>
            <w:tcW w:type="dxa" w:w="2340"/>
          </w:tcPr>
          <w:p>
            <w:r>
              <w:t>18876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cita - Panel eliminado, solo doble clic</w:t>
            </w:r>
          </w:p>
        </w:tc>
      </w:tr>
      <w:tr>
        <w:tc>
          <w:tcPr>
            <w:tcW w:type="dxa" w:w="2340"/>
          </w:tcPr>
          <w:p>
            <w:r>
              <w:t>show_appointment_details</w:t>
            </w:r>
          </w:p>
        </w:tc>
        <w:tc>
          <w:tcPr>
            <w:tcW w:type="dxa" w:w="2340"/>
          </w:tcPr>
          <w:p>
            <w:r>
              <w:t>18886</w:t>
            </w:r>
          </w:p>
        </w:tc>
        <w:tc>
          <w:tcPr>
            <w:tcW w:type="dxa" w:w="2340"/>
          </w:tcPr>
          <w:p>
            <w:r>
              <w:t>self, cita_id</w:t>
            </w:r>
          </w:p>
        </w:tc>
        <w:tc>
          <w:tcPr>
            <w:tcW w:type="dxa" w:w="2340"/>
          </w:tcPr>
          <w:p>
            <w:r>
              <w:t>Mostrar detalles completos de una cita</w:t>
            </w:r>
          </w:p>
        </w:tc>
      </w:tr>
      <w:tr>
        <w:tc>
          <w:tcPr>
            <w:tcW w:type="dxa" w:w="2340"/>
          </w:tcPr>
          <w:p>
            <w:r>
              <w:t>refresh_appointments</w:t>
            </w:r>
          </w:p>
        </w:tc>
        <w:tc>
          <w:tcPr>
            <w:tcW w:type="dxa" w:w="2340"/>
          </w:tcPr>
          <w:p>
            <w:r>
              <w:t>18998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citas</w:t>
            </w:r>
          </w:p>
        </w:tc>
      </w:tr>
      <w:tr>
        <w:tc>
          <w:tcPr>
            <w:tcW w:type="dxa" w:w="2340"/>
          </w:tcPr>
          <w:p>
            <w:r>
              <w:t>schedule_new_appointment</w:t>
            </w:r>
          </w:p>
        </w:tc>
        <w:tc>
          <w:tcPr>
            <w:tcW w:type="dxa" w:w="2340"/>
          </w:tcPr>
          <w:p>
            <w:r>
              <w:t>19003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nueva cita - placeholder</w:t>
            </w:r>
          </w:p>
        </w:tc>
      </w:tr>
      <w:tr>
        <w:tc>
          <w:tcPr>
            <w:tcW w:type="dxa" w:w="2340"/>
          </w:tcPr>
          <w:p>
            <w:r>
              <w:t>show_appointment_stats</w:t>
            </w:r>
          </w:p>
        </w:tc>
        <w:tc>
          <w:tcPr>
            <w:tcW w:type="dxa" w:w="2340"/>
          </w:tcPr>
          <w:p>
            <w:r>
              <w:t>19007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estadísticas de citas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19066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print_appointment</w:t>
            </w:r>
          </w:p>
        </w:tc>
        <w:tc>
          <w:tcPr>
            <w:tcW w:type="dxa" w:w="2340"/>
          </w:tcPr>
          <w:p>
            <w:r>
              <w:t>19075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detalles de la cita</w:t>
            </w:r>
          </w:p>
        </w:tc>
      </w:tr>
      <w:tr>
        <w:tc>
          <w:tcPr>
            <w:tcW w:type="dxa" w:w="2340"/>
          </w:tcPr>
          <w:p>
            <w:r>
              <w:t>load_doctor_patients</w:t>
            </w:r>
          </w:p>
        </w:tc>
        <w:tc>
          <w:tcPr>
            <w:tcW w:type="dxa" w:w="2340"/>
          </w:tcPr>
          <w:p>
            <w:r>
              <w:t>19084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pacientes del doctor</w:t>
            </w:r>
          </w:p>
        </w:tc>
      </w:tr>
      <w:tr>
        <w:tc>
          <w:tcPr>
            <w:tcW w:type="dxa" w:w="2340"/>
          </w:tcPr>
          <w:p>
            <w:r>
              <w:t>load_medical_patients</w:t>
            </w:r>
          </w:p>
        </w:tc>
        <w:tc>
          <w:tcPr>
            <w:tcW w:type="dxa" w:w="2340"/>
          </w:tcPr>
          <w:p>
            <w:r>
              <w:t>19128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pacientes para historiales médicos</w:t>
            </w:r>
          </w:p>
        </w:tc>
      </w:tr>
      <w:tr>
        <w:tc>
          <w:tcPr>
            <w:tcW w:type="dxa" w:w="2340"/>
          </w:tcPr>
          <w:p>
            <w:r>
              <w:t>view_appointment_details</w:t>
            </w:r>
          </w:p>
        </w:tc>
        <w:tc>
          <w:tcPr>
            <w:tcW w:type="dxa" w:w="2340"/>
          </w:tcPr>
          <w:p>
            <w:r>
              <w:t>19157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de la cita seleccionada</w:t>
            </w:r>
          </w:p>
        </w:tc>
      </w:tr>
      <w:tr>
        <w:tc>
          <w:tcPr>
            <w:tcW w:type="dxa" w:w="2340"/>
          </w:tcPr>
          <w:p>
            <w:r>
              <w:t>complete_appointment</w:t>
            </w:r>
          </w:p>
        </w:tc>
        <w:tc>
          <w:tcPr>
            <w:tcW w:type="dxa" w:w="2340"/>
          </w:tcPr>
          <w:p>
            <w:r>
              <w:t>19237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Marcar cita como completada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19270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</w:t>
            </w:r>
          </w:p>
        </w:tc>
      </w:tr>
      <w:tr>
        <w:tc>
          <w:tcPr>
            <w:tcW w:type="dxa" w:w="2340"/>
          </w:tcPr>
          <w:p>
            <w:r>
              <w:t>add_appointment_notes</w:t>
            </w:r>
          </w:p>
        </w:tc>
        <w:tc>
          <w:tcPr>
            <w:tcW w:type="dxa" w:w="2340"/>
          </w:tcPr>
          <w:p>
            <w:r>
              <w:t>19350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notas a la cita seleccionada</w:t>
            </w:r>
          </w:p>
        </w:tc>
      </w:tr>
      <w:tr>
        <w:tc>
          <w:tcPr>
            <w:tcW w:type="dxa" w:w="2340"/>
          </w:tcPr>
          <w:p>
            <w:r>
              <w:t>search_patients</w:t>
            </w:r>
          </w:p>
        </w:tc>
        <w:tc>
          <w:tcPr>
            <w:tcW w:type="dxa" w:w="2340"/>
          </w:tcPr>
          <w:p>
            <w:r>
              <w:t>19424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pacientes del doctor</w:t>
            </w:r>
          </w:p>
        </w:tc>
      </w:tr>
      <w:tr>
        <w:tc>
          <w:tcPr>
            <w:tcW w:type="dxa" w:w="2340"/>
          </w:tcPr>
          <w:p>
            <w:r>
              <w:t>view_patient_profile</w:t>
            </w:r>
          </w:p>
        </w:tc>
        <w:tc>
          <w:tcPr>
            <w:tcW w:type="dxa" w:w="2340"/>
          </w:tcPr>
          <w:p>
            <w:r>
              <w:t>19475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perfil completo del paciente seleccionado</w:t>
            </w:r>
          </w:p>
        </w:tc>
      </w:tr>
      <w:tr>
        <w:tc>
          <w:tcPr>
            <w:tcW w:type="dxa" w:w="2340"/>
          </w:tcPr>
          <w:p>
            <w:r>
              <w:t>view_medical_history</w:t>
            </w:r>
          </w:p>
        </w:tc>
        <w:tc>
          <w:tcPr>
            <w:tcW w:type="dxa" w:w="2340"/>
          </w:tcPr>
          <w:p>
            <w:r>
              <w:t>19617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médico del paciente seleccionado</w:t>
            </w:r>
          </w:p>
        </w:tc>
      </w:tr>
      <w:tr>
        <w:tc>
          <w:tcPr>
            <w:tcW w:type="dxa" w:w="2340"/>
          </w:tcPr>
          <w:p>
            <w:r>
              <w:t>schedule_appointment</w:t>
            </w:r>
          </w:p>
        </w:tc>
        <w:tc>
          <w:tcPr>
            <w:tcW w:type="dxa" w:w="2340"/>
          </w:tcPr>
          <w:p>
            <w:r>
              <w:t>19737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Programar nueva cita desde el panel de pacientes</w:t>
            </w:r>
          </w:p>
        </w:tc>
      </w:tr>
      <w:tr>
        <w:tc>
          <w:tcPr>
            <w:tcW w:type="dxa" w:w="2340"/>
          </w:tcPr>
          <w:p>
            <w:r>
              <w:t>load_patient_medical_records</w:t>
            </w:r>
          </w:p>
        </w:tc>
        <w:tc>
          <w:tcPr>
            <w:tcW w:type="dxa" w:w="2340"/>
          </w:tcPr>
          <w:p>
            <w:r>
              <w:t>19772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Cargar historiales médicos del paciente seleccionado</w:t>
            </w:r>
          </w:p>
        </w:tc>
      </w:tr>
      <w:tr>
        <w:tc>
          <w:tcPr>
            <w:tcW w:type="dxa" w:w="2340"/>
          </w:tcPr>
          <w:p>
            <w:r>
              <w:t>create_medical_record</w:t>
            </w:r>
          </w:p>
        </w:tc>
        <w:tc>
          <w:tcPr>
            <w:tcW w:type="dxa" w:w="2340"/>
          </w:tcPr>
          <w:p>
            <w:r>
              <w:t>19824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nuevo historial médico</w:t>
            </w:r>
          </w:p>
        </w:tc>
      </w:tr>
      <w:tr>
        <w:tc>
          <w:tcPr>
            <w:tcW w:type="dxa" w:w="2340"/>
          </w:tcPr>
          <w:p>
            <w:r>
              <w:t>view_medical_record_detail</w:t>
            </w:r>
          </w:p>
        </w:tc>
        <w:tc>
          <w:tcPr>
            <w:tcW w:type="dxa" w:w="2340"/>
          </w:tcPr>
          <w:p>
            <w:r>
              <w:t>19963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completo de un historial médico</w:t>
            </w:r>
          </w:p>
        </w:tc>
      </w:tr>
      <w:tr>
        <w:tc>
          <w:tcPr>
            <w:tcW w:type="dxa" w:w="2340"/>
          </w:tcPr>
          <w:p>
            <w:r>
              <w:t>edit_medical_record</w:t>
            </w:r>
          </w:p>
        </w:tc>
        <w:tc>
          <w:tcPr>
            <w:tcW w:type="dxa" w:w="2340"/>
          </w:tcPr>
          <w:p>
            <w:r>
              <w:t>20063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historial médico seleccionado</w:t>
            </w:r>
          </w:p>
        </w:tc>
      </w:tr>
      <w:tr>
        <w:tc>
          <w:tcPr>
            <w:tcW w:type="dxa" w:w="2340"/>
          </w:tcPr>
          <w:p>
            <w:r>
              <w:t>print_medical_record</w:t>
            </w:r>
          </w:p>
        </w:tc>
        <w:tc>
          <w:tcPr>
            <w:tcW w:type="dxa" w:w="2340"/>
          </w:tcPr>
          <w:p>
            <w:r>
              <w:t>20076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 seleccionado</w:t>
            </w:r>
          </w:p>
        </w:tc>
      </w:tr>
      <w:tr>
        <w:tc>
          <w:tcPr>
            <w:tcW w:type="dxa" w:w="2340"/>
          </w:tcPr>
          <w:p>
            <w:r>
              <w:t>edit_doctor_profile</w:t>
            </w:r>
          </w:p>
        </w:tc>
        <w:tc>
          <w:tcPr>
            <w:tcW w:type="dxa" w:w="2340"/>
          </w:tcPr>
          <w:p>
            <w:r>
              <w:t>20089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perfil del doctor</w:t>
            </w:r>
          </w:p>
        </w:tc>
      </w:tr>
      <w:tr>
        <w:tc>
          <w:tcPr>
            <w:tcW w:type="dxa" w:w="2340"/>
          </w:tcPr>
          <w:p>
            <w:r>
              <w:t>change_password</w:t>
            </w:r>
          </w:p>
        </w:tc>
        <w:tc>
          <w:tcPr>
            <w:tcW w:type="dxa" w:w="2340"/>
          </w:tcPr>
          <w:p>
            <w:r>
              <w:t>20211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Cambiar contraseña del doctor</w:t>
            </w:r>
          </w:p>
        </w:tc>
      </w:tr>
      <w:tr>
        <w:tc>
          <w:tcPr>
            <w:tcW w:type="dxa" w:w="2340"/>
          </w:tcPr>
          <w:p>
            <w:r>
              <w:t>configure_schedule</w:t>
            </w:r>
          </w:p>
        </w:tc>
        <w:tc>
          <w:tcPr>
            <w:tcW w:type="dxa" w:w="2340"/>
          </w:tcPr>
          <w:p>
            <w:r>
              <w:t>20308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Configurar horarios de atención del doctor</w:t>
            </w:r>
          </w:p>
        </w:tc>
      </w:tr>
      <w:tr>
        <w:tc>
          <w:tcPr>
            <w:tcW w:type="dxa" w:w="2340"/>
          </w:tcPr>
          <w:p>
            <w:r>
              <w:t>complete_appointment_from_details</w:t>
            </w:r>
          </w:p>
        </w:tc>
        <w:tc>
          <w:tcPr>
            <w:tcW w:type="dxa" w:w="2340"/>
          </w:tcPr>
          <w:p>
            <w:r>
              <w:t>20429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Completar cita desde ventana de detalles</w:t>
            </w:r>
          </w:p>
        </w:tc>
      </w:tr>
      <w:tr>
        <w:tc>
          <w:tcPr>
            <w:tcW w:type="dxa" w:w="2340"/>
          </w:tcPr>
          <w:p>
            <w:r>
              <w:t>cancel_appointment_from_details</w:t>
            </w:r>
          </w:p>
        </w:tc>
        <w:tc>
          <w:tcPr>
            <w:tcW w:type="dxa" w:w="2340"/>
          </w:tcPr>
          <w:p>
            <w:r>
              <w:t>20445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Cancelar cita desde ventana de detalles</w:t>
            </w:r>
          </w:p>
        </w:tc>
      </w:tr>
      <w:tr>
        <w:tc>
          <w:tcPr>
            <w:tcW w:type="dxa" w:w="2340"/>
          </w:tcPr>
          <w:p>
            <w:r>
              <w:t>add_appointment_notes_from_details</w:t>
            </w:r>
          </w:p>
        </w:tc>
        <w:tc>
          <w:tcPr>
            <w:tcW w:type="dxa" w:w="2340"/>
          </w:tcPr>
          <w:p>
            <w:r>
              <w:t>20462</w:t>
            </w:r>
          </w:p>
        </w:tc>
        <w:tc>
          <w:tcPr>
            <w:tcW w:type="dxa" w:w="2340"/>
          </w:tcPr>
          <w:p>
            <w:r>
              <w:t>self, details_window</w:t>
            </w:r>
          </w:p>
        </w:tc>
        <w:tc>
          <w:tcPr>
            <w:tcW w:type="dxa" w:w="2340"/>
          </w:tcPr>
          <w:p>
            <w:r>
              <w:t>Agregar notas desde ventana de detalles</w:t>
            </w:r>
          </w:p>
        </w:tc>
      </w:tr>
      <w:tr>
        <w:tc>
          <w:tcPr>
            <w:tcW w:type="dxa" w:w="2340"/>
          </w:tcPr>
          <w:p>
            <w:r>
              <w:t>schedule_appointment_for_patient</w:t>
            </w:r>
          </w:p>
        </w:tc>
        <w:tc>
          <w:tcPr>
            <w:tcW w:type="dxa" w:w="2340"/>
          </w:tcPr>
          <w:p>
            <w:r>
              <w:t>20470</w:t>
            </w:r>
          </w:p>
        </w:tc>
        <w:tc>
          <w:tcPr>
            <w:tcW w:type="dxa" w:w="2340"/>
          </w:tcPr>
          <w:p>
            <w:r>
              <w:t>self, patient_id, patient_name</w:t>
            </w:r>
          </w:p>
        </w:tc>
        <w:tc>
          <w:tcPr>
            <w:tcW w:type="dxa" w:w="2340"/>
          </w:tcPr>
          <w:p>
            <w:r>
              <w:t>Programar cita para un paciente específico</w:t>
            </w:r>
          </w:p>
        </w:tc>
      </w:tr>
      <w:tr>
        <w:tc>
          <w:tcPr>
            <w:tcW w:type="dxa" w:w="2340"/>
          </w:tcPr>
          <w:p>
            <w:r>
              <w:t>view_patient_medical_history</w:t>
            </w:r>
          </w:p>
        </w:tc>
        <w:tc>
          <w:tcPr>
            <w:tcW w:type="dxa" w:w="2340"/>
          </w:tcPr>
          <w:p>
            <w:r>
              <w:t>20596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Ver historial médico completo de un paciente</w:t>
            </w:r>
          </w:p>
        </w:tc>
      </w:tr>
      <w:tr>
        <w:tc>
          <w:tcPr>
            <w:tcW w:type="dxa" w:w="2340"/>
          </w:tcPr>
          <w:p>
            <w:r>
              <w:t>create_medical_record_for_patient</w:t>
            </w:r>
          </w:p>
        </w:tc>
        <w:tc>
          <w:tcPr>
            <w:tcW w:type="dxa" w:w="2340"/>
          </w:tcPr>
          <w:p>
            <w:r>
              <w:t>20705</w:t>
            </w:r>
          </w:p>
        </w:tc>
        <w:tc>
          <w:tcPr>
            <w:tcW w:type="dxa" w:w="2340"/>
          </w:tcPr>
          <w:p>
            <w:r>
              <w:t>self, patient_id, nombre, apellido, parent_window</w:t>
            </w:r>
          </w:p>
        </w:tc>
        <w:tc>
          <w:tcPr>
            <w:tcW w:type="dxa" w:w="2340"/>
          </w:tcPr>
          <w:p>
            <w:r>
              <w:t>Crear historial médico para un paciente específico</w:t>
            </w:r>
          </w:p>
        </w:tc>
      </w:tr>
      <w:tr>
        <w:tc>
          <w:tcPr>
            <w:tcW w:type="dxa" w:w="2340"/>
          </w:tcPr>
          <w:p>
            <w:r>
              <w:t>edit_medical_record_detail</w:t>
            </w:r>
          </w:p>
        </w:tc>
        <w:tc>
          <w:tcPr>
            <w:tcW w:type="dxa" w:w="2340"/>
          </w:tcPr>
          <w:p>
            <w:r>
              <w:t>20826</w:t>
            </w:r>
          </w:p>
        </w:tc>
        <w:tc>
          <w:tcPr>
            <w:tcW w:type="dxa" w:w="2340"/>
          </w:tcPr>
          <w:p>
            <w:r>
              <w:t>self, parent_window</w:t>
            </w:r>
          </w:p>
        </w:tc>
        <w:tc>
          <w:tcPr>
            <w:tcW w:type="dxa" w:w="2340"/>
          </w:tcPr>
          <w:p>
            <w:r>
              <w:t>Editar historial médico desde ventana de detalles</w:t>
            </w:r>
          </w:p>
        </w:tc>
      </w:tr>
      <w:tr>
        <w:tc>
          <w:tcPr>
            <w:tcW w:type="dxa" w:w="2340"/>
          </w:tcPr>
          <w:p>
            <w:r>
              <w:t>print_medical_record_detail</w:t>
            </w:r>
          </w:p>
        </w:tc>
        <w:tc>
          <w:tcPr>
            <w:tcW w:type="dxa" w:w="2340"/>
          </w:tcPr>
          <w:p>
            <w:r>
              <w:t>20834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Imprimir historial médico desde ventana de detalles</w:t>
            </w:r>
          </w:p>
        </w:tc>
      </w:tr>
      <w:tr>
        <w:tc>
          <w:tcPr>
            <w:tcW w:type="dxa" w:w="2340"/>
          </w:tcPr>
          <w:p>
            <w:r>
              <w:t>load_patients_for_medical_history</w:t>
            </w:r>
          </w:p>
        </w:tc>
        <w:tc>
          <w:tcPr>
            <w:tcW w:type="dxa" w:w="2340"/>
          </w:tcPr>
          <w:p>
            <w:r>
              <w:t>20844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lista de pacientes para historial médico</w:t>
            </w:r>
          </w:p>
        </w:tc>
      </w:tr>
      <w:tr>
        <w:tc>
          <w:tcPr>
            <w:tcW w:type="dxa" w:w="2340"/>
          </w:tcPr>
          <w:p>
            <w:r>
              <w:t>search_patients_medical</w:t>
            </w:r>
          </w:p>
        </w:tc>
        <w:tc>
          <w:tcPr>
            <w:tcW w:type="dxa" w:w="2340"/>
          </w:tcPr>
          <w:p>
            <w:r>
              <w:t>20898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pacientes en historial médico</w:t>
            </w:r>
          </w:p>
        </w:tc>
      </w:tr>
      <w:tr>
        <w:tc>
          <w:tcPr>
            <w:tcW w:type="dxa" w:w="2340"/>
          </w:tcPr>
          <w:p>
            <w:r>
              <w:t>on_patient_select_medical</w:t>
            </w:r>
          </w:p>
        </w:tc>
        <w:tc>
          <w:tcPr>
            <w:tcW w:type="dxa" w:w="2340"/>
          </w:tcPr>
          <w:p>
            <w:r>
              <w:t>20902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paciente en historial médico</w:t>
            </w:r>
          </w:p>
        </w:tc>
      </w:tr>
      <w:tr>
        <w:tc>
          <w:tcPr>
            <w:tcW w:type="dxa" w:w="2340"/>
          </w:tcPr>
          <w:p>
            <w:r>
              <w:t>show_patient_info_medical</w:t>
            </w:r>
          </w:p>
        </w:tc>
        <w:tc>
          <w:tcPr>
            <w:tcW w:type="dxa" w:w="2340"/>
          </w:tcPr>
          <w:p>
            <w:r>
              <w:t>20927</w:t>
            </w:r>
          </w:p>
        </w:tc>
        <w:tc>
          <w:tcPr>
            <w:tcW w:type="dxa" w:w="2340"/>
          </w:tcPr>
          <w:p>
            <w:r>
              <w:t>self, patient_data</w:t>
            </w:r>
          </w:p>
        </w:tc>
        <w:tc>
          <w:tcPr>
            <w:tcW w:type="dxa" w:w="2340"/>
          </w:tcPr>
          <w:p>
            <w:r>
              <w:t>Mostrar información del paciente seleccionado</w:t>
            </w:r>
          </w:p>
        </w:tc>
      </w:tr>
      <w:tr>
        <w:tc>
          <w:tcPr>
            <w:tcW w:type="dxa" w:w="2340"/>
          </w:tcPr>
          <w:p>
            <w:r>
              <w:t>show_default_medical_info</w:t>
            </w:r>
          </w:p>
        </w:tc>
        <w:tc>
          <w:tcPr>
            <w:tcW w:type="dxa" w:w="2340"/>
          </w:tcPr>
          <w:p>
            <w:r>
              <w:t>20964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información por defecto cuando no hay paciente seleccionado</w:t>
            </w:r>
          </w:p>
        </w:tc>
      </w:tr>
      <w:tr>
        <w:tc>
          <w:tcPr>
            <w:tcW w:type="dxa" w:w="2340"/>
          </w:tcPr>
          <w:p>
            <w:r>
              <w:t>load_medical_records_for_patient</w:t>
            </w:r>
          </w:p>
        </w:tc>
        <w:tc>
          <w:tcPr>
            <w:tcW w:type="dxa" w:w="2340"/>
          </w:tcPr>
          <w:p>
            <w:r>
              <w:t>20984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Cargar registros médicos del paciente seleccionado</w:t>
            </w:r>
          </w:p>
        </w:tc>
      </w:tr>
      <w:tr>
        <w:tc>
          <w:tcPr>
            <w:tcW w:type="dxa" w:w="2340"/>
          </w:tcPr>
          <w:p>
            <w:r>
              <w:t>on_medical_record_select</w:t>
            </w:r>
          </w:p>
        </w:tc>
        <w:tc>
          <w:tcPr>
            <w:tcW w:type="dxa" w:w="2340"/>
          </w:tcPr>
          <w:p>
            <w:r>
              <w:t>21023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registro médico</w:t>
            </w:r>
          </w:p>
        </w:tc>
      </w:tr>
      <w:tr>
        <w:tc>
          <w:tcPr>
            <w:tcW w:type="dxa" w:w="2340"/>
          </w:tcPr>
          <w:p>
            <w:r>
              <w:t>add_medical_record</w:t>
            </w:r>
          </w:p>
        </w:tc>
        <w:tc>
          <w:tcPr>
            <w:tcW w:type="dxa" w:w="2340"/>
          </w:tcPr>
          <w:p>
            <w:r>
              <w:t>21032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Agregar nuevo registro médico</w:t>
            </w:r>
          </w:p>
        </w:tc>
      </w:tr>
      <w:tr>
        <w:tc>
          <w:tcPr>
            <w:tcW w:type="dxa" w:w="2340"/>
          </w:tcPr>
          <w:p>
            <w:r>
              <w:t>open_medical_record_form</w:t>
            </w:r>
          </w:p>
        </w:tc>
        <w:tc>
          <w:tcPr>
            <w:tcW w:type="dxa" w:w="2340"/>
          </w:tcPr>
          <w:p>
            <w:r>
              <w:t>21040</w:t>
            </w:r>
          </w:p>
        </w:tc>
        <w:tc>
          <w:tcPr>
            <w:tcW w:type="dxa" w:w="2340"/>
          </w:tcPr>
          <w:p>
            <w:r>
              <w:t>self, edit_mode</w:t>
            </w:r>
          </w:p>
        </w:tc>
        <w:tc>
          <w:tcPr>
            <w:tcW w:type="dxa" w:w="2340"/>
          </w:tcPr>
          <w:p>
            <w:r>
              <w:t>Abrir formulario para crear/editar registro médico - Diseño Premium</w:t>
            </w:r>
          </w:p>
        </w:tc>
      </w:tr>
      <w:tr>
        <w:tc>
          <w:tcPr>
            <w:tcW w:type="dxa" w:w="2340"/>
          </w:tcPr>
          <w:p>
            <w:r>
              <w:t>save_medical_record</w:t>
            </w:r>
          </w:p>
        </w:tc>
        <w:tc>
          <w:tcPr>
            <w:tcW w:type="dxa" w:w="2340"/>
          </w:tcPr>
          <w:p>
            <w:r>
              <w:t>21312</w:t>
            </w:r>
          </w:p>
        </w:tc>
        <w:tc>
          <w:tcPr>
            <w:tcW w:type="dxa" w:w="2340"/>
          </w:tcPr>
          <w:p>
            <w:r>
              <w:t>self, form_vars, form_window, edit_mode, motivo_text, sintomas_text, diagnostico_text, tratamiento_text, medicamentos_text</w:t>
            </w:r>
          </w:p>
        </w:tc>
        <w:tc>
          <w:tcPr>
            <w:tcW w:type="dxa" w:w="2340"/>
          </w:tcPr>
          <w:p>
            <w:r>
              <w:t>Guardar registro médico</w:t>
            </w:r>
          </w:p>
        </w:tc>
      </w:tr>
      <w:tr>
        <w:tc>
          <w:tcPr>
            <w:tcW w:type="dxa" w:w="2340"/>
          </w:tcPr>
          <w:p>
            <w:r>
              <w:t>create_medical_record</w:t>
            </w:r>
          </w:p>
        </w:tc>
        <w:tc>
          <w:tcPr>
            <w:tcW w:type="dxa" w:w="2340"/>
          </w:tcPr>
          <w:p>
            <w:r>
              <w:t>21385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nuevo registro médico - acceso desde otros módulos</w:t>
            </w:r>
          </w:p>
        </w:tc>
      </w:tr>
      <w:tr>
        <w:tc>
          <w:tcPr>
            <w:tcW w:type="dxa" w:w="2340"/>
          </w:tcPr>
          <w:p>
            <w:r>
              <w:t>view_medical_record_detail</w:t>
            </w:r>
          </w:p>
        </w:tc>
        <w:tc>
          <w:tcPr>
            <w:tcW w:type="dxa" w:w="2340"/>
          </w:tcPr>
          <w:p>
            <w:r>
              <w:t>21392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completos del registro médico</w:t>
            </w:r>
          </w:p>
        </w:tc>
      </w:tr>
      <w:tr>
        <w:tc>
          <w:tcPr>
            <w:tcW w:type="dxa" w:w="2340"/>
          </w:tcPr>
          <w:p>
            <w:r>
              <w:t>show_medical_record_details</w:t>
            </w:r>
          </w:p>
        </w:tc>
        <w:tc>
          <w:tcPr>
            <w:tcW w:type="dxa" w:w="2340"/>
          </w:tcPr>
          <w:p>
            <w:r>
              <w:t>21426</w:t>
            </w:r>
          </w:p>
        </w:tc>
        <w:tc>
          <w:tcPr>
            <w:tcW w:type="dxa" w:w="2340"/>
          </w:tcPr>
          <w:p>
            <w:r>
              <w:t>self, record</w:t>
            </w:r>
          </w:p>
        </w:tc>
        <w:tc>
          <w:tcPr>
            <w:tcW w:type="dxa" w:w="2340"/>
          </w:tcPr>
          <w:p>
            <w:r>
              <w:t>Mostrar ventana con detalles completos del registro médico</w:t>
            </w:r>
          </w:p>
        </w:tc>
      </w:tr>
      <w:tr>
        <w:tc>
          <w:tcPr>
            <w:tcW w:type="dxa" w:w="2340"/>
          </w:tcPr>
          <w:p>
            <w:r>
              <w:t>edit_medical_record</w:t>
            </w:r>
          </w:p>
        </w:tc>
        <w:tc>
          <w:tcPr>
            <w:tcW w:type="dxa" w:w="2340"/>
          </w:tcPr>
          <w:p>
            <w:r>
              <w:t>21528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registro médico seleccionado</w:t>
            </w:r>
          </w:p>
        </w:tc>
      </w:tr>
      <w:tr>
        <w:tc>
          <w:tcPr>
            <w:tcW w:type="dxa" w:w="2340"/>
          </w:tcPr>
          <w:p>
            <w:r>
              <w:t>print_medical_record</w:t>
            </w:r>
          </w:p>
        </w:tc>
        <w:tc>
          <w:tcPr>
            <w:tcW w:type="dxa" w:w="2340"/>
          </w:tcPr>
          <w:p>
            <w:r>
              <w:t>21536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Sistema completo de impresión del historial médico</w:t>
            </w:r>
          </w:p>
        </w:tc>
      </w:tr>
      <w:tr>
        <w:tc>
          <w:tcPr>
            <w:tcW w:type="dxa" w:w="2340"/>
          </w:tcPr>
          <w:p>
            <w:r>
              <w:t>get_patient_from_medical_record</w:t>
            </w:r>
          </w:p>
        </w:tc>
        <w:tc>
          <w:tcPr>
            <w:tcW w:type="dxa" w:w="2340"/>
          </w:tcPr>
          <w:p>
            <w:r>
              <w:t>21571</w:t>
            </w:r>
          </w:p>
        </w:tc>
        <w:tc>
          <w:tcPr>
            <w:tcW w:type="dxa" w:w="2340"/>
          </w:tcPr>
          <w:p>
            <w:r>
              <w:t>self, medical_record_id</w:t>
            </w:r>
          </w:p>
        </w:tc>
        <w:tc>
          <w:tcPr>
            <w:tcW w:type="dxa" w:w="2340"/>
          </w:tcPr>
          <w:p>
            <w:r>
              <w:t>Obtener información del paciente desde un registro médico</w:t>
            </w:r>
          </w:p>
        </w:tc>
      </w:tr>
      <w:tr>
        <w:tc>
          <w:tcPr>
            <w:tcW w:type="dxa" w:w="2340"/>
          </w:tcPr>
          <w:p>
            <w:r>
              <w:t>open_medical_history_print_window</w:t>
            </w:r>
          </w:p>
        </w:tc>
        <w:tc>
          <w:tcPr>
            <w:tcW w:type="dxa" w:w="2340"/>
          </w:tcPr>
          <w:p>
            <w:r>
              <w:t>21605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Ventana para seleccionar e imprimir historial médico</w:t>
            </w:r>
          </w:p>
        </w:tc>
      </w:tr>
      <w:tr>
        <w:tc>
          <w:tcPr>
            <w:tcW w:type="dxa" w:w="2340"/>
          </w:tcPr>
          <w:p>
            <w:r>
              <w:t>load_patient_records_for_print</w:t>
            </w:r>
          </w:p>
        </w:tc>
        <w:tc>
          <w:tcPr>
            <w:tcW w:type="dxa" w:w="2340"/>
          </w:tcPr>
          <w:p>
            <w:r>
              <w:t>21746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Cargar registros médicos del paciente con checkboxes</w:t>
            </w:r>
          </w:p>
        </w:tc>
      </w:tr>
      <w:tr>
        <w:tc>
          <w:tcPr>
            <w:tcW w:type="dxa" w:w="2340"/>
          </w:tcPr>
          <w:p>
            <w:r>
              <w:t>toggle_all_records</w:t>
            </w:r>
          </w:p>
        </w:tc>
        <w:tc>
          <w:tcPr>
            <w:tcW w:type="dxa" w:w="2340"/>
          </w:tcPr>
          <w:p>
            <w:r>
              <w:t>21835</w:t>
            </w:r>
          </w:p>
        </w:tc>
        <w:tc>
          <w:tcPr>
            <w:tcW w:type="dxa" w:w="2340"/>
          </w:tcPr>
          <w:p>
            <w:r>
              <w:t>self, select_all</w:t>
            </w:r>
          </w:p>
        </w:tc>
        <w:tc>
          <w:tcPr>
            <w:tcW w:type="dxa" w:w="2340"/>
          </w:tcPr>
          <w:p>
            <w:r>
              <w:t>Seleccionar/deseleccionar todos los registros</w:t>
            </w:r>
          </w:p>
        </w:tc>
      </w:tr>
      <w:tr>
        <w:tc>
          <w:tcPr>
            <w:tcW w:type="dxa" w:w="2340"/>
          </w:tcPr>
          <w:p>
            <w:r>
              <w:t>update_medical_history_preview</w:t>
            </w:r>
          </w:p>
        </w:tc>
        <w:tc>
          <w:tcPr>
            <w:tcW w:type="dxa" w:w="2340"/>
          </w:tcPr>
          <w:p>
            <w:r>
              <w:t>21842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Actualizar vista previa del historial médico</w:t>
            </w:r>
          </w:p>
        </w:tc>
      </w:tr>
      <w:tr>
        <w:tc>
          <w:tcPr>
            <w:tcW w:type="dxa" w:w="2340"/>
          </w:tcPr>
          <w:p>
            <w:r>
              <w:t>generate_medical_history_content</w:t>
            </w:r>
          </w:p>
        </w:tc>
        <w:tc>
          <w:tcPr>
            <w:tcW w:type="dxa" w:w="2340"/>
          </w:tcPr>
          <w:p>
            <w:r>
              <w:t>21878</w:t>
            </w:r>
          </w:p>
        </w:tc>
        <w:tc>
          <w:tcPr>
            <w:tcW w:type="dxa" w:w="2340"/>
          </w:tcPr>
          <w:p>
            <w:r>
              <w:t>self, patient_info, selected_record_ids</w:t>
            </w:r>
          </w:p>
        </w:tc>
        <w:tc>
          <w:tcPr>
            <w:tcW w:type="dxa" w:w="2340"/>
          </w:tcPr>
          <w:p>
            <w:r>
              <w:t>Generar contenido del historial médico para vista previa/PDF</w:t>
            </w:r>
          </w:p>
        </w:tc>
      </w:tr>
      <w:tr>
        <w:tc>
          <w:tcPr>
            <w:tcW w:type="dxa" w:w="2340"/>
          </w:tcPr>
          <w:p>
            <w:r>
              <w:t>generate_medical_history_pdf</w:t>
            </w:r>
          </w:p>
        </w:tc>
        <w:tc>
          <w:tcPr>
            <w:tcW w:type="dxa" w:w="2340"/>
          </w:tcPr>
          <w:p>
            <w:r>
              <w:t>21963</w:t>
            </w:r>
          </w:p>
        </w:tc>
        <w:tc>
          <w:tcPr>
            <w:tcW w:type="dxa" w:w="2340"/>
          </w:tcPr>
          <w:p>
            <w:r>
              <w:t>self, patient_info</w:t>
            </w:r>
          </w:p>
        </w:tc>
        <w:tc>
          <w:tcPr>
            <w:tcW w:type="dxa" w:w="2340"/>
          </w:tcPr>
          <w:p>
            <w:r>
              <w:t>Generar PDF del historial médico</w:t>
            </w:r>
          </w:p>
        </w:tc>
      </w:tr>
      <w:tr>
        <w:tc>
          <w:tcPr>
            <w:tcW w:type="dxa" w:w="2340"/>
          </w:tcPr>
          <w:p>
            <w:r>
              <w:t>create_medical_note_from_appointment</w:t>
            </w:r>
          </w:p>
        </w:tc>
        <w:tc>
          <w:tcPr>
            <w:tcW w:type="dxa" w:w="2340"/>
          </w:tcPr>
          <w:p>
            <w:r>
              <w:t>22184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Crear nota médica automáticamente al completar una cita</w:t>
            </w:r>
          </w:p>
        </w:tc>
      </w:tr>
      <w:tr>
        <w:tc>
          <w:tcPr>
            <w:tcW w:type="dxa" w:w="2340"/>
          </w:tcPr>
          <w:p>
            <w:r>
              <w:t>edit_doctor_profile</w:t>
            </w:r>
          </w:p>
        </w:tc>
        <w:tc>
          <w:tcPr>
            <w:tcW w:type="dxa" w:w="2340"/>
          </w:tcPr>
          <w:p>
            <w:r>
              <w:t>22236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change_password</w:t>
            </w:r>
          </w:p>
        </w:tc>
        <w:tc>
          <w:tcPr>
            <w:tcW w:type="dxa" w:w="2340"/>
          </w:tcPr>
          <w:p>
            <w:r>
              <w:t>22238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configure_schedule</w:t>
            </w:r>
          </w:p>
        </w:tc>
        <w:tc>
          <w:tcPr>
            <w:tcW w:type="dxa" w:w="2340"/>
          </w:tcPr>
          <w:p>
            <w:r>
              <w:t>22240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create_new_appointment</w:t>
            </w:r>
          </w:p>
        </w:tc>
        <w:tc>
          <w:tcPr>
            <w:tcW w:type="dxa" w:w="2340"/>
          </w:tcPr>
          <w:p>
            <w:r>
              <w:t>22244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show_appointment_calendar</w:t>
            </w:r>
          </w:p>
        </w:tc>
        <w:tc>
          <w:tcPr>
            <w:tcW w:type="dxa" w:w="2340"/>
          </w:tcPr>
          <w:p>
            <w:r>
              <w:t>22246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apply_appointment_filters</w:t>
            </w:r>
          </w:p>
        </w:tc>
        <w:tc>
          <w:tcPr>
            <w:tcW w:type="dxa" w:w="2340"/>
          </w:tcPr>
          <w:p>
            <w:r>
              <w:t>22248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Aplicar filtros a las citas del doctor</w:t>
            </w:r>
          </w:p>
        </w:tc>
      </w:tr>
      <w:tr>
        <w:tc>
          <w:tcPr>
            <w:tcW w:type="dxa" w:w="2340"/>
          </w:tcPr>
          <w:p>
            <w:r>
              <w:t>load_filtered_appointments</w:t>
            </w:r>
          </w:p>
        </w:tc>
        <w:tc>
          <w:tcPr>
            <w:tcW w:type="dxa" w:w="2340"/>
          </w:tcPr>
          <w:p>
            <w:r>
              <w:t>22254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aplicando filtros sin recursión</w:t>
            </w:r>
          </w:p>
        </w:tc>
      </w:tr>
      <w:tr>
        <w:tc>
          <w:tcPr>
            <w:tcW w:type="dxa" w:w="2340"/>
          </w:tcPr>
          <w:p>
            <w:r>
              <w:t>load_appointment_doctors</w:t>
            </w:r>
          </w:p>
        </w:tc>
        <w:tc>
          <w:tcPr>
            <w:tcW w:type="dxa" w:w="2340"/>
          </w:tcPr>
          <w:p>
            <w:r>
              <w:t>22336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doctores para filtro</w:t>
            </w:r>
          </w:p>
        </w:tc>
      </w:tr>
      <w:tr>
        <w:tc>
          <w:tcPr>
            <w:tcW w:type="dxa" w:w="2340"/>
          </w:tcPr>
          <w:p>
            <w:r>
              <w:t>load_secretaria_appointments</w:t>
            </w:r>
          </w:p>
        </w:tc>
        <w:tc>
          <w:tcPr>
            <w:tcW w:type="dxa" w:w="2340"/>
          </w:tcPr>
          <w:p>
            <w:r>
              <w:t>22346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citas para secretaria</w:t>
            </w:r>
          </w:p>
        </w:tc>
      </w:tr>
      <w:tr>
        <w:tc>
          <w:tcPr>
            <w:tcW w:type="dxa" w:w="2340"/>
          </w:tcPr>
          <w:p>
            <w:r>
              <w:t>edit_appointment</w:t>
            </w:r>
          </w:p>
        </w:tc>
        <w:tc>
          <w:tcPr>
            <w:tcW w:type="dxa" w:w="2340"/>
          </w:tcPr>
          <w:p>
            <w:r>
              <w:t>22377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cita seleccionada</w:t>
            </w:r>
          </w:p>
        </w:tc>
      </w:tr>
      <w:tr>
        <w:tc>
          <w:tcPr>
            <w:tcW w:type="dxa" w:w="2340"/>
          </w:tcPr>
          <w:p>
            <w:r>
              <w:t>confirm_appointment</w:t>
            </w:r>
          </w:p>
        </w:tc>
        <w:tc>
          <w:tcPr>
            <w:tcW w:type="dxa" w:w="2340"/>
          </w:tcPr>
          <w:p>
            <w:r>
              <w:t>22399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Confirmar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cancel_appointment</w:t>
            </w:r>
          </w:p>
        </w:tc>
        <w:tc>
          <w:tcPr>
            <w:tcW w:type="dxa" w:w="2340"/>
          </w:tcPr>
          <w:p>
            <w:r>
              <w:t>22425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Cancelar cita seleccionada - método de acceso rápido</w:t>
            </w:r>
          </w:p>
        </w:tc>
      </w:tr>
      <w:tr>
        <w:tc>
          <w:tcPr>
            <w:tcW w:type="dxa" w:w="2340"/>
          </w:tcPr>
          <w:p>
            <w:r>
              <w:t>call_patient</w:t>
            </w:r>
          </w:p>
        </w:tc>
        <w:tc>
          <w:tcPr>
            <w:tcW w:type="dxa" w:w="2340"/>
          </w:tcPr>
          <w:p>
            <w:r>
              <w:t>22451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generate_appointment_invoice</w:t>
            </w:r>
          </w:p>
        </w:tc>
        <w:tc>
          <w:tcPr>
            <w:tcW w:type="dxa" w:w="2340"/>
          </w:tcPr>
          <w:p>
            <w:r>
              <w:t>22452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register_new_patient</w:t>
            </w:r>
          </w:p>
        </w:tc>
        <w:tc>
          <w:tcPr>
            <w:tcW w:type="dxa" w:w="2340"/>
          </w:tcPr>
          <w:p>
            <w:r>
              <w:t>22453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import_patients</w:t>
            </w:r>
          </w:p>
        </w:tc>
        <w:tc>
          <w:tcPr>
            <w:tcW w:type="dxa" w:w="2340"/>
          </w:tcPr>
          <w:p>
            <w:r>
              <w:t>22454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export_patients</w:t>
            </w:r>
          </w:p>
        </w:tc>
        <w:tc>
          <w:tcPr>
            <w:tcW w:type="dxa" w:w="2340"/>
          </w:tcPr>
          <w:p>
            <w:r>
              <w:t>22455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search_patients_secretaria</w:t>
            </w:r>
          </w:p>
        </w:tc>
        <w:tc>
          <w:tcPr>
            <w:tcW w:type="dxa" w:w="2340"/>
          </w:tcPr>
          <w:p>
            <w:r>
              <w:t>22456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clear_patient_search</w:t>
            </w:r>
          </w:p>
        </w:tc>
        <w:tc>
          <w:tcPr>
            <w:tcW w:type="dxa" w:w="2340"/>
          </w:tcPr>
          <w:p>
            <w:r>
              <w:t>22457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load_secretaria_patients</w:t>
            </w:r>
          </w:p>
        </w:tc>
        <w:tc>
          <w:tcPr>
            <w:tcW w:type="dxa" w:w="2340"/>
          </w:tcPr>
          <w:p>
            <w:r>
              <w:t>22458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open_user_management</w:t>
            </w:r>
          </w:p>
        </w:tc>
        <w:tc>
          <w:tcPr>
            <w:tcW w:type="dxa" w:w="2340"/>
          </w:tcPr>
          <w:p>
            <w:r>
              <w:t>22462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de gestión de usuarios</w:t>
            </w:r>
          </w:p>
        </w:tc>
      </w:tr>
      <w:tr>
        <w:tc>
          <w:tcPr>
            <w:tcW w:type="dxa" w:w="2340"/>
          </w:tcPr>
          <w:p>
            <w:r>
              <w:t>load_users_list</w:t>
            </w:r>
          </w:p>
        </w:tc>
        <w:tc>
          <w:tcPr>
            <w:tcW w:type="dxa" w:w="2340"/>
          </w:tcPr>
          <w:p>
            <w:r>
              <w:t>22681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lista de usuarios en la tabla</w:t>
            </w:r>
          </w:p>
        </w:tc>
      </w:tr>
      <w:tr>
        <w:tc>
          <w:tcPr>
            <w:tcW w:type="dxa" w:w="2340"/>
          </w:tcPr>
          <w:p>
            <w:r>
              <w:t>load_user_stats</w:t>
            </w:r>
          </w:p>
        </w:tc>
        <w:tc>
          <w:tcPr>
            <w:tcW w:type="dxa" w:w="2340"/>
          </w:tcPr>
          <w:p>
            <w:r>
              <w:t>22751</w:t>
            </w:r>
          </w:p>
        </w:tc>
        <w:tc>
          <w:tcPr>
            <w:tcW w:type="dxa" w:w="2340"/>
          </w:tcPr>
          <w:p>
            <w:r>
              <w:t>self, parent</w:t>
            </w:r>
          </w:p>
        </w:tc>
        <w:tc>
          <w:tcPr>
            <w:tcW w:type="dxa" w:w="2340"/>
          </w:tcPr>
          <w:p>
            <w:r>
              <w:t>Cargar estadísticas de usuarios</w:t>
            </w:r>
          </w:p>
        </w:tc>
      </w:tr>
      <w:tr>
        <w:tc>
          <w:tcPr>
            <w:tcW w:type="dxa" w:w="2340"/>
          </w:tcPr>
          <w:p>
            <w:r>
              <w:t>on_user_select</w:t>
            </w:r>
          </w:p>
        </w:tc>
        <w:tc>
          <w:tcPr>
            <w:tcW w:type="dxa" w:w="2340"/>
          </w:tcPr>
          <w:p>
            <w:r>
              <w:t>22797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Manejar selección de usuario</w:t>
            </w:r>
          </w:p>
        </w:tc>
      </w:tr>
      <w:tr>
        <w:tc>
          <w:tcPr>
            <w:tcW w:type="dxa" w:w="2340"/>
          </w:tcPr>
          <w:p>
            <w:r>
              <w:t>update_actions_scroll</w:t>
            </w:r>
          </w:p>
        </w:tc>
        <w:tc>
          <w:tcPr>
            <w:tcW w:type="dxa" w:w="2340"/>
          </w:tcPr>
          <w:p>
            <w:r>
              <w:t>22816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el área de scroll de las acciones</w:t>
            </w:r>
          </w:p>
        </w:tc>
      </w:tr>
      <w:tr>
        <w:tc>
          <w:tcPr>
            <w:tcW w:type="dxa" w:w="2340"/>
          </w:tcPr>
          <w:p>
            <w:r>
              <w:t>enable_action_buttons</w:t>
            </w:r>
          </w:p>
        </w:tc>
        <w:tc>
          <w:tcPr>
            <w:tcW w:type="dxa" w:w="2340"/>
          </w:tcPr>
          <w:p>
            <w:r>
              <w:t>22824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Habilitar botones de acción</w:t>
            </w:r>
          </w:p>
        </w:tc>
      </w:tr>
      <w:tr>
        <w:tc>
          <w:tcPr>
            <w:tcW w:type="dxa" w:w="2340"/>
          </w:tcPr>
          <w:p>
            <w:r>
              <w:t>disable_action_buttons</w:t>
            </w:r>
          </w:p>
        </w:tc>
        <w:tc>
          <w:tcPr>
            <w:tcW w:type="dxa" w:w="2340"/>
          </w:tcPr>
          <w:p>
            <w:r>
              <w:t>22829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Deshabilitar botones de acción</w:t>
            </w:r>
          </w:p>
        </w:tc>
      </w:tr>
      <w:tr>
        <w:tc>
          <w:tcPr>
            <w:tcW w:type="dxa" w:w="2340"/>
          </w:tcPr>
          <w:p>
            <w:r>
              <w:t>show_default_info</w:t>
            </w:r>
          </w:p>
        </w:tc>
        <w:tc>
          <w:tcPr>
            <w:tcW w:type="dxa" w:w="2340"/>
          </w:tcPr>
          <w:p>
            <w:r>
              <w:t>22834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información por defecto</w:t>
            </w:r>
          </w:p>
        </w:tc>
      </w:tr>
      <w:tr>
        <w:tc>
          <w:tcPr>
            <w:tcW w:type="dxa" w:w="2340"/>
          </w:tcPr>
          <w:p>
            <w:r>
              <w:t>load_selected_user_info</w:t>
            </w:r>
          </w:p>
        </w:tc>
        <w:tc>
          <w:tcPr>
            <w:tcW w:type="dxa" w:w="2340"/>
          </w:tcPr>
          <w:p>
            <w:r>
              <w:t>22845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Cargar información detallada del usuario seleccionado</w:t>
            </w:r>
          </w:p>
        </w:tc>
      </w:tr>
      <w:tr>
        <w:tc>
          <w:tcPr>
            <w:tcW w:type="dxa" w:w="2340"/>
          </w:tcPr>
          <w:p>
            <w:r>
              <w:t>update_user_info_display</w:t>
            </w:r>
          </w:p>
        </w:tc>
        <w:tc>
          <w:tcPr>
            <w:tcW w:type="dxa" w:w="2340"/>
          </w:tcPr>
          <w:p>
            <w:r>
              <w:t>22884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la visualización simplificada del usuario seleccionado</w:t>
            </w:r>
          </w:p>
        </w:tc>
      </w:tr>
      <w:tr>
        <w:tc>
          <w:tcPr>
            <w:tcW w:type="dxa" w:w="2340"/>
          </w:tcPr>
          <w:p>
            <w:r>
              <w:t>search_users</w:t>
            </w:r>
          </w:p>
        </w:tc>
        <w:tc>
          <w:tcPr>
            <w:tcW w:type="dxa" w:w="2340"/>
          </w:tcPr>
          <w:p>
            <w:r>
              <w:t>22926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Buscar usuarios</w:t>
            </w:r>
          </w:p>
        </w:tc>
      </w:tr>
      <w:tr>
        <w:tc>
          <w:tcPr>
            <w:tcW w:type="dxa" w:w="2340"/>
          </w:tcPr>
          <w:p>
            <w:r>
              <w:t>filter_users</w:t>
            </w:r>
          </w:p>
        </w:tc>
        <w:tc>
          <w:tcPr>
            <w:tcW w:type="dxa" w:w="2340"/>
          </w:tcPr>
          <w:p>
            <w:r>
              <w:t>22930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Filtrar usuarios</w:t>
            </w:r>
          </w:p>
        </w:tc>
      </w:tr>
      <w:tr>
        <w:tc>
          <w:tcPr>
            <w:tcW w:type="dxa" w:w="2340"/>
          </w:tcPr>
          <w:p>
            <w:r>
              <w:t>clear_user_search</w:t>
            </w:r>
          </w:p>
        </w:tc>
        <w:tc>
          <w:tcPr>
            <w:tcW w:type="dxa" w:w="2340"/>
          </w:tcPr>
          <w:p>
            <w:r>
              <w:t>22934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búsqueda</w:t>
            </w:r>
          </w:p>
        </w:tc>
      </w:tr>
      <w:tr>
        <w:tc>
          <w:tcPr>
            <w:tcW w:type="dxa" w:w="2340"/>
          </w:tcPr>
          <w:p>
            <w:r>
              <w:t>refresh_user_list</w:t>
            </w:r>
          </w:p>
        </w:tc>
        <w:tc>
          <w:tcPr>
            <w:tcW w:type="dxa" w:w="2340"/>
          </w:tcPr>
          <w:p>
            <w:r>
              <w:t>22944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Actualizar lista de usuarios</w:t>
            </w:r>
          </w:p>
        </w:tc>
      </w:tr>
      <w:tr>
        <w:tc>
          <w:tcPr>
            <w:tcW w:type="dxa" w:w="2340"/>
          </w:tcPr>
          <w:p>
            <w:r>
              <w:t>add_new_user</w:t>
            </w:r>
          </w:p>
        </w:tc>
        <w:tc>
          <w:tcPr>
            <w:tcW w:type="dxa" w:w="2340"/>
          </w:tcPr>
          <w:p>
            <w:r>
              <w:t>22949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Abrir ventana para agregar nuevo usuario</w:t>
            </w:r>
          </w:p>
        </w:tc>
      </w:tr>
      <w:tr>
        <w:tc>
          <w:tcPr>
            <w:tcW w:type="dxa" w:w="2340"/>
          </w:tcPr>
          <w:p>
            <w:r>
              <w:t>edit_selected_user</w:t>
            </w:r>
          </w:p>
        </w:tc>
        <w:tc>
          <w:tcPr>
            <w:tcW w:type="dxa" w:w="2340"/>
          </w:tcPr>
          <w:p>
            <w:r>
              <w:t>22953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Editar usuario seleccionado</w:t>
            </w:r>
          </w:p>
        </w:tc>
      </w:tr>
      <w:tr>
        <w:tc>
          <w:tcPr>
            <w:tcW w:type="dxa" w:w="2340"/>
          </w:tcPr>
          <w:p>
            <w:r>
              <w:t>open_user_form</w:t>
            </w:r>
          </w:p>
        </w:tc>
        <w:tc>
          <w:tcPr>
            <w:tcW w:type="dxa" w:w="2340"/>
          </w:tcPr>
          <w:p>
            <w:r>
              <w:t>22960</w:t>
            </w:r>
          </w:p>
        </w:tc>
        <w:tc>
          <w:tcPr>
            <w:tcW w:type="dxa" w:w="2340"/>
          </w:tcPr>
          <w:p>
            <w:r>
              <w:t>self, edit_mode</w:t>
            </w:r>
          </w:p>
        </w:tc>
        <w:tc>
          <w:tcPr>
            <w:tcW w:type="dxa" w:w="2340"/>
          </w:tcPr>
          <w:p>
            <w:r>
              <w:t>Abrir formulario para agregar/editar usuario</w:t>
            </w:r>
          </w:p>
        </w:tc>
      </w:tr>
      <w:tr>
        <w:tc>
          <w:tcPr>
            <w:tcW w:type="dxa" w:w="2340"/>
          </w:tcPr>
          <w:p>
            <w:r>
              <w:t>open_calendar</w:t>
            </w:r>
          </w:p>
        </w:tc>
        <w:tc>
          <w:tcPr>
            <w:tcW w:type="dxa" w:w="2340"/>
          </w:tcPr>
          <w:p>
            <w:r>
              <w:t>23143</w:t>
            </w:r>
          </w:p>
        </w:tc>
        <w:tc>
          <w:tcPr>
            <w:tcW w:type="dxa" w:w="2340"/>
          </w:tcPr>
          <w:p>
            <w:r>
              <w:t>self, date_var</w:t>
            </w:r>
          </w:p>
        </w:tc>
        <w:tc>
          <w:tcPr>
            <w:tcW w:type="dxa" w:w="2340"/>
          </w:tcPr>
          <w:p>
            <w:r>
              <w:t>Abrir selector de calendario</w:t>
            </w:r>
          </w:p>
        </w:tc>
      </w:tr>
      <w:tr>
        <w:tc>
          <w:tcPr>
            <w:tcW w:type="dxa" w:w="2340"/>
          </w:tcPr>
          <w:p>
            <w:r>
              <w:t>on_user_type_change</w:t>
            </w:r>
          </w:p>
        </w:tc>
        <w:tc>
          <w:tcPr>
            <w:tcW w:type="dxa" w:w="2340"/>
          </w:tcPr>
          <w:p>
            <w:r>
              <w:t>23205</w:t>
            </w:r>
          </w:p>
        </w:tc>
        <w:tc>
          <w:tcPr>
            <w:tcW w:type="dxa" w:w="2340"/>
          </w:tcPr>
          <w:p>
            <w:r>
              <w:t>self, form_vars, specific_frame</w:t>
            </w:r>
          </w:p>
        </w:tc>
        <w:tc>
          <w:tcPr>
            <w:tcW w:type="dxa" w:w="2340"/>
          </w:tcPr>
          <w:p>
            <w:r>
              <w:t>Manejar cambio de tipo de usuario</w:t>
            </w:r>
          </w:p>
        </w:tc>
      </w:tr>
      <w:tr>
        <w:tc>
          <w:tcPr>
            <w:tcW w:type="dxa" w:w="2340"/>
          </w:tcPr>
          <w:p>
            <w:r>
              <w:t>create_doctor_specific_fields</w:t>
            </w:r>
          </w:p>
        </w:tc>
        <w:tc>
          <w:tcPr>
            <w:tcW w:type="dxa" w:w="2340"/>
          </w:tcPr>
          <w:p>
            <w:r>
              <w:t>23219</w:t>
            </w:r>
          </w:p>
        </w:tc>
        <w:tc>
          <w:tcPr>
            <w:tcW w:type="dxa" w:w="2340"/>
          </w:tcPr>
          <w:p>
            <w:r>
              <w:t>self, parent, form_vars</w:t>
            </w:r>
          </w:p>
        </w:tc>
        <w:tc>
          <w:tcPr>
            <w:tcW w:type="dxa" w:w="2340"/>
          </w:tcPr>
          <w:p>
            <w:r>
              <w:t>Crear campos específicos para doctores</w:t>
            </w:r>
          </w:p>
        </w:tc>
      </w:tr>
      <w:tr>
        <w:tc>
          <w:tcPr>
            <w:tcW w:type="dxa" w:w="2340"/>
          </w:tcPr>
          <w:p>
            <w:r>
              <w:t>create_patient_specific_fields</w:t>
            </w:r>
          </w:p>
        </w:tc>
        <w:tc>
          <w:tcPr>
            <w:tcW w:type="dxa" w:w="2340"/>
          </w:tcPr>
          <w:p>
            <w:r>
              <w:t>23231</w:t>
            </w:r>
          </w:p>
        </w:tc>
        <w:tc>
          <w:tcPr>
            <w:tcW w:type="dxa" w:w="2340"/>
          </w:tcPr>
          <w:p>
            <w:r>
              <w:t>self, parent, form_vars</w:t>
            </w:r>
          </w:p>
        </w:tc>
        <w:tc>
          <w:tcPr>
            <w:tcW w:type="dxa" w:w="2340"/>
          </w:tcPr>
          <w:p>
            <w:r>
              <w:t>Crear campos específicos para pacientes</w:t>
            </w:r>
          </w:p>
        </w:tc>
      </w:tr>
      <w:tr>
        <w:tc>
          <w:tcPr>
            <w:tcW w:type="dxa" w:w="2340"/>
          </w:tcPr>
          <w:p>
            <w:r>
              <w:t>save_user</w:t>
            </w:r>
          </w:p>
        </w:tc>
        <w:tc>
          <w:tcPr>
            <w:tcW w:type="dxa" w:w="2340"/>
          </w:tcPr>
          <w:p>
            <w:r>
              <w:t>23273</w:t>
            </w:r>
          </w:p>
        </w:tc>
        <w:tc>
          <w:tcPr>
            <w:tcW w:type="dxa" w:w="2340"/>
          </w:tcPr>
          <w:p>
            <w:r>
              <w:t>self, form_vars, form_window, edit_mode, specific_frame</w:t>
            </w:r>
          </w:p>
        </w:tc>
        <w:tc>
          <w:tcPr>
            <w:tcW w:type="dxa" w:w="2340"/>
          </w:tcPr>
          <w:p>
            <w:r>
              <w:t>Guardar usuario (crear o actualizar)</w:t>
            </w:r>
          </w:p>
        </w:tc>
      </w:tr>
      <w:tr>
        <w:tc>
          <w:tcPr>
            <w:tcW w:type="dxa" w:w="2340"/>
          </w:tcPr>
          <w:p>
            <w:r>
              <w:t>validate_unique_email</w:t>
            </w:r>
          </w:p>
        </w:tc>
        <w:tc>
          <w:tcPr>
            <w:tcW w:type="dxa" w:w="2340"/>
          </w:tcPr>
          <w:p>
            <w:r>
              <w:t>23429</w:t>
            </w:r>
          </w:p>
        </w:tc>
        <w:tc>
          <w:tcPr>
            <w:tcW w:type="dxa" w:w="2340"/>
          </w:tcPr>
          <w:p>
            <w:r>
              <w:t>self, email, edit_mode</w:t>
            </w:r>
          </w:p>
        </w:tc>
        <w:tc>
          <w:tcPr>
            <w:tcW w:type="dxa" w:w="2340"/>
          </w:tcPr>
          <w:p>
            <w:r>
              <w:t>Validar que el email sea único</w:t>
            </w:r>
          </w:p>
        </w:tc>
      </w:tr>
      <w:tr>
        <w:tc>
          <w:tcPr>
            <w:tcW w:type="dxa" w:w="2340"/>
          </w:tcPr>
          <w:p>
            <w:r>
              <w:t>generate_expediente_number</w:t>
            </w:r>
          </w:p>
        </w:tc>
        <w:tc>
          <w:tcPr>
            <w:tcW w:type="dxa" w:w="2340"/>
          </w:tcPr>
          <w:p>
            <w:r>
              <w:t>23452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número de expediente único</w:t>
            </w:r>
          </w:p>
        </w:tc>
      </w:tr>
      <w:tr>
        <w:tc>
          <w:tcPr>
            <w:tcW w:type="dxa" w:w="2340"/>
          </w:tcPr>
          <w:p>
            <w:r>
              <w:t>validate_unique_email</w:t>
            </w:r>
          </w:p>
        </w:tc>
        <w:tc>
          <w:tcPr>
            <w:tcW w:type="dxa" w:w="2340"/>
          </w:tcPr>
          <w:p>
            <w:r>
              <w:t>23480</w:t>
            </w:r>
          </w:p>
        </w:tc>
        <w:tc>
          <w:tcPr>
            <w:tcW w:type="dxa" w:w="2340"/>
          </w:tcPr>
          <w:p>
            <w:r>
              <w:t>self, email, edit_mode</w:t>
            </w:r>
          </w:p>
        </w:tc>
        <w:tc>
          <w:tcPr>
            <w:tcW w:type="dxa" w:w="2340"/>
          </w:tcPr>
          <w:p>
            <w:r>
              <w:t>Validar que el email sea único</w:t>
            </w:r>
          </w:p>
        </w:tc>
      </w:tr>
      <w:tr>
        <w:tc>
          <w:tcPr>
            <w:tcW w:type="dxa" w:w="2340"/>
          </w:tcPr>
          <w:p>
            <w:r>
              <w:t>generate_expediente_number</w:t>
            </w:r>
          </w:p>
        </w:tc>
        <w:tc>
          <w:tcPr>
            <w:tcW w:type="dxa" w:w="2340"/>
          </w:tcPr>
          <w:p>
            <w:r>
              <w:t>23502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Generar número de expediente único</w:t>
            </w:r>
          </w:p>
        </w:tc>
      </w:tr>
      <w:tr>
        <w:tc>
          <w:tcPr>
            <w:tcW w:type="dxa" w:w="2340"/>
          </w:tcPr>
          <w:p>
            <w:r>
              <w:t>hash_password</w:t>
            </w:r>
          </w:p>
        </w:tc>
        <w:tc>
          <w:tcPr>
            <w:tcW w:type="dxa" w:w="2340"/>
          </w:tcPr>
          <w:p>
            <w:r>
              <w:t>23526</w:t>
            </w:r>
          </w:p>
        </w:tc>
        <w:tc>
          <w:tcPr>
            <w:tcW w:type="dxa" w:w="2340"/>
          </w:tcPr>
          <w:p>
            <w:r>
              <w:t>self, password</w:t>
            </w:r>
          </w:p>
        </w:tc>
        <w:tc>
          <w:tcPr>
            <w:tcW w:type="dxa" w:w="2340"/>
          </w:tcPr>
          <w:p>
            <w:r>
              <w:t>Hash de contraseña simple (en producción usar bcrypt o similar)</w:t>
            </w:r>
          </w:p>
        </w:tc>
      </w:tr>
      <w:tr>
        <w:tc>
          <w:tcPr>
            <w:tcW w:type="dxa" w:w="2340"/>
          </w:tcPr>
          <w:p>
            <w:r>
              <w:t>change_user_password</w:t>
            </w:r>
          </w:p>
        </w:tc>
        <w:tc>
          <w:tcPr>
            <w:tcW w:type="dxa" w:w="2340"/>
          </w:tcPr>
          <w:p>
            <w:r>
              <w:t>23531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Cambiar contraseña del usuario seleccionado</w:t>
            </w:r>
          </w:p>
        </w:tc>
      </w:tr>
      <w:tr>
        <w:tc>
          <w:tcPr>
            <w:tcW w:type="dxa" w:w="2340"/>
          </w:tcPr>
          <w:p>
            <w:r>
              <w:t>activate_user</w:t>
            </w:r>
          </w:p>
        </w:tc>
        <w:tc>
          <w:tcPr>
            <w:tcW w:type="dxa" w:w="2340"/>
          </w:tcPr>
          <w:p>
            <w:r>
              <w:t>23627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Activar usuario seleccionado</w:t>
            </w:r>
          </w:p>
        </w:tc>
      </w:tr>
      <w:tr>
        <w:tc>
          <w:tcPr>
            <w:tcW w:type="dxa" w:w="2340"/>
          </w:tcPr>
          <w:p>
            <w:r>
              <w:t>deactivate_user</w:t>
            </w:r>
          </w:p>
        </w:tc>
        <w:tc>
          <w:tcPr>
            <w:tcW w:type="dxa" w:w="2340"/>
          </w:tcPr>
          <w:p>
            <w:r>
              <w:t>23658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Desactivar usuario seleccionado</w:t>
            </w:r>
          </w:p>
        </w:tc>
      </w:tr>
      <w:tr>
        <w:tc>
          <w:tcPr>
            <w:tcW w:type="dxa" w:w="2340"/>
          </w:tcPr>
          <w:p>
            <w:r>
              <w:t>view_user_details</w:t>
            </w:r>
          </w:p>
        </w:tc>
        <w:tc>
          <w:tcPr>
            <w:tcW w:type="dxa" w:w="2340"/>
          </w:tcPr>
          <w:p>
            <w:r>
              <w:t>23689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detalles completos del usuario</w:t>
            </w:r>
          </w:p>
        </w:tc>
      </w:tr>
      <w:tr>
        <w:tc>
          <w:tcPr>
            <w:tcW w:type="dxa" w:w="2340"/>
          </w:tcPr>
          <w:p>
            <w:r>
              <w:t>send_user_email</w:t>
            </w:r>
          </w:p>
        </w:tc>
        <w:tc>
          <w:tcPr>
            <w:tcW w:type="dxa" w:w="2340"/>
          </w:tcPr>
          <w:p>
            <w:r>
              <w:t>23789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email al usuario</w:t>
            </w:r>
          </w:p>
        </w:tc>
      </w:tr>
      <w:tr>
        <w:tc>
          <w:tcPr>
            <w:tcW w:type="dxa" w:w="2340"/>
          </w:tcPr>
          <w:p>
            <w:r>
              <w:t>view_access_history</w:t>
            </w:r>
          </w:p>
        </w:tc>
        <w:tc>
          <w:tcPr>
            <w:tcW w:type="dxa" w:w="2340"/>
          </w:tcPr>
          <w:p>
            <w:r>
              <w:t>23862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historial de accesos del usuario</w:t>
            </w:r>
          </w:p>
        </w:tc>
      </w:tr>
      <w:tr>
        <w:tc>
          <w:tcPr>
            <w:tcW w:type="dxa" w:w="2340"/>
          </w:tcPr>
          <w:p>
            <w:r>
              <w:t>delete_user</w:t>
            </w:r>
          </w:p>
        </w:tc>
        <w:tc>
          <w:tcPr>
            <w:tcW w:type="dxa" w:w="2340"/>
          </w:tcPr>
          <w:p>
            <w:r>
              <w:t>23934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Eliminar usuario (con confirmación)</w:t>
            </w:r>
          </w:p>
        </w:tc>
      </w:tr>
      <w:tr>
        <w:tc>
          <w:tcPr>
            <w:tcW w:type="dxa" w:w="2340"/>
          </w:tcPr>
          <w:p>
            <w:r>
              <w:t>request_appointment</w:t>
            </w:r>
          </w:p>
        </w:tc>
        <w:tc>
          <w:tcPr>
            <w:tcW w:type="dxa" w:w="2340"/>
          </w:tcPr>
          <w:p>
            <w:r>
              <w:t>23991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citas para solicitar nueva cita</w:t>
            </w:r>
          </w:p>
        </w:tc>
      </w:tr>
      <w:tr>
        <w:tc>
          <w:tcPr>
            <w:tcW w:type="dxa" w:w="2340"/>
          </w:tcPr>
          <w:p>
            <w:r>
              <w:t>view_my_history</w:t>
            </w:r>
          </w:p>
        </w:tc>
        <w:tc>
          <w:tcPr>
            <w:tcW w:type="dxa" w:w="2340"/>
          </w:tcPr>
          <w:p>
            <w:r>
              <w:t>23995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historial médico</w:t>
            </w:r>
          </w:p>
        </w:tc>
      </w:tr>
      <w:tr>
        <w:tc>
          <w:tcPr>
            <w:tcW w:type="dxa" w:w="2340"/>
          </w:tcPr>
          <w:p>
            <w:r>
              <w:t>view_my_bills</w:t>
            </w:r>
          </w:p>
        </w:tc>
        <w:tc>
          <w:tcPr>
            <w:tcW w:type="dxa" w:w="2340"/>
          </w:tcPr>
          <w:p>
            <w:r>
              <w:t>23999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facturación</w:t>
            </w:r>
          </w:p>
        </w:tc>
      </w:tr>
      <w:tr>
        <w:tc>
          <w:tcPr>
            <w:tcW w:type="dxa" w:w="2340"/>
          </w:tcPr>
          <w:p>
            <w:r>
              <w:t>update_my_profile</w:t>
            </w:r>
          </w:p>
        </w:tc>
        <w:tc>
          <w:tcPr>
            <w:tcW w:type="dxa" w:w="2340"/>
          </w:tcPr>
          <w:p>
            <w:r>
              <w:t>24003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Redirigir a la pestaña de configuración/perfil</w:t>
            </w:r>
          </w:p>
        </w:tc>
      </w:tr>
      <w:tr>
        <w:tc>
          <w:tcPr>
            <w:tcW w:type="dxa" w:w="2340"/>
          </w:tcPr>
          <w:p>
            <w:r>
              <w:t>request_new_appointment</w:t>
            </w:r>
          </w:p>
        </w:tc>
        <w:tc>
          <w:tcPr>
            <w:tcW w:type="dxa" w:w="2340"/>
          </w:tcPr>
          <w:p>
            <w:r>
              <w:t>24006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select_date_enhanced</w:t>
            </w:r>
          </w:p>
        </w:tc>
        <w:tc>
          <w:tcPr>
            <w:tcW w:type="dxa" w:w="2340"/>
          </w:tcPr>
          <w:p>
            <w:r>
              <w:t>24009</w:t>
            </w:r>
          </w:p>
        </w:tc>
        <w:tc>
          <w:tcPr>
            <w:tcW w:type="dxa" w:w="2340"/>
          </w:tcPr>
          <w:p>
            <w:r>
              <w:t>self, var</w:t>
            </w:r>
          </w:p>
        </w:tc>
        <w:tc>
          <w:tcPr>
            <w:tcW w:type="dxa" w:w="2340"/>
          </w:tcPr>
          <w:p>
            <w:r>
              <w:t>Selector de fecha mejorado con calendario visual</w:t>
            </w:r>
          </w:p>
        </w:tc>
      </w:tr>
      <w:tr>
        <w:tc>
          <w:tcPr>
            <w:tcW w:type="dxa" w:w="2340"/>
          </w:tcPr>
          <w:p>
            <w:r>
              <w:t>clear_appointment_form</w:t>
            </w:r>
          </w:p>
        </w:tc>
        <w:tc>
          <w:tcPr>
            <w:tcW w:type="dxa" w:w="2340"/>
          </w:tcPr>
          <w:p>
            <w:r>
              <w:t>24167</w:t>
            </w:r>
          </w:p>
        </w:tc>
        <w:tc>
          <w:tcPr>
            <w:tcW w:type="dxa" w:w="2340"/>
          </w:tcPr>
          <w:p>
            <w:r>
              <w:t>self, appointment_vars, entries</w:t>
            </w:r>
          </w:p>
        </w:tc>
        <w:tc>
          <w:tcPr>
            <w:tcW w:type="dxa" w:w="2340"/>
          </w:tcPr>
          <w:p>
            <w:r>
              <w:t>Limpiar todos los campos del formulario</w:t>
            </w:r>
          </w:p>
        </w:tc>
      </w:tr>
      <w:tr>
        <w:tc>
          <w:tcPr>
            <w:tcW w:type="dxa" w:w="2340"/>
          </w:tcPr>
          <w:p>
            <w:r>
              <w:t>setup_form_validation</w:t>
            </w:r>
          </w:p>
        </w:tc>
        <w:tc>
          <w:tcPr>
            <w:tcW w:type="dxa" w:w="2340"/>
          </w:tcPr>
          <w:p>
            <w:r>
              <w:t>24208</w:t>
            </w:r>
          </w:p>
        </w:tc>
        <w:tc>
          <w:tcPr>
            <w:tcW w:type="dxa" w:w="2340"/>
          </w:tcPr>
          <w:p>
            <w:r>
              <w:t>self, appointment_vars, entries</w:t>
            </w:r>
          </w:p>
        </w:tc>
        <w:tc>
          <w:tcPr>
            <w:tcW w:type="dxa" w:w="2340"/>
          </w:tcPr>
          <w:p>
            <w:r>
              <w:t>Configurar validación en tiempo real para el formulario</w:t>
            </w:r>
          </w:p>
        </w:tc>
      </w:tr>
      <w:tr>
        <w:tc>
          <w:tcPr>
            <w:tcW w:type="dxa" w:w="2340"/>
          </w:tcPr>
          <w:p>
            <w:r>
              <w:t>save_appointment_enhanced</w:t>
            </w:r>
          </w:p>
        </w:tc>
        <w:tc>
          <w:tcPr>
            <w:tcW w:type="dxa" w:w="2340"/>
          </w:tcPr>
          <w:p>
            <w:r>
              <w:t>24238</w:t>
            </w:r>
          </w:p>
        </w:tc>
        <w:tc>
          <w:tcPr>
            <w:tcW w:type="dxa" w:w="2340"/>
          </w:tcPr>
          <w:p>
            <w:r>
              <w:t>self, window, appointment_vars, entries</w:t>
            </w:r>
          </w:p>
        </w:tc>
        <w:tc>
          <w:tcPr>
            <w:tcW w:type="dxa" w:w="2340"/>
          </w:tcPr>
          <w:p>
            <w:r>
              <w:t>Guardar cita con validación mejorada</w:t>
            </w:r>
          </w:p>
        </w:tc>
      </w:tr>
      <w:tr>
        <w:tc>
          <w:tcPr>
            <w:tcW w:type="dxa" w:w="2340"/>
          </w:tcPr>
          <w:p>
            <w:r>
              <w:t>check_appointment_conflict</w:t>
            </w:r>
          </w:p>
        </w:tc>
        <w:tc>
          <w:tcPr>
            <w:tcW w:type="dxa" w:w="2340"/>
          </w:tcPr>
          <w:p>
            <w:r>
              <w:t>24358</w:t>
            </w:r>
          </w:p>
        </w:tc>
        <w:tc>
          <w:tcPr>
            <w:tcW w:type="dxa" w:w="2340"/>
          </w:tcPr>
          <w:p>
            <w:r>
              <w:t>self, fecha, hora, doctor_id</w:t>
            </w:r>
          </w:p>
        </w:tc>
        <w:tc>
          <w:tcPr>
            <w:tcW w:type="dxa" w:w="2340"/>
          </w:tcPr>
          <w:p>
            <w:r>
              <w:t>Verificar si existe conflicto de horario para un doctor</w:t>
            </w:r>
          </w:p>
        </w:tc>
      </w:tr>
      <w:tr>
        <w:tc>
          <w:tcPr>
            <w:tcW w:type="dxa" w:w="2340"/>
          </w:tcPr>
          <w:p>
            <w:r>
              <w:t>update_available_hours</w:t>
            </w:r>
          </w:p>
        </w:tc>
        <w:tc>
          <w:tcPr>
            <w:tcW w:type="dxa" w:w="2340"/>
          </w:tcPr>
          <w:p>
            <w:r>
              <w:t>24389</w:t>
            </w:r>
          </w:p>
        </w:tc>
        <w:tc>
          <w:tcPr>
            <w:tcW w:type="dxa" w:w="2340"/>
          </w:tcPr>
          <w:p>
            <w:r>
              <w:t>self, doctor_var, fecha_var, hora_var, hours_frame</w:t>
            </w:r>
          </w:p>
        </w:tc>
        <w:tc>
          <w:tcPr>
            <w:tcW w:type="dxa" w:w="2340"/>
          </w:tcPr>
          <w:p>
            <w:r>
              <w:t>Actualizar horarios disponibles según el doctor seleccionado</w:t>
            </w:r>
          </w:p>
        </w:tc>
      </w:tr>
      <w:tr>
        <w:tc>
          <w:tcPr>
            <w:tcW w:type="dxa" w:w="2340"/>
          </w:tcPr>
          <w:p>
            <w:r>
              <w:t>get_doctor_schedule</w:t>
            </w:r>
          </w:p>
        </w:tc>
        <w:tc>
          <w:tcPr>
            <w:tcW w:type="dxa" w:w="2340"/>
          </w:tcPr>
          <w:p>
            <w:r>
              <w:t>24427</w:t>
            </w:r>
          </w:p>
        </w:tc>
        <w:tc>
          <w:tcPr>
            <w:tcW w:type="dxa" w:w="2340"/>
          </w:tcPr>
          <w:p>
            <w:r>
              <w:t>self, doctor_id</w:t>
            </w:r>
          </w:p>
        </w:tc>
        <w:tc>
          <w:tcPr>
            <w:tcW w:type="dxa" w:w="2340"/>
          </w:tcPr>
          <w:p>
            <w:r>
              <w:t>Obtener horarios del doctor desde la base de datos</w:t>
            </w:r>
          </w:p>
        </w:tc>
      </w:tr>
      <w:tr>
        <w:tc>
          <w:tcPr>
            <w:tcW w:type="dxa" w:w="2340"/>
          </w:tcPr>
          <w:p>
            <w:r>
              <w:t>show_more_hours</w:t>
            </w:r>
          </w:p>
        </w:tc>
        <w:tc>
          <w:tcPr>
            <w:tcW w:type="dxa" w:w="2340"/>
          </w:tcPr>
          <w:p>
            <w:r>
              <w:t>24446</w:t>
            </w:r>
          </w:p>
        </w:tc>
        <w:tc>
          <w:tcPr>
            <w:tcW w:type="dxa" w:w="2340"/>
          </w:tcPr>
          <w:p>
            <w:r>
              <w:t>self, additional_hours, hora_var</w:t>
            </w:r>
          </w:p>
        </w:tc>
        <w:tc>
          <w:tcPr>
            <w:tcW w:type="dxa" w:w="2340"/>
          </w:tcPr>
          <w:p>
            <w:r>
              <w:t>Mostrar ventana con horarios adicionales</w:t>
            </w:r>
          </w:p>
        </w:tc>
      </w:tr>
      <w:tr>
        <w:tc>
          <w:tcPr>
            <w:tcW w:type="dxa" w:w="2340"/>
          </w:tcPr>
          <w:p>
            <w:r>
              <w:t>set_appointment_hour</w:t>
            </w:r>
          </w:p>
        </w:tc>
        <w:tc>
          <w:tcPr>
            <w:tcW w:type="dxa" w:w="2340"/>
          </w:tcPr>
          <w:p>
            <w:r>
              <w:t>24499</w:t>
            </w:r>
          </w:p>
        </w:tc>
        <w:tc>
          <w:tcPr>
            <w:tcW w:type="dxa" w:w="2340"/>
          </w:tcPr>
          <w:p>
            <w:r>
              <w:t>self, doctor_var, fecha_var, hour, hours_frame</w:t>
            </w:r>
          </w:p>
        </w:tc>
        <w:tc>
          <w:tcPr>
            <w:tcW w:type="dxa" w:w="2340"/>
          </w:tcPr>
          <w:p>
            <w:r>
              <w:t>Establecer hora de la cita y verificar disponibilidad</w:t>
            </w:r>
          </w:p>
        </w:tc>
      </w:tr>
      <w:tr>
        <w:tc>
          <w:tcPr>
            <w:tcW w:type="dxa" w:w="2340"/>
          </w:tcPr>
          <w:p>
            <w:r>
              <w:t>find_and_set_hour_entry</w:t>
            </w:r>
          </w:p>
        </w:tc>
        <w:tc>
          <w:tcPr>
            <w:tcW w:type="dxa" w:w="2340"/>
          </w:tcPr>
          <w:p>
            <w:r>
              <w:t>24517</w:t>
            </w:r>
          </w:p>
        </w:tc>
        <w:tc>
          <w:tcPr>
            <w:tcW w:type="dxa" w:w="2340"/>
          </w:tcPr>
          <w:p>
            <w:r>
              <w:t>self, widget, hour</w:t>
            </w:r>
          </w:p>
        </w:tc>
        <w:tc>
          <w:tcPr>
            <w:tcW w:type="dxa" w:w="2340"/>
          </w:tcPr>
          <w:p>
            <w:r>
              <w:t>Buscar recursivamente el campo de hora y establecer el valor</w:t>
            </w:r>
          </w:p>
        </w:tc>
      </w:tr>
      <w:tr>
        <w:tc>
          <w:tcPr>
            <w:tcW w:type="dxa" w:w="2340"/>
          </w:tcPr>
          <w:p>
            <w:r>
              <w:t>get_billing_summary</w:t>
            </w:r>
          </w:p>
        </w:tc>
        <w:tc>
          <w:tcPr>
            <w:tcW w:type="dxa" w:w="2340"/>
          </w:tcPr>
          <w:p>
            <w:r>
              <w:t>24541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get_secretaria_quick_stats</w:t>
            </w:r>
          </w:p>
        </w:tc>
        <w:tc>
          <w:tcPr>
            <w:tcW w:type="dxa" w:w="2340"/>
          </w:tcPr>
          <w:p>
            <w:r>
              <w:t>24542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estadísticas rápidas para el panel de secretaría</w:t>
            </w:r>
          </w:p>
        </w:tc>
      </w:tr>
      <w:tr>
        <w:tc>
          <w:tcPr>
            <w:tcW w:type="dxa" w:w="2340"/>
          </w:tcPr>
          <w:p>
            <w:r>
              <w:t>get_patient_health_summary</w:t>
            </w:r>
          </w:p>
        </w:tc>
        <w:tc>
          <w:tcPr>
            <w:tcW w:type="dxa" w:w="2340"/>
          </w:tcPr>
          <w:p>
            <w:r>
              <w:t>24628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get_patient_billing_summary</w:t>
            </w:r>
          </w:p>
        </w:tc>
        <w:tc>
          <w:tcPr>
            <w:tcW w:type="dxa" w:w="2340"/>
          </w:tcPr>
          <w:p>
            <w:r>
              <w:t>24629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get_patient_profile_data</w:t>
            </w:r>
          </w:p>
        </w:tc>
        <w:tc>
          <w:tcPr>
            <w:tcW w:type="dxa" w:w="2340"/>
          </w:tcPr>
          <w:p>
            <w:r>
              <w:t>24630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get_patient_personal_stats</w:t>
            </w:r>
          </w:p>
        </w:tc>
        <w:tc>
          <w:tcPr>
            <w:tcW w:type="dxa" w:w="2340"/>
          </w:tcPr>
          <w:p>
            <w:r>
              <w:t>24631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filter_patient_billing</w:t>
            </w:r>
          </w:p>
        </w:tc>
        <w:tc>
          <w:tcPr>
            <w:tcW w:type="dxa" w:w="2340"/>
          </w:tcPr>
          <w:p>
            <w:r>
              <w:t>24635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Filtrar facturas del paciente según período y estado</w:t>
            </w:r>
          </w:p>
        </w:tc>
      </w:tr>
      <w:tr>
        <w:tc>
          <w:tcPr>
            <w:tcW w:type="dxa" w:w="2340"/>
          </w:tcPr>
          <w:p>
            <w:r>
              <w:t>clear_billing_filters</w:t>
            </w:r>
          </w:p>
        </w:tc>
        <w:tc>
          <w:tcPr>
            <w:tcW w:type="dxa" w:w="2340"/>
          </w:tcPr>
          <w:p>
            <w:r>
              <w:t>24645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Limpiar filtros de facturación</w:t>
            </w:r>
          </w:p>
        </w:tc>
      </w:tr>
      <w:tr>
        <w:tc>
          <w:tcPr>
            <w:tcW w:type="dxa" w:w="2340"/>
          </w:tcPr>
          <w:p>
            <w:r>
              <w:t>view_billing_detail</w:t>
            </w:r>
          </w:p>
        </w:tc>
        <w:tc>
          <w:tcPr>
            <w:tcW w:type="dxa" w:w="2340"/>
          </w:tcPr>
          <w:p>
            <w:r>
              <w:t>24654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Ver detalle de factura seleccionada</w:t>
            </w:r>
          </w:p>
        </w:tc>
      </w:tr>
      <w:tr>
        <w:tc>
          <w:tcPr>
            <w:tcW w:type="dxa" w:w="2340"/>
          </w:tcPr>
          <w:p>
            <w:r>
              <w:t>download_billing_pdf</w:t>
            </w:r>
          </w:p>
        </w:tc>
        <w:tc>
          <w:tcPr>
            <w:tcW w:type="dxa" w:w="2340"/>
          </w:tcPr>
          <w:p>
            <w:r>
              <w:t>24682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Descargar PDF de factura seleccionada</w:t>
            </w:r>
          </w:p>
        </w:tc>
      </w:tr>
      <w:tr>
        <w:tc>
          <w:tcPr>
            <w:tcW w:type="dxa" w:w="2340"/>
          </w:tcPr>
          <w:p>
            <w:r>
              <w:t>email_my_billing</w:t>
            </w:r>
          </w:p>
        </w:tc>
        <w:tc>
          <w:tcPr>
            <w:tcW w:type="dxa" w:w="2340"/>
          </w:tcPr>
          <w:p>
            <w:r>
              <w:t>24700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Enviar factura por email</w:t>
            </w:r>
          </w:p>
        </w:tc>
      </w:tr>
      <w:tr>
        <w:tc>
          <w:tcPr>
            <w:tcW w:type="dxa" w:w="2340"/>
          </w:tcPr>
          <w:p>
            <w:r>
              <w:t>show_billing_summary</w:t>
            </w:r>
          </w:p>
        </w:tc>
        <w:tc>
          <w:tcPr>
            <w:tcW w:type="dxa" w:w="2340"/>
          </w:tcPr>
          <w:p>
            <w:r>
              <w:t>24718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Mostrar resumen de facturación</w:t>
            </w:r>
          </w:p>
        </w:tc>
      </w:tr>
      <w:tr>
        <w:tc>
          <w:tcPr>
            <w:tcW w:type="dxa" w:w="2340"/>
          </w:tcPr>
          <w:p>
            <w:r>
              <w:t>view_history_detail_simple</w:t>
            </w:r>
          </w:p>
        </w:tc>
        <w:tc>
          <w:tcPr>
            <w:tcW w:type="dxa" w:w="2340"/>
          </w:tcPr>
          <w:p>
            <w:r>
              <w:t>24738</w:t>
            </w:r>
          </w:p>
        </w:tc>
        <w:tc>
          <w:tcPr>
            <w:tcW w:type="dxa" w:w="2340"/>
          </w:tcPr>
          <w:p>
            <w:r>
              <w:t>self, event</w:t>
            </w:r>
          </w:p>
        </w:tc>
        <w:tc>
          <w:tcPr>
            <w:tcW w:type="dxa" w:w="2340"/>
          </w:tcPr>
          <w:p>
            <w:r>
              <w:t>Ver detalles del registro seleccionado en la tabla</w:t>
            </w:r>
          </w:p>
        </w:tc>
      </w:tr>
      <w:tr>
        <w:tc>
          <w:tcPr>
            <w:tcW w:type="dxa" w:w="2340"/>
          </w:tcPr>
          <w:p>
            <w:r>
              <w:t>update_appointment_status_db</w:t>
            </w:r>
          </w:p>
        </w:tc>
        <w:tc>
          <w:tcPr>
            <w:tcW w:type="dxa" w:w="2340"/>
          </w:tcPr>
          <w:p>
            <w:r>
              <w:t>24937</w:t>
            </w:r>
          </w:p>
        </w:tc>
        <w:tc>
          <w:tcPr>
            <w:tcW w:type="dxa" w:w="2340"/>
          </w:tcPr>
          <w:p>
            <w:r>
              <w:t>self, appointment_id, new_status, notes</w:t>
            </w:r>
          </w:p>
        </w:tc>
        <w:tc>
          <w:tcPr>
            <w:tcW w:type="dxa" w:w="2340"/>
          </w:tcPr>
          <w:p>
            <w:r>
              <w:t>Actualizar estado de cita en base de datos</w:t>
            </w:r>
          </w:p>
        </w:tc>
      </w:tr>
      <w:tr>
        <w:tc>
          <w:tcPr>
            <w:tcW w:type="dxa" w:w="2340"/>
          </w:tcPr>
          <w:p>
            <w:r>
              <w:t>get_appointment_id_from_selection</w:t>
            </w:r>
          </w:p>
        </w:tc>
        <w:tc>
          <w:tcPr>
            <w:tcW w:type="dxa" w:w="2340"/>
          </w:tcPr>
          <w:p>
            <w:r>
              <w:t>24961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ID de cita desde la selección actual</w:t>
            </w:r>
          </w:p>
        </w:tc>
      </w:tr>
      <w:tr>
        <w:tc>
          <w:tcPr>
            <w:tcW w:type="dxa" w:w="2340"/>
          </w:tcPr>
          <w:p>
            <w:r>
              <w:t>save_appointment_notes_db</w:t>
            </w:r>
          </w:p>
        </w:tc>
        <w:tc>
          <w:tcPr>
            <w:tcW w:type="dxa" w:w="2340"/>
          </w:tcPr>
          <w:p>
            <w:r>
              <w:t>24994</w:t>
            </w:r>
          </w:p>
        </w:tc>
        <w:tc>
          <w:tcPr>
            <w:tcW w:type="dxa" w:w="2340"/>
          </w:tcPr>
          <w:p>
            <w:r>
              <w:t>self, appointment_id, notes</w:t>
            </w:r>
          </w:p>
        </w:tc>
        <w:tc>
          <w:tcPr>
            <w:tcW w:type="dxa" w:w="2340"/>
          </w:tcPr>
          <w:p>
            <w:r>
              <w:t>Guardar notas de cita en base de datos</w:t>
            </w:r>
          </w:p>
        </w:tc>
      </w:tr>
      <w:tr>
        <w:tc>
          <w:tcPr>
            <w:tcW w:type="dxa" w:w="2340"/>
          </w:tcPr>
          <w:p>
            <w:r>
              <w:t>save_medical_record_db</w:t>
            </w:r>
          </w:p>
        </w:tc>
        <w:tc>
          <w:tcPr>
            <w:tcW w:type="dxa" w:w="2340"/>
          </w:tcPr>
          <w:p>
            <w:r>
              <w:t>25013</w:t>
            </w:r>
          </w:p>
        </w:tc>
        <w:tc>
          <w:tcPr>
            <w:tcW w:type="dxa" w:w="2340"/>
          </w:tcPr>
          <w:p>
            <w:r>
              <w:t>self, patient_id, doctor_id, fecha, diagnostico, tratamiento, medicamentos, notas</w:t>
            </w:r>
          </w:p>
        </w:tc>
        <w:tc>
          <w:tcPr>
            <w:tcW w:type="dxa" w:w="2340"/>
          </w:tcPr>
          <w:p>
            <w:r>
              <w:t>Guardar historial médico en base de datos</w:t>
            </w:r>
          </w:p>
        </w:tc>
      </w:tr>
      <w:tr>
        <w:tc>
          <w:tcPr>
            <w:tcW w:type="dxa" w:w="2340"/>
          </w:tcPr>
          <w:p>
            <w:r>
              <w:t>update_doctor_profile_db</w:t>
            </w:r>
          </w:p>
        </w:tc>
        <w:tc>
          <w:tcPr>
            <w:tcW w:type="dxa" w:w="2340"/>
          </w:tcPr>
          <w:p>
            <w:r>
              <w:t>25034</w:t>
            </w:r>
          </w:p>
        </w:tc>
        <w:tc>
          <w:tcPr>
            <w:tcW w:type="dxa" w:w="2340"/>
          </w:tcPr>
          <w:p>
            <w:r>
              <w:t>self, doctor_id, profile_data</w:t>
            </w:r>
          </w:p>
        </w:tc>
        <w:tc>
          <w:tcPr>
            <w:tcW w:type="dxa" w:w="2340"/>
          </w:tcPr>
          <w:p>
            <w:r>
              <w:t>Actualizar perfil de doctor en base de datos</w:t>
            </w:r>
          </w:p>
        </w:tc>
      </w:tr>
      <w:tr>
        <w:tc>
          <w:tcPr>
            <w:tcW w:type="dxa" w:w="2340"/>
          </w:tcPr>
          <w:p>
            <w:r>
              <w:t>update_doctor_password_db</w:t>
            </w:r>
          </w:p>
        </w:tc>
        <w:tc>
          <w:tcPr>
            <w:tcW w:type="dxa" w:w="2340"/>
          </w:tcPr>
          <w:p>
            <w:r>
              <w:t>25062</w:t>
            </w:r>
          </w:p>
        </w:tc>
        <w:tc>
          <w:tcPr>
            <w:tcW w:type="dxa" w:w="2340"/>
          </w:tcPr>
          <w:p>
            <w:r>
              <w:t>self, doctor_id, new_password_hash</w:t>
            </w:r>
          </w:p>
        </w:tc>
        <w:tc>
          <w:tcPr>
            <w:tcW w:type="dxa" w:w="2340"/>
          </w:tcPr>
          <w:p>
            <w:r>
              <w:t>Actualizar contraseña de doctor en base de datos</w:t>
            </w:r>
          </w:p>
        </w:tc>
      </w:tr>
      <w:tr>
        <w:tc>
          <w:tcPr>
            <w:tcW w:type="dxa" w:w="2340"/>
          </w:tcPr>
          <w:p>
            <w:r>
              <w:t>verify_doctor_password</w:t>
            </w:r>
          </w:p>
        </w:tc>
        <w:tc>
          <w:tcPr>
            <w:tcW w:type="dxa" w:w="2340"/>
          </w:tcPr>
          <w:p>
            <w:r>
              <w:t>25081</w:t>
            </w:r>
          </w:p>
        </w:tc>
        <w:tc>
          <w:tcPr>
            <w:tcW w:type="dxa" w:w="2340"/>
          </w:tcPr>
          <w:p>
            <w:r>
              <w:t>self, doctor_id, current_password</w:t>
            </w:r>
          </w:p>
        </w:tc>
        <w:tc>
          <w:tcPr>
            <w:tcW w:type="dxa" w:w="2340"/>
          </w:tcPr>
          <w:p>
            <w:r>
              <w:t>Verificar contraseña actual del doctor</w:t>
            </w:r>
          </w:p>
        </w:tc>
      </w:tr>
      <w:tr>
        <w:tc>
          <w:tcPr>
            <w:tcW w:type="dxa" w:w="2340"/>
          </w:tcPr>
          <w:p>
            <w:r>
              <w:t>save_doctor_schedule_db</w:t>
            </w:r>
          </w:p>
        </w:tc>
        <w:tc>
          <w:tcPr>
            <w:tcW w:type="dxa" w:w="2340"/>
          </w:tcPr>
          <w:p>
            <w:r>
              <w:t>25106</w:t>
            </w:r>
          </w:p>
        </w:tc>
        <w:tc>
          <w:tcPr>
            <w:tcW w:type="dxa" w:w="2340"/>
          </w:tcPr>
          <w:p>
            <w:r>
              <w:t>self, doctor_id, schedule_data</w:t>
            </w:r>
          </w:p>
        </w:tc>
        <w:tc>
          <w:tcPr>
            <w:tcW w:type="dxa" w:w="2340"/>
          </w:tcPr>
          <w:p>
            <w:r>
              <w:t>Guardar horarios de doctor en base de datos</w:t>
            </w:r>
          </w:p>
        </w:tc>
      </w:tr>
      <w:tr>
        <w:tc>
          <w:tcPr>
            <w:tcW w:type="dxa" w:w="2340"/>
          </w:tcPr>
          <w:p>
            <w:r>
              <w:t>get_doctor_schedule_db</w:t>
            </w:r>
          </w:p>
        </w:tc>
        <w:tc>
          <w:tcPr>
            <w:tcW w:type="dxa" w:w="2340"/>
          </w:tcPr>
          <w:p>
            <w:r>
              <w:t>25145</w:t>
            </w:r>
          </w:p>
        </w:tc>
        <w:tc>
          <w:tcPr>
            <w:tcW w:type="dxa" w:w="2340"/>
          </w:tcPr>
          <w:p>
            <w:r>
              <w:t>self, doctor_id</w:t>
            </w:r>
          </w:p>
        </w:tc>
        <w:tc>
          <w:tcPr>
            <w:tcW w:type="dxa" w:w="2340"/>
          </w:tcPr>
          <w:p>
            <w:r>
              <w:t>Obtener horarios de doctor desde base de datos</w:t>
            </w:r>
          </w:p>
        </w:tc>
      </w:tr>
      <w:tr>
        <w:tc>
          <w:tcPr>
            <w:tcW w:type="dxa" w:w="2340"/>
          </w:tcPr>
          <w:p>
            <w:r>
              <w:t>create_appointment_db</w:t>
            </w:r>
          </w:p>
        </w:tc>
        <w:tc>
          <w:tcPr>
            <w:tcW w:type="dxa" w:w="2340"/>
          </w:tcPr>
          <w:p>
            <w:r>
              <w:t>25172</w:t>
            </w:r>
          </w:p>
        </w:tc>
        <w:tc>
          <w:tcPr>
            <w:tcW w:type="dxa" w:w="2340"/>
          </w:tcPr>
          <w:p>
            <w:r>
              <w:t>self, appointment_data</w:t>
            </w:r>
          </w:p>
        </w:tc>
        <w:tc>
          <w:tcPr>
            <w:tcW w:type="dxa" w:w="2340"/>
          </w:tcPr>
          <w:p>
            <w:r>
              <w:t>Crear nueva cita en base de datos</w:t>
            </w:r>
          </w:p>
        </w:tc>
      </w:tr>
      <w:tr>
        <w:tc>
          <w:tcPr>
            <w:tcW w:type="dxa" w:w="2340"/>
          </w:tcPr>
          <w:p>
            <w:r>
              <w:t>get_patient_full_info</w:t>
            </w:r>
          </w:p>
        </w:tc>
        <w:tc>
          <w:tcPr>
            <w:tcW w:type="dxa" w:w="2340"/>
          </w:tcPr>
          <w:p>
            <w:r>
              <w:t>25200</w:t>
            </w:r>
          </w:p>
        </w:tc>
        <w:tc>
          <w:tcPr>
            <w:tcW w:type="dxa" w:w="2340"/>
          </w:tcPr>
          <w:p>
            <w:r>
              <w:t>self, patient_id</w:t>
            </w:r>
          </w:p>
        </w:tc>
        <w:tc>
          <w:tcPr>
            <w:tcW w:type="dxa" w:w="2340"/>
          </w:tcPr>
          <w:p>
            <w:r>
              <w:t>Obtener información completa del paciente</w:t>
            </w:r>
          </w:p>
        </w:tc>
      </w:tr>
      <w:tr>
        <w:tc>
          <w:tcPr>
            <w:tcW w:type="dxa" w:w="2340"/>
          </w:tcPr>
          <w:p>
            <w:r>
              <w:t>search_patients_for_doctor</w:t>
            </w:r>
          </w:p>
        </w:tc>
        <w:tc>
          <w:tcPr>
            <w:tcW w:type="dxa" w:w="2340"/>
          </w:tcPr>
          <w:p>
            <w:r>
              <w:t>25234</w:t>
            </w:r>
          </w:p>
        </w:tc>
        <w:tc>
          <w:tcPr>
            <w:tcW w:type="dxa" w:w="2340"/>
          </w:tcPr>
          <w:p>
            <w:r>
              <w:t>self, doctor_id, search_term</w:t>
            </w:r>
          </w:p>
        </w:tc>
        <w:tc>
          <w:tcPr>
            <w:tcW w:type="dxa" w:w="2340"/>
          </w:tcPr>
          <w:p>
            <w:r>
              <w:t>Buscar pacientes específicos del doctor</w:t>
            </w:r>
          </w:p>
        </w:tc>
      </w:tr>
      <w:tr>
        <w:tc>
          <w:tcPr>
            <w:tcW w:type="dxa" w:w="2340"/>
          </w:tcPr>
          <w:p>
            <w:r>
              <w:t>format_datetime_for_display</w:t>
            </w:r>
          </w:p>
        </w:tc>
        <w:tc>
          <w:tcPr>
            <w:tcW w:type="dxa" w:w="2340"/>
          </w:tcPr>
          <w:p>
            <w:r>
              <w:t>25262</w:t>
            </w:r>
          </w:p>
        </w:tc>
        <w:tc>
          <w:tcPr>
            <w:tcW w:type="dxa" w:w="2340"/>
          </w:tcPr>
          <w:p>
            <w:r>
              <w:t>self, datetime_str</w:t>
            </w:r>
          </w:p>
        </w:tc>
        <w:tc>
          <w:tcPr>
            <w:tcW w:type="dxa" w:w="2340"/>
          </w:tcPr>
          <w:p>
            <w:r>
              <w:t>Formatear fecha/hora para mostrar</w:t>
            </w:r>
          </w:p>
        </w:tc>
      </w:tr>
      <w:tr>
        <w:tc>
          <w:tcPr>
            <w:tcW w:type="dxa" w:w="2340"/>
          </w:tcPr>
          <w:p>
            <w:r>
              <w:t>format_date_for_display</w:t>
            </w:r>
          </w:p>
        </w:tc>
        <w:tc>
          <w:tcPr>
            <w:tcW w:type="dxa" w:w="2340"/>
          </w:tcPr>
          <w:p>
            <w:r>
              <w:t>25273</w:t>
            </w:r>
          </w:p>
        </w:tc>
        <w:tc>
          <w:tcPr>
            <w:tcW w:type="dxa" w:w="2340"/>
          </w:tcPr>
          <w:p>
            <w:r>
              <w:t>self, date_str</w:t>
            </w:r>
          </w:p>
        </w:tc>
        <w:tc>
          <w:tcPr>
            <w:tcW w:type="dxa" w:w="2340"/>
          </w:tcPr>
          <w:p>
            <w:r>
              <w:t>Formatear fecha para mostrar</w:t>
            </w:r>
          </w:p>
        </w:tc>
      </w:tr>
      <w:tr>
        <w:tc>
          <w:tcPr>
            <w:tcW w:type="dxa" w:w="2340"/>
          </w:tcPr>
          <w:p>
            <w:r>
              <w:t>calculate_age</w:t>
            </w:r>
          </w:p>
        </w:tc>
        <w:tc>
          <w:tcPr>
            <w:tcW w:type="dxa" w:w="2340"/>
          </w:tcPr>
          <w:p>
            <w:r>
              <w:t>25289</w:t>
            </w:r>
          </w:p>
        </w:tc>
        <w:tc>
          <w:tcPr>
            <w:tcW w:type="dxa" w:w="2340"/>
          </w:tcPr>
          <w:p>
            <w:r>
              <w:t>self, birth_date</w:t>
            </w:r>
          </w:p>
        </w:tc>
        <w:tc>
          <w:tcPr>
            <w:tcW w:type="dxa" w:w="2340"/>
          </w:tcPr>
          <w:p>
            <w:r>
              <w:t>Calcular edad desde fecha de nacimiento</w:t>
            </w:r>
          </w:p>
        </w:tc>
      </w:tr>
      <w:tr>
        <w:tc>
          <w:tcPr>
            <w:tcW w:type="dxa" w:w="2340"/>
          </w:tcPr>
          <w:p>
            <w:r>
              <w:t>validate_email</w:t>
            </w:r>
          </w:p>
        </w:tc>
        <w:tc>
          <w:tcPr>
            <w:tcW w:type="dxa" w:w="2340"/>
          </w:tcPr>
          <w:p>
            <w:r>
              <w:t>25310</w:t>
            </w:r>
          </w:p>
        </w:tc>
        <w:tc>
          <w:tcPr>
            <w:tcW w:type="dxa" w:w="2340"/>
          </w:tcPr>
          <w:p>
            <w:r>
              <w:t>self, email</w:t>
            </w:r>
          </w:p>
        </w:tc>
        <w:tc>
          <w:tcPr>
            <w:tcW w:type="dxa" w:w="2340"/>
          </w:tcPr>
          <w:p>
            <w:r>
              <w:t>Validar formato de email</w:t>
            </w:r>
          </w:p>
        </w:tc>
      </w:tr>
      <w:tr>
        <w:tc>
          <w:tcPr>
            <w:tcW w:type="dxa" w:w="2340"/>
          </w:tcPr>
          <w:p>
            <w:r>
              <w:t>validate_phone</w:t>
            </w:r>
          </w:p>
        </w:tc>
        <w:tc>
          <w:tcPr>
            <w:tcW w:type="dxa" w:w="2340"/>
          </w:tcPr>
          <w:p>
            <w:r>
              <w:t>25316</w:t>
            </w:r>
          </w:p>
        </w:tc>
        <w:tc>
          <w:tcPr>
            <w:tcW w:type="dxa" w:w="2340"/>
          </w:tcPr>
          <w:p>
            <w:r>
              <w:t>self, phone</w:t>
            </w:r>
          </w:p>
        </w:tc>
        <w:tc>
          <w:tcPr>
            <w:tcW w:type="dxa" w:w="2340"/>
          </w:tcPr>
          <w:p>
            <w:r>
              <w:t>Validar formato de teléfono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1639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update_calendar</w:t>
            </w:r>
          </w:p>
        </w:tc>
        <w:tc>
          <w:tcPr>
            <w:tcW w:type="dxa" w:w="2340"/>
          </w:tcPr>
          <w:p>
            <w:r>
              <w:t>1676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select_day</w:t>
            </w:r>
          </w:p>
        </w:tc>
        <w:tc>
          <w:tcPr>
            <w:tcW w:type="dxa" w:w="2340"/>
          </w:tcPr>
          <w:p>
            <w:r>
              <w:t>1714</w:t>
            </w:r>
          </w:p>
        </w:tc>
        <w:tc>
          <w:tcPr>
            <w:tcW w:type="dxa" w:w="2340"/>
          </w:tcPr>
          <w:p>
            <w:r>
              <w:t>day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prev_month</w:t>
            </w:r>
          </w:p>
        </w:tc>
        <w:tc>
          <w:tcPr>
            <w:tcW w:type="dxa" w:w="2340"/>
          </w:tcPr>
          <w:p>
            <w:r>
              <w:t>1719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next_month</w:t>
            </w:r>
          </w:p>
        </w:tc>
        <w:tc>
          <w:tcPr>
            <w:tcW w:type="dxa" w:w="2340"/>
          </w:tcPr>
          <w:p>
            <w:r>
              <w:t>1727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3547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4062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4077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4228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4232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save_service</w:t>
            </w:r>
          </w:p>
        </w:tc>
        <w:tc>
          <w:tcPr>
            <w:tcW w:type="dxa" w:w="2340"/>
          </w:tcPr>
          <w:p>
            <w:r>
              <w:t>4811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update_service</w:t>
            </w:r>
          </w:p>
        </w:tc>
        <w:tc>
          <w:tcPr>
            <w:tcW w:type="dxa" w:w="2340"/>
          </w:tcPr>
          <w:p>
            <w:r>
              <w:t>4922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scroll_appointments</w:t>
            </w:r>
          </w:p>
        </w:tc>
        <w:tc>
          <w:tcPr>
            <w:tcW w:type="dxa" w:w="2340"/>
          </w:tcPr>
          <w:p>
            <w:r>
              <w:t>5342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on_appointments_focus_in</w:t>
            </w:r>
          </w:p>
        </w:tc>
        <w:tc>
          <w:tcPr>
            <w:tcW w:type="dxa" w:w="2340"/>
          </w:tcPr>
          <w:p>
            <w:r>
              <w:t>5347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scroll_invoices</w:t>
            </w:r>
          </w:p>
        </w:tc>
        <w:tc>
          <w:tcPr>
            <w:tcW w:type="dxa" w:w="2340"/>
          </w:tcPr>
          <w:p>
            <w:r>
              <w:t>5402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on_invoices_focus_in</w:t>
            </w:r>
          </w:p>
        </w:tc>
        <w:tc>
          <w:tcPr>
            <w:tcW w:type="dxa" w:w="2340"/>
          </w:tcPr>
          <w:p>
            <w:r>
              <w:t>5407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debug_table</w:t>
            </w:r>
          </w:p>
        </w:tc>
        <w:tc>
          <w:tcPr>
            <w:tcW w:type="dxa" w:w="2340"/>
          </w:tcPr>
          <w:p>
            <w:r>
              <w:t>5423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configure_scroll_region</w:t>
            </w:r>
          </w:p>
        </w:tc>
        <w:tc>
          <w:tcPr>
            <w:tcW w:type="dxa" w:w="2340"/>
          </w:tcPr>
          <w:p>
            <w:r>
              <w:t>5598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5897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update_services</w:t>
            </w:r>
          </w:p>
        </w:tc>
        <w:tc>
          <w:tcPr>
            <w:tcW w:type="dxa" w:w="2340"/>
          </w:tcPr>
          <w:p>
            <w:r>
              <w:t>6612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Actualizar servicios cuando cambie la categoría</w:t>
            </w:r>
          </w:p>
        </w:tc>
      </w:tr>
      <w:tr>
        <w:tc>
          <w:tcPr>
            <w:tcW w:type="dxa" w:w="2340"/>
          </w:tcPr>
          <w:p>
            <w:r>
              <w:t>update_price</w:t>
            </w:r>
          </w:p>
        </w:tc>
        <w:tc>
          <w:tcPr>
            <w:tcW w:type="dxa" w:w="2340"/>
          </w:tcPr>
          <w:p>
            <w:r>
              <w:t>6627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Actualizar precio cuando cambie el servicio</w:t>
            </w:r>
          </w:p>
        </w:tc>
      </w:tr>
      <w:tr>
        <w:tc>
          <w:tcPr>
            <w:tcW w:type="dxa" w:w="2340"/>
          </w:tcPr>
          <w:p>
            <w:r>
              <w:t>update_total</w:t>
            </w:r>
          </w:p>
        </w:tc>
        <w:tc>
          <w:tcPr>
            <w:tcW w:type="dxa" w:w="2340"/>
          </w:tcPr>
          <w:p>
            <w:r>
              <w:t>6637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Actualizar total cuando cambie la cantidad</w:t>
            </w:r>
          </w:p>
        </w:tc>
      </w:tr>
      <w:tr>
        <w:tc>
          <w:tcPr>
            <w:tcW w:type="dxa" w:w="2340"/>
          </w:tcPr>
          <w:p>
            <w:r>
              <w:t>add_service</w:t>
            </w:r>
          </w:p>
        </w:tc>
        <w:tc>
          <w:tcPr>
            <w:tcW w:type="dxa" w:w="2340"/>
          </w:tcPr>
          <w:p>
            <w:r>
              <w:t>6657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add_custom_service</w:t>
            </w:r>
          </w:p>
        </w:tc>
        <w:tc>
          <w:tcPr>
            <w:tcW w:type="dxa" w:w="2340"/>
          </w:tcPr>
          <w:p>
            <w:r>
              <w:t>6792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Agregar servicio personalizado</w:t>
            </w:r>
          </w:p>
        </w:tc>
      </w:tr>
      <w:tr>
        <w:tc>
          <w:tcPr>
            <w:tcW w:type="dxa" w:w="2340"/>
          </w:tcPr>
          <w:p>
            <w:r>
              <w:t>calculate_change</w:t>
            </w:r>
          </w:p>
        </w:tc>
        <w:tc>
          <w:tcPr>
            <w:tcW w:type="dxa" w:w="2340"/>
          </w:tcPr>
          <w:p>
            <w:r>
              <w:t>7666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process_payment_and_generate</w:t>
            </w:r>
          </w:p>
        </w:tc>
        <w:tc>
          <w:tcPr>
            <w:tcW w:type="dxa" w:w="2340"/>
          </w:tcPr>
          <w:p>
            <w:r>
              <w:t>7698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calculate_change</w:t>
            </w:r>
          </w:p>
        </w:tc>
        <w:tc>
          <w:tcPr>
            <w:tcW w:type="dxa" w:w="2340"/>
          </w:tcPr>
          <w:p>
            <w:r>
              <w:t>8296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process_existing_payment</w:t>
            </w:r>
          </w:p>
        </w:tc>
        <w:tc>
          <w:tcPr>
            <w:tcW w:type="dxa" w:w="2340"/>
          </w:tcPr>
          <w:p>
            <w:r>
              <w:t>8328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on_period_change</w:t>
            </w:r>
          </w:p>
        </w:tc>
        <w:tc>
          <w:tcPr>
            <w:tcW w:type="dxa" w:w="2340"/>
          </w:tcPr>
          <w:p>
            <w:r>
              <w:t>9178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generate_report</w:t>
            </w:r>
          </w:p>
        </w:tc>
        <w:tc>
          <w:tcPr>
            <w:tcW w:type="dxa" w:w="2340"/>
          </w:tcPr>
          <w:p>
            <w:r>
              <w:t>9234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Generar el reporte con las configuraciones seleccionadas</w:t>
            </w:r>
          </w:p>
        </w:tc>
      </w:tr>
      <w:tr>
        <w:tc>
          <w:tcPr>
            <w:tcW w:type="dxa" w:w="2340"/>
          </w:tcPr>
          <w:p>
            <w:r>
              <w:t>preview_report</w:t>
            </w:r>
          </w:p>
        </w:tc>
        <w:tc>
          <w:tcPr>
            <w:tcW w:type="dxa" w:w="2340"/>
          </w:tcPr>
          <w:p>
            <w:r>
              <w:t>9260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Mostrar vista previa del reporte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9420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show_tooltip</w:t>
            </w:r>
          </w:p>
        </w:tc>
        <w:tc>
          <w:tcPr>
            <w:tcW w:type="dxa" w:w="2340"/>
          </w:tcPr>
          <w:p>
            <w:r>
              <w:t>13582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hide_tooltip</w:t>
            </w:r>
          </w:p>
        </w:tc>
        <w:tc>
          <w:tcPr>
            <w:tcW w:type="dxa" w:w="2340"/>
          </w:tcPr>
          <w:p>
            <w:r>
              <w:t>13597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create_password_field</w:t>
            </w:r>
          </w:p>
        </w:tc>
        <w:tc>
          <w:tcPr>
            <w:tcW w:type="dxa" w:w="2340"/>
          </w:tcPr>
          <w:p>
            <w:r>
              <w:t>15056</w:t>
            </w:r>
          </w:p>
        </w:tc>
        <w:tc>
          <w:tcPr>
            <w:tcW w:type="dxa" w:w="2340"/>
          </w:tcPr>
          <w:p>
            <w:r>
              <w:t>parent, label_text, variable, row_num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save_password</w:t>
            </w:r>
          </w:p>
        </w:tc>
        <w:tc>
          <w:tcPr>
            <w:tcW w:type="dxa" w:w="2340"/>
          </w:tcPr>
          <w:p>
            <w:r>
              <w:t>15093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on_doctor_change</w:t>
            </w:r>
          </w:p>
        </w:tc>
        <w:tc>
          <w:tcPr>
            <w:tcW w:type="dxa" w:w="2340"/>
          </w:tcPr>
          <w:p>
            <w:r>
              <w:t>15394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save_appointment</w:t>
            </w:r>
          </w:p>
        </w:tc>
        <w:tc>
          <w:tcPr>
            <w:tcW w:type="dxa" w:w="2340"/>
          </w:tcPr>
          <w:p>
            <w:r>
              <w:t>15415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on_cancel_enter</w:t>
            </w:r>
          </w:p>
        </w:tc>
        <w:tc>
          <w:tcPr>
            <w:tcW w:type="dxa" w:w="2340"/>
          </w:tcPr>
          <w:p>
            <w:r>
              <w:t>21272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on_cancel_leave</w:t>
            </w:r>
          </w:p>
        </w:tc>
        <w:tc>
          <w:tcPr>
            <w:tcW w:type="dxa" w:w="2340"/>
          </w:tcPr>
          <w:p>
            <w:r>
              <w:t>21274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on_save_enter</w:t>
            </w:r>
          </w:p>
        </w:tc>
        <w:tc>
          <w:tcPr>
            <w:tcW w:type="dxa" w:w="2340"/>
          </w:tcPr>
          <w:p>
            <w:r>
              <w:t>21291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on_save_leave</w:t>
            </w:r>
          </w:p>
        </w:tc>
        <w:tc>
          <w:tcPr>
            <w:tcW w:type="dxa" w:w="2340"/>
          </w:tcPr>
          <w:p>
            <w:r>
              <w:t>21293</w:t>
            </w:r>
          </w:p>
        </w:tc>
        <w:tc>
          <w:tcPr>
            <w:tcW w:type="dxa" w:w="2340"/>
          </w:tcPr>
          <w:p>
            <w:r>
              <w:t>e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21304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configure_scroll_region</w:t>
            </w:r>
          </w:p>
        </w:tc>
        <w:tc>
          <w:tcPr>
            <w:tcW w:type="dxa" w:w="2340"/>
          </w:tcPr>
          <w:p>
            <w:r>
              <w:t>22602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configure_canvas_width</w:t>
            </w:r>
          </w:p>
        </w:tc>
        <w:tc>
          <w:tcPr>
            <w:tcW w:type="dxa" w:w="2340"/>
          </w:tcPr>
          <w:p>
            <w:r>
              <w:t>22607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22621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force_scroll_update</w:t>
            </w:r>
          </w:p>
        </w:tc>
        <w:tc>
          <w:tcPr>
            <w:tcW w:type="dxa" w:w="2340"/>
          </w:tcPr>
          <w:p>
            <w:r>
              <w:t>22654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save_password</w:t>
            </w:r>
          </w:p>
        </w:tc>
        <w:tc>
          <w:tcPr>
            <w:tcW w:type="dxa" w:w="2340"/>
          </w:tcPr>
          <w:p>
            <w:r>
              <w:t>23586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send_email</w:t>
            </w:r>
          </w:p>
        </w:tc>
        <w:tc>
          <w:tcPr>
            <w:tcW w:type="dxa" w:w="2340"/>
          </w:tcPr>
          <w:p>
            <w:r>
              <w:t>23841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validate_date</w:t>
            </w:r>
          </w:p>
        </w:tc>
        <w:tc>
          <w:tcPr>
            <w:tcW w:type="dxa" w:w="2340"/>
          </w:tcPr>
          <w:p>
            <w:r>
              <w:t>24210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validate_time</w:t>
            </w:r>
          </w:p>
        </w:tc>
        <w:tc>
          <w:tcPr>
            <w:tcW w:type="dxa" w:w="2340"/>
          </w:tcPr>
          <w:p>
            <w:r>
              <w:t>24222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2393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confirm_cancellation</w:t>
            </w:r>
          </w:p>
        </w:tc>
        <w:tc>
          <w:tcPr>
            <w:tcW w:type="dxa" w:w="2340"/>
          </w:tcPr>
          <w:p>
            <w:r>
              <w:t>2572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confirm_delete</w:t>
            </w:r>
          </w:p>
        </w:tc>
        <w:tc>
          <w:tcPr>
            <w:tcW w:type="dxa" w:w="2340"/>
          </w:tcPr>
          <w:p>
            <w:r>
              <w:t>4486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save_custom</w:t>
            </w:r>
          </w:p>
        </w:tc>
        <w:tc>
          <w:tcPr>
            <w:tcW w:type="dxa" w:w="2340"/>
          </w:tcPr>
          <w:p>
            <w:r>
              <w:t>6818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8880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8882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10999</w:t>
            </w:r>
          </w:p>
        </w:tc>
        <w:tc>
          <w:tcPr>
            <w:tcW w:type="dxa" w:w="2340"/>
          </w:tcPr>
          <w:p>
            <w:r>
              <w:t>e, btn,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11001</w:t>
            </w:r>
          </w:p>
        </w:tc>
        <w:tc>
          <w:tcPr>
            <w:tcW w:type="dxa" w:w="2340"/>
          </w:tcPr>
          <w:p>
            <w:r>
              <w:t>e, btn,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11994</w:t>
            </w:r>
          </w:p>
        </w:tc>
        <w:tc>
          <w:tcPr>
            <w:tcW w:type="dxa" w:w="2340"/>
          </w:tcPr>
          <w:p>
            <w:r>
              <w:t>e, btn,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11996</w:t>
            </w:r>
          </w:p>
        </w:tc>
        <w:tc>
          <w:tcPr>
            <w:tcW w:type="dxa" w:w="2340"/>
          </w:tcPr>
          <w:p>
            <w:r>
              <w:t>e, btn,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on_cal_select</w:t>
            </w:r>
          </w:p>
        </w:tc>
        <w:tc>
          <w:tcPr>
            <w:tcW w:type="dxa" w:w="2340"/>
          </w:tcPr>
          <w:p>
            <w:r>
              <w:t>13380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13544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13547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on_enter</w:t>
            </w:r>
          </w:p>
        </w:tc>
        <w:tc>
          <w:tcPr>
            <w:tcW w:type="dxa" w:w="2340"/>
          </w:tcPr>
          <w:p>
            <w:r>
              <w:t>13561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on_leave</w:t>
            </w:r>
          </w:p>
        </w:tc>
        <w:tc>
          <w:tcPr>
            <w:tcW w:type="dxa" w:w="2340"/>
          </w:tcPr>
          <w:p>
            <w:r>
              <w:t>13564</w:t>
            </w:r>
          </w:p>
        </w:tc>
        <w:tc>
          <w:tcPr>
            <w:tcW w:type="dxa" w:w="2340"/>
          </w:tcPr>
          <w:p>
            <w:r>
              <w:t>e, button, original_color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hide_tooltip</w:t>
            </w:r>
          </w:p>
        </w:tc>
        <w:tc>
          <w:tcPr>
            <w:tcW w:type="dxa" w:w="2340"/>
          </w:tcPr>
          <w:p>
            <w:r>
              <w:t>13591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get_selected_date</w:t>
            </w:r>
          </w:p>
        </w:tc>
        <w:tc>
          <w:tcPr>
            <w:tcW w:type="dxa" w:w="2340"/>
          </w:tcPr>
          <w:p>
            <w:r>
              <w:t>15296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confirm_cancellation</w:t>
            </w:r>
          </w:p>
        </w:tc>
        <w:tc>
          <w:tcPr>
            <w:tcW w:type="dxa" w:w="2340"/>
          </w:tcPr>
          <w:p>
            <w:r>
              <w:t>16659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on_card_click</w:t>
            </w:r>
          </w:p>
        </w:tc>
        <w:tc>
          <w:tcPr>
            <w:tcW w:type="dxa" w:w="2340"/>
          </w:tcPr>
          <w:p>
            <w:r>
              <w:t>16954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17213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confirm_cancel</w:t>
            </w:r>
          </w:p>
        </w:tc>
        <w:tc>
          <w:tcPr>
            <w:tcW w:type="dxa" w:w="2340"/>
          </w:tcPr>
          <w:p>
            <w:r>
              <w:t>19326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save_notes</w:t>
            </w:r>
          </w:p>
        </w:tc>
        <w:tc>
          <w:tcPr>
            <w:tcW w:type="dxa" w:w="2340"/>
          </w:tcPr>
          <w:p>
            <w:r>
              <w:t>19400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save_record</w:t>
            </w:r>
          </w:p>
        </w:tc>
        <w:tc>
          <w:tcPr>
            <w:tcW w:type="dxa" w:w="2340"/>
          </w:tcPr>
          <w:p>
            <w:r>
              <w:t>19916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save_profile</w:t>
            </w:r>
          </w:p>
        </w:tc>
        <w:tc>
          <w:tcPr>
            <w:tcW w:type="dxa" w:w="2340"/>
          </w:tcPr>
          <w:p>
            <w:r>
              <w:t>20146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change_password_action</w:t>
            </w:r>
          </w:p>
        </w:tc>
        <w:tc>
          <w:tcPr>
            <w:tcW w:type="dxa" w:w="2340"/>
          </w:tcPr>
          <w:p>
            <w:r>
              <w:t>20263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save_schedule</w:t>
            </w:r>
          </w:p>
        </w:tc>
        <w:tc>
          <w:tcPr>
            <w:tcW w:type="dxa" w:w="2340"/>
          </w:tcPr>
          <w:p>
            <w:r>
              <w:t>20385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save_appointment</w:t>
            </w:r>
          </w:p>
        </w:tc>
        <w:tc>
          <w:tcPr>
            <w:tcW w:type="dxa" w:w="2340"/>
          </w:tcPr>
          <w:p>
            <w:r>
              <w:t>20537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save_record</w:t>
            </w:r>
          </w:p>
        </w:tc>
        <w:tc>
          <w:tcPr>
            <w:tcW w:type="dxa" w:w="2340"/>
          </w:tcPr>
          <w:p>
            <w:r>
              <w:t>20787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select_date</w:t>
            </w:r>
          </w:p>
        </w:tc>
        <w:tc>
          <w:tcPr>
            <w:tcW w:type="dxa" w:w="2340"/>
          </w:tcPr>
          <w:p>
            <w:r>
              <w:t>23170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navigate_month</w:t>
            </w:r>
          </w:p>
        </w:tc>
        <w:tc>
          <w:tcPr>
            <w:tcW w:type="dxa" w:w="2340"/>
          </w:tcPr>
          <w:p>
            <w:r>
              <w:t>24077</w:t>
            </w:r>
          </w:p>
        </w:tc>
        <w:tc>
          <w:tcPr>
            <w:tcW w:type="dxa" w:w="2340"/>
          </w:tcPr>
          <w:p>
            <w:r>
              <w:t>direction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update_calendar</w:t>
            </w:r>
          </w:p>
        </w:tc>
        <w:tc>
          <w:tcPr>
            <w:tcW w:type="dxa" w:w="2340"/>
          </w:tcPr>
          <w:p>
            <w:r>
              <w:t>24087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_on_mousewheel</w:t>
            </w:r>
          </w:p>
        </w:tc>
        <w:tc>
          <w:tcPr>
            <w:tcW w:type="dxa" w:w="2340"/>
          </w:tcPr>
          <w:p>
            <w:r>
              <w:t>24927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remove_service</w:t>
            </w:r>
          </w:p>
        </w:tc>
        <w:tc>
          <w:tcPr>
            <w:tcW w:type="dxa" w:w="2340"/>
          </w:tcPr>
          <w:p>
            <w:r>
              <w:t>6769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save_changes</w:t>
            </w:r>
          </w:p>
        </w:tc>
        <w:tc>
          <w:tcPr>
            <w:tcW w:type="dxa" w:w="2340"/>
          </w:tcPr>
          <w:p>
            <w:r>
              <w:t>16346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save_manual_date</w:t>
            </w:r>
          </w:p>
        </w:tc>
        <w:tc>
          <w:tcPr>
            <w:tcW w:type="dxa" w:w="2340"/>
          </w:tcPr>
          <w:p>
            <w:r>
              <w:t>23193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select_quick_date</w:t>
            </w:r>
          </w:p>
        </w:tc>
        <w:tc>
          <w:tcPr>
            <w:tcW w:type="dxa" w:w="2340"/>
          </w:tcPr>
          <w:p>
            <w:r>
              <w:t>24151</w:t>
            </w:r>
          </w:p>
        </w:tc>
        <w:tc>
          <w:tcPr>
            <w:tcW w:type="dxa" w:w="2340"/>
          </w:tcPr>
          <w:p>
            <w:r>
              <w:t>d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select_hour</w:t>
            </w:r>
          </w:p>
        </w:tc>
        <w:tc>
          <w:tcPr>
            <w:tcW w:type="dxa" w:w="2340"/>
          </w:tcPr>
          <w:p>
            <w:r>
              <w:t>24481</w:t>
            </w:r>
          </w:p>
        </w:tc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select_day</w:t>
            </w:r>
          </w:p>
        </w:tc>
        <w:tc>
          <w:tcPr>
            <w:tcW w:type="dxa" w:w="2340"/>
          </w:tcPr>
          <w:p>
            <w:r>
              <w:t>24129</w:t>
            </w:r>
          </w:p>
        </w:tc>
        <w:tc>
          <w:tcPr>
            <w:tcW w:type="dxa" w:w="2340"/>
          </w:tcPr>
          <w:p>
            <w:r>
              <w:t>d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database_manager.py - Gestor de Base de Datos</w:t>
      </w:r>
    </w:p>
    <w:p>
      <w:r>
        <w:t>Módulo encargado de todas las operaciones de base de datos y gestión de datos.</w:t>
      </w:r>
    </w:p>
    <w:p/>
    <w:p>
      <w:pPr>
        <w:pStyle w:val="Heading2"/>
      </w:pPr>
      <w:r>
        <w:rPr>
          <w:rFonts w:ascii="Arial" w:hAnsi="Arial"/>
          <w:sz w:val="28"/>
        </w:rPr>
        <w:t>Información 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Archivo</w:t>
            </w:r>
          </w:p>
        </w:tc>
        <w:tc>
          <w:tcPr>
            <w:tcW w:type="dxa" w:w="4680"/>
          </w:tcPr>
          <w:p>
            <w:r>
              <w:t>database_manager.py</w:t>
            </w:r>
          </w:p>
        </w:tc>
      </w:tr>
      <w:tr>
        <w:tc>
          <w:tcPr>
            <w:tcW w:type="dxa" w:w="4680"/>
          </w:tcPr>
          <w:p>
            <w:r>
              <w:t>Clases</w:t>
            </w:r>
          </w:p>
        </w:tc>
        <w:tc>
          <w:tcPr>
            <w:tcW w:type="dxa" w:w="4680"/>
          </w:tcPr>
          <w:p>
            <w:r>
              <w:t>5</w:t>
            </w:r>
          </w:p>
        </w:tc>
      </w:tr>
      <w:tr>
        <w:tc>
          <w:tcPr>
            <w:tcW w:type="dxa" w:w="4680"/>
          </w:tcPr>
          <w:p>
            <w:r>
              <w:t>Funciones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Importaciones</w:t>
            </w:r>
          </w:p>
        </w:tc>
        <w:tc>
          <w:tcPr>
            <w:tcW w:type="dxa" w:w="4680"/>
          </w:tcPr>
          <w:p>
            <w:r>
              <w:t>13</w:t>
            </w:r>
          </w:p>
        </w:tc>
      </w:tr>
    </w:tbl>
    <w:p/>
    <w:p>
      <w:pPr>
        <w:pStyle w:val="Heading2"/>
      </w:pPr>
      <w:r>
        <w:rPr>
          <w:rFonts w:ascii="Arial" w:hAnsi="Arial"/>
          <w:sz w:val="28"/>
        </w:rPr>
        <w:t>Importaciones</w:t>
      </w:r>
    </w:p>
    <w:p>
      <w:r>
        <w:t>El archivo importa las siguientes librerías y módulos:</w:t>
      </w:r>
    </w:p>
    <w:p>
      <w:pPr>
        <w:pStyle w:val="ListBullet"/>
      </w:pPr>
      <w:r>
        <w:t>• sqlite3</w:t>
      </w:r>
    </w:p>
    <w:p>
      <w:pPr>
        <w:pStyle w:val="ListBullet"/>
      </w:pPr>
      <w:r>
        <w:t>• hashlib</w:t>
      </w:r>
    </w:p>
    <w:p>
      <w:pPr>
        <w:pStyle w:val="ListBullet"/>
      </w:pPr>
      <w:r>
        <w:t>• os</w:t>
      </w:r>
    </w:p>
    <w:p>
      <w:pPr>
        <w:pStyle w:val="ListBullet"/>
      </w:pPr>
      <w:r>
        <w:t>• threading</w:t>
      </w:r>
    </w:p>
    <w:p>
      <w:pPr>
        <w:pStyle w:val="ListBullet"/>
      </w:pPr>
      <w:r>
        <w:t>• datetime.datetime</w:t>
      </w:r>
    </w:p>
    <w:p>
      <w:pPr>
        <w:pStyle w:val="ListBullet"/>
      </w:pPr>
      <w:r>
        <w:t>• datetime.date</w:t>
      </w:r>
    </w:p>
    <w:p>
      <w:pPr>
        <w:pStyle w:val="ListBullet"/>
      </w:pPr>
      <w:r>
        <w:t>• datetime.timedelta</w:t>
      </w:r>
    </w:p>
    <w:p>
      <w:pPr>
        <w:pStyle w:val="ListBullet"/>
      </w:pPr>
      <w:r>
        <w:t>• dataclasses.dataclass</w:t>
      </w:r>
    </w:p>
    <w:p>
      <w:pPr>
        <w:pStyle w:val="ListBullet"/>
      </w:pPr>
      <w:r>
        <w:t>• typing.Optional</w:t>
      </w:r>
    </w:p>
    <w:p>
      <w:pPr>
        <w:pStyle w:val="ListBullet"/>
      </w:pPr>
      <w:r>
        <w:t>• typing.List</w:t>
      </w:r>
    </w:p>
    <w:p>
      <w:pPr>
        <w:pStyle w:val="ListBullet"/>
      </w:pPr>
      <w:r>
        <w:t>• typing.Dict</w:t>
      </w:r>
    </w:p>
    <w:p>
      <w:pPr>
        <w:pStyle w:val="ListBullet"/>
      </w:pPr>
      <w:r>
        <w:t>• typing.Any</w:t>
      </w:r>
    </w:p>
    <w:p>
      <w:pPr>
        <w:pStyle w:val="ListBullet"/>
      </w:pPr>
      <w:r>
        <w:t>• json</w:t>
      </w:r>
    </w:p>
    <w:p/>
    <w:p>
      <w:pPr>
        <w:pStyle w:val="Heading2"/>
      </w:pPr>
      <w:r>
        <w:rPr>
          <w:rFonts w:ascii="Arial" w:hAnsi="Arial"/>
          <w:sz w:val="28"/>
        </w:rPr>
        <w:t>Clases</w:t>
      </w:r>
    </w:p>
    <w:p>
      <w:pPr>
        <w:pStyle w:val="Heading3"/>
      </w:pPr>
      <w:r>
        <w:t>Clase: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User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15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Sin documentación</w:t>
            </w:r>
          </w:p>
        </w:tc>
      </w:tr>
    </w:tbl>
    <w:p/>
    <w:p/>
    <w:p>
      <w:pPr>
        <w:pStyle w:val="Heading3"/>
      </w:pPr>
      <w:r>
        <w:t>Clase: Cita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Cita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29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Sin documentación</w:t>
            </w:r>
          </w:p>
        </w:tc>
      </w:tr>
    </w:tbl>
    <w:p/>
    <w:p/>
    <w:p>
      <w:pPr>
        <w:pStyle w:val="Heading3"/>
      </w:pPr>
      <w:r>
        <w:t>Clase: HistorialMedico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HistorialMedico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40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Sin documentación</w:t>
            </w:r>
          </w:p>
        </w:tc>
      </w:tr>
    </w:tbl>
    <w:p/>
    <w:p/>
    <w:p>
      <w:pPr>
        <w:pStyle w:val="Heading3"/>
      </w:pPr>
      <w:r>
        <w:t>Clase: Factura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Factura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52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Sin documentación</w:t>
            </w:r>
          </w:p>
        </w:tc>
      </w:tr>
    </w:tbl>
    <w:p/>
    <w:p/>
    <w:p>
      <w:pPr>
        <w:pStyle w:val="Heading3"/>
      </w:pPr>
      <w:r>
        <w:t>Clase: DatabaseManager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</w:t>
            </w:r>
          </w:p>
        </w:tc>
        <w:tc>
          <w:tcPr>
            <w:tcW w:type="dxa" w:w="4680"/>
          </w:tcPr>
          <w:p>
            <w:r>
              <w:t>DatabaseManager</w:t>
            </w:r>
          </w:p>
        </w:tc>
      </w:tr>
      <w:tr>
        <w:tc>
          <w:tcPr>
            <w:tcW w:type="dxa" w:w="4680"/>
          </w:tcPr>
          <w:p>
            <w:r>
              <w:t>Línea</w:t>
            </w:r>
          </w:p>
        </w:tc>
        <w:tc>
          <w:tcPr>
            <w:tcW w:type="dxa" w:w="4680"/>
          </w:tcPr>
          <w:p>
            <w:r>
              <w:t>64</w:t>
            </w:r>
          </w:p>
        </w:tc>
      </w:tr>
      <w:tr>
        <w:tc>
          <w:tcPr>
            <w:tcW w:type="dxa" w:w="4680"/>
          </w:tcPr>
          <w:p>
            <w:r>
              <w:t>Descripción</w:t>
            </w:r>
          </w:p>
        </w:tc>
        <w:tc>
          <w:tcPr>
            <w:tcW w:type="dxa" w:w="4680"/>
          </w:tcPr>
          <w:p>
            <w:r>
              <w:t>Gestor completo de base de datos para MEDISYNC</w:t>
            </w:r>
          </w:p>
        </w:tc>
      </w:tr>
    </w:tbl>
    <w:p/>
    <w:p>
      <w:pPr>
        <w:pStyle w:val="Heading4"/>
      </w:pPr>
      <w:r>
        <w:t>Métodos de la clase DatabaseManager: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Método</w:t>
            </w:r>
          </w:p>
        </w:tc>
        <w:tc>
          <w:tcPr>
            <w:tcW w:type="dxa" w:w="2340"/>
          </w:tcPr>
          <w:p>
            <w:r>
              <w:t>Línea</w:t>
            </w:r>
          </w:p>
        </w:tc>
        <w:tc>
          <w:tcPr>
            <w:tcW w:type="dxa" w:w="2340"/>
          </w:tcPr>
          <w:p>
            <w:r>
              <w:t>Parámetros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</w:tr>
      <w:tr>
        <w:tc>
          <w:tcPr>
            <w:tcW w:type="dxa" w:w="2340"/>
          </w:tcPr>
          <w:p>
            <w:r>
              <w:t>__init__</w:t>
            </w:r>
          </w:p>
        </w:tc>
        <w:tc>
          <w:tcPr>
            <w:tcW w:type="dxa" w:w="2340"/>
          </w:tcPr>
          <w:p>
            <w:r>
              <w:t>67</w:t>
            </w:r>
          </w:p>
        </w:tc>
        <w:tc>
          <w:tcPr>
            <w:tcW w:type="dxa" w:w="2340"/>
          </w:tcPr>
          <w:p>
            <w:r>
              <w:t>self, db_path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ensure_database_exists</w:t>
            </w:r>
          </w:p>
        </w:tc>
        <w:tc>
          <w:tcPr>
            <w:tcW w:type="dxa" w:w="2340"/>
          </w:tcPr>
          <w:p>
            <w:r>
              <w:t>74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Asegurar que la base de datos y el directorio existan</w:t>
            </w:r>
          </w:p>
        </w:tc>
      </w:tr>
      <w:tr>
        <w:tc>
          <w:tcPr>
            <w:tcW w:type="dxa" w:w="2340"/>
          </w:tcPr>
          <w:p>
            <w:r>
              <w:t>get_connection</w:t>
            </w:r>
          </w:p>
        </w:tc>
        <w:tc>
          <w:tcPr>
            <w:tcW w:type="dxa" w:w="2340"/>
          </w:tcPr>
          <w:p>
            <w:r>
              <w:t>78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conexión a la base de datos con row_factory</w:t>
            </w:r>
          </w:p>
        </w:tc>
      </w:tr>
      <w:tr>
        <w:tc>
          <w:tcPr>
            <w:tcW w:type="dxa" w:w="2340"/>
          </w:tcPr>
          <w:p>
            <w:r>
              <w:t>get_simple_connection</w:t>
            </w:r>
          </w:p>
        </w:tc>
        <w:tc>
          <w:tcPr>
            <w:tcW w:type="dxa" w:w="2340"/>
          </w:tcPr>
          <w:p>
            <w:r>
              <w:t>84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conexión simple sin row_factory</w:t>
            </w:r>
          </w:p>
        </w:tc>
      </w:tr>
      <w:tr>
        <w:tc>
          <w:tcPr>
            <w:tcW w:type="dxa" w:w="2340"/>
          </w:tcPr>
          <w:p>
            <w:r>
              <w:t>create_tables</w:t>
            </w:r>
          </w:p>
        </w:tc>
        <w:tc>
          <w:tcPr>
            <w:tcW w:type="dxa" w:w="2340"/>
          </w:tcPr>
          <w:p>
            <w:r>
              <w:t>88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todas las tablas necesarias</w:t>
            </w:r>
          </w:p>
        </w:tc>
      </w:tr>
      <w:tr>
        <w:tc>
          <w:tcPr>
            <w:tcW w:type="dxa" w:w="2340"/>
          </w:tcPr>
          <w:p>
            <w:r>
              <w:t>hash_password</w:t>
            </w:r>
          </w:p>
        </w:tc>
        <w:tc>
          <w:tcPr>
            <w:tcW w:type="dxa" w:w="2340"/>
          </w:tcPr>
          <w:p>
            <w:r>
              <w:t>253</w:t>
            </w:r>
          </w:p>
        </w:tc>
        <w:tc>
          <w:tcPr>
            <w:tcW w:type="dxa" w:w="2340"/>
          </w:tcPr>
          <w:p>
            <w:r>
              <w:t>self, password</w:t>
            </w:r>
          </w:p>
        </w:tc>
        <w:tc>
          <w:tcPr>
            <w:tcW w:type="dxa" w:w="2340"/>
          </w:tcPr>
          <w:p>
            <w:r>
              <w:t>Hash de contraseña usando SHA256</w:t>
            </w:r>
          </w:p>
        </w:tc>
      </w:tr>
      <w:tr>
        <w:tc>
          <w:tcPr>
            <w:tcW w:type="dxa" w:w="2340"/>
          </w:tcPr>
          <w:p>
            <w:r>
              <w:t>create_default_users</w:t>
            </w:r>
          </w:p>
        </w:tc>
        <w:tc>
          <w:tcPr>
            <w:tcW w:type="dxa" w:w="2340"/>
          </w:tcPr>
          <w:p>
            <w:r>
              <w:t>257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Crear usuarios por defecto del sistema</w:t>
            </w:r>
          </w:p>
        </w:tc>
      </w:tr>
      <w:tr>
        <w:tc>
          <w:tcPr>
            <w:tcW w:type="dxa" w:w="2340"/>
          </w:tcPr>
          <w:p>
            <w:r>
              <w:t>authenticate_user</w:t>
            </w:r>
          </w:p>
        </w:tc>
        <w:tc>
          <w:tcPr>
            <w:tcW w:type="dxa" w:w="2340"/>
          </w:tcPr>
          <w:p>
            <w:r>
              <w:t>335</w:t>
            </w:r>
          </w:p>
        </w:tc>
        <w:tc>
          <w:tcPr>
            <w:tcW w:type="dxa" w:w="2340"/>
          </w:tcPr>
          <w:p>
            <w:r>
              <w:t>self, email, password</w:t>
            </w:r>
          </w:p>
        </w:tc>
        <w:tc>
          <w:tcPr>
            <w:tcW w:type="dxa" w:w="2340"/>
          </w:tcPr>
          <w:p>
            <w:r>
              <w:t>Autenticar usuario</w:t>
            </w:r>
          </w:p>
        </w:tc>
      </w:tr>
      <w:tr>
        <w:tc>
          <w:tcPr>
            <w:tcW w:type="dxa" w:w="2340"/>
          </w:tcPr>
          <w:p>
            <w:r>
              <w:t>get_all_users</w:t>
            </w:r>
          </w:p>
        </w:tc>
        <w:tc>
          <w:tcPr>
            <w:tcW w:type="dxa" w:w="2340"/>
          </w:tcPr>
          <w:p>
            <w:r>
              <w:t>369</w:t>
            </w:r>
          </w:p>
        </w:tc>
        <w:tc>
          <w:tcPr>
            <w:tcW w:type="dxa" w:w="2340"/>
          </w:tcPr>
          <w:p>
            <w:r>
              <w:t>self, tipo_usuario</w:t>
            </w:r>
          </w:p>
        </w:tc>
        <w:tc>
          <w:tcPr>
            <w:tcW w:type="dxa" w:w="2340"/>
          </w:tcPr>
          <w:p>
            <w:r>
              <w:t>Obtener todos los usuarios</w:t>
            </w:r>
          </w:p>
        </w:tc>
      </w:tr>
      <w:tr>
        <w:tc>
          <w:tcPr>
            <w:tcW w:type="dxa" w:w="2340"/>
          </w:tcPr>
          <w:p>
            <w:r>
              <w:t>get_all_patients</w:t>
            </w:r>
          </w:p>
        </w:tc>
        <w:tc>
          <w:tcPr>
            <w:tcW w:type="dxa" w:w="2340"/>
          </w:tcPr>
          <w:p>
            <w:r>
              <w:t>411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todos los pacientes</w:t>
            </w:r>
          </w:p>
        </w:tc>
      </w:tr>
      <w:tr>
        <w:tc>
          <w:tcPr>
            <w:tcW w:type="dxa" w:w="2340"/>
          </w:tcPr>
          <w:p>
            <w:r>
              <w:t>get_all_doctors</w:t>
            </w:r>
          </w:p>
        </w:tc>
        <w:tc>
          <w:tcPr>
            <w:tcW w:type="dxa" w:w="2340"/>
          </w:tcPr>
          <w:p>
            <w:r>
              <w:t>439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todos los doctores</w:t>
            </w:r>
          </w:p>
        </w:tc>
      </w:tr>
      <w:tr>
        <w:tc>
          <w:tcPr>
            <w:tcW w:type="dxa" w:w="2340"/>
          </w:tcPr>
          <w:p>
            <w:r>
              <w:t>get_all_appointments</w:t>
            </w:r>
          </w:p>
        </w:tc>
        <w:tc>
          <w:tcPr>
            <w:tcW w:type="dxa" w:w="2340"/>
          </w:tcPr>
          <w:p>
            <w:r>
              <w:t>466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todas las citas</w:t>
            </w:r>
          </w:p>
        </w:tc>
      </w:tr>
      <w:tr>
        <w:tc>
          <w:tcPr>
            <w:tcW w:type="dxa" w:w="2340"/>
          </w:tcPr>
          <w:p>
            <w:r>
              <w:t>get_all_invoices</w:t>
            </w:r>
          </w:p>
        </w:tc>
        <w:tc>
          <w:tcPr>
            <w:tcW w:type="dxa" w:w="2340"/>
          </w:tcPr>
          <w:p>
            <w:r>
              <w:t>494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todas las facturas</w:t>
            </w:r>
          </w:p>
        </w:tc>
      </w:tr>
      <w:tr>
        <w:tc>
          <w:tcPr>
            <w:tcW w:type="dxa" w:w="2340"/>
          </w:tcPr>
          <w:p>
            <w:r>
              <w:t>get_pending_invoices</w:t>
            </w:r>
          </w:p>
        </w:tc>
        <w:tc>
          <w:tcPr>
            <w:tcW w:type="dxa" w:w="2340"/>
          </w:tcPr>
          <w:p>
            <w:r>
              <w:t>520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facturas pendientes</w:t>
            </w:r>
          </w:p>
        </w:tc>
      </w:tr>
      <w:tr>
        <w:tc>
          <w:tcPr>
            <w:tcW w:type="dxa" w:w="2340"/>
          </w:tcPr>
          <w:p>
            <w:r>
              <w:t>create_appointment</w:t>
            </w:r>
          </w:p>
        </w:tc>
        <w:tc>
          <w:tcPr>
            <w:tcW w:type="dxa" w:w="2340"/>
          </w:tcPr>
          <w:p>
            <w:r>
              <w:t>547</w:t>
            </w:r>
          </w:p>
        </w:tc>
        <w:tc>
          <w:tcPr>
            <w:tcW w:type="dxa" w:w="2340"/>
          </w:tcPr>
          <w:p>
            <w:r>
              <w:t>self, appointment_data</w:t>
            </w:r>
          </w:p>
        </w:tc>
        <w:tc>
          <w:tcPr>
            <w:tcW w:type="dxa" w:w="2340"/>
          </w:tcPr>
          <w:p>
            <w:r>
              <w:t>Crear nueva cita</w:t>
            </w:r>
          </w:p>
        </w:tc>
      </w:tr>
      <w:tr>
        <w:tc>
          <w:tcPr>
            <w:tcW w:type="dxa" w:w="2340"/>
          </w:tcPr>
          <w:p>
            <w:r>
              <w:t>get_appointment_by_id</w:t>
            </w:r>
          </w:p>
        </w:tc>
        <w:tc>
          <w:tcPr>
            <w:tcW w:type="dxa" w:w="2340"/>
          </w:tcPr>
          <w:p>
            <w:r>
              <w:t>581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Obtener cita por ID</w:t>
            </w:r>
          </w:p>
        </w:tc>
      </w:tr>
      <w:tr>
        <w:tc>
          <w:tcPr>
            <w:tcW w:type="dxa" w:w="2340"/>
          </w:tcPr>
          <w:p>
            <w:r>
              <w:t>update_appointment</w:t>
            </w:r>
          </w:p>
        </w:tc>
        <w:tc>
          <w:tcPr>
            <w:tcW w:type="dxa" w:w="2340"/>
          </w:tcPr>
          <w:p>
            <w:r>
              <w:t>621</w:t>
            </w:r>
          </w:p>
        </w:tc>
        <w:tc>
          <w:tcPr>
            <w:tcW w:type="dxa" w:w="2340"/>
          </w:tcPr>
          <w:p>
            <w:r>
              <w:t>self, appointment_id, appointment_data</w:t>
            </w:r>
          </w:p>
        </w:tc>
        <w:tc>
          <w:tcPr>
            <w:tcW w:type="dxa" w:w="2340"/>
          </w:tcPr>
          <w:p>
            <w:r>
              <w:t>Actualizar cita existente</w:t>
            </w:r>
          </w:p>
        </w:tc>
      </w:tr>
      <w:tr>
        <w:tc>
          <w:tcPr>
            <w:tcW w:type="dxa" w:w="2340"/>
          </w:tcPr>
          <w:p>
            <w:r>
              <w:t>update_appointment_status</w:t>
            </w:r>
          </w:p>
        </w:tc>
        <w:tc>
          <w:tcPr>
            <w:tcW w:type="dxa" w:w="2340"/>
          </w:tcPr>
          <w:p>
            <w:r>
              <w:t>654</w:t>
            </w:r>
          </w:p>
        </w:tc>
        <w:tc>
          <w:tcPr>
            <w:tcW w:type="dxa" w:w="2340"/>
          </w:tcPr>
          <w:p>
            <w:r>
              <w:t>self, appointment_id, new_status</w:t>
            </w:r>
          </w:p>
        </w:tc>
        <w:tc>
          <w:tcPr>
            <w:tcW w:type="dxa" w:w="2340"/>
          </w:tcPr>
          <w:p>
            <w:r>
              <w:t>Actualizar solo el estado de la cita</w:t>
            </w:r>
          </w:p>
        </w:tc>
      </w:tr>
      <w:tr>
        <w:tc>
          <w:tcPr>
            <w:tcW w:type="dxa" w:w="2340"/>
          </w:tcPr>
          <w:p>
            <w:r>
              <w:t>cancel_appointment_with_reason</w:t>
            </w:r>
          </w:p>
        </w:tc>
        <w:tc>
          <w:tcPr>
            <w:tcW w:type="dxa" w:w="2340"/>
          </w:tcPr>
          <w:p>
            <w:r>
              <w:t>676</w:t>
            </w:r>
          </w:p>
        </w:tc>
        <w:tc>
          <w:tcPr>
            <w:tcW w:type="dxa" w:w="2340"/>
          </w:tcPr>
          <w:p>
            <w:r>
              <w:t>self, appointment_id, reason</w:t>
            </w:r>
          </w:p>
        </w:tc>
        <w:tc>
          <w:tcPr>
            <w:tcW w:type="dxa" w:w="2340"/>
          </w:tcPr>
          <w:p>
            <w:r>
              <w:t>Cancelar cita con motivo específico</w:t>
            </w:r>
          </w:p>
        </w:tc>
      </w:tr>
      <w:tr>
        <w:tc>
          <w:tcPr>
            <w:tcW w:type="dxa" w:w="2340"/>
          </w:tcPr>
          <w:p>
            <w:r>
              <w:t>delete_appointment</w:t>
            </w:r>
          </w:p>
        </w:tc>
        <w:tc>
          <w:tcPr>
            <w:tcW w:type="dxa" w:w="2340"/>
          </w:tcPr>
          <w:p>
            <w:r>
              <w:t>706</w:t>
            </w:r>
          </w:p>
        </w:tc>
        <w:tc>
          <w:tcPr>
            <w:tcW w:type="dxa" w:w="2340"/>
          </w:tcPr>
          <w:p>
            <w:r>
              <w:t>self, appointment_id</w:t>
            </w:r>
          </w:p>
        </w:tc>
        <w:tc>
          <w:tcPr>
            <w:tcW w:type="dxa" w:w="2340"/>
          </w:tcPr>
          <w:p>
            <w:r>
              <w:t>Eliminar cita</w:t>
            </w:r>
          </w:p>
        </w:tc>
      </w:tr>
      <w:tr>
        <w:tc>
          <w:tcPr>
            <w:tcW w:type="dxa" w:w="2340"/>
          </w:tcPr>
          <w:p>
            <w:r>
              <w:t>get_all_patients</w:t>
            </w:r>
          </w:p>
        </w:tc>
        <w:tc>
          <w:tcPr>
            <w:tcW w:type="dxa" w:w="2340"/>
          </w:tcPr>
          <w:p>
            <w:r>
              <w:t>725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todos los pacientes para combobox</w:t>
            </w:r>
          </w:p>
        </w:tc>
      </w:tr>
      <w:tr>
        <w:tc>
          <w:tcPr>
            <w:tcW w:type="dxa" w:w="2340"/>
          </w:tcPr>
          <w:p>
            <w:r>
              <w:t>get_all_doctors</w:t>
            </w:r>
          </w:p>
        </w:tc>
        <w:tc>
          <w:tcPr>
            <w:tcW w:type="dxa" w:w="2340"/>
          </w:tcPr>
          <w:p>
            <w:r>
              <w:t>756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todos los doctores para combobox</w:t>
            </w:r>
          </w:p>
        </w:tc>
      </w:tr>
      <w:tr>
        <w:tc>
          <w:tcPr>
            <w:tcW w:type="dxa" w:w="2340"/>
          </w:tcPr>
          <w:p>
            <w:r>
              <w:t>create_invoice</w:t>
            </w:r>
          </w:p>
        </w:tc>
        <w:tc>
          <w:tcPr>
            <w:tcW w:type="dxa" w:w="2340"/>
          </w:tcPr>
          <w:p>
            <w:r>
              <w:t>787</w:t>
            </w:r>
          </w:p>
        </w:tc>
        <w:tc>
          <w:tcPr>
            <w:tcW w:type="dxa" w:w="2340"/>
          </w:tcPr>
          <w:p>
            <w:r>
              <w:t>self, invoice_data</w:t>
            </w:r>
          </w:p>
        </w:tc>
        <w:tc>
          <w:tcPr>
            <w:tcW w:type="dxa" w:w="2340"/>
          </w:tcPr>
          <w:p>
            <w:r>
              <w:t>Crear nueva factura</w:t>
            </w:r>
          </w:p>
        </w:tc>
      </w:tr>
      <w:tr>
        <w:tc>
          <w:tcPr>
            <w:tcW w:type="dxa" w:w="2340"/>
          </w:tcPr>
          <w:p>
            <w:r>
              <w:t>pay_invoice</w:t>
            </w:r>
          </w:p>
        </w:tc>
        <w:tc>
          <w:tcPr>
            <w:tcW w:type="dxa" w:w="2340"/>
          </w:tcPr>
          <w:p>
            <w:r>
              <w:t>816</w:t>
            </w:r>
          </w:p>
        </w:tc>
        <w:tc>
          <w:tcPr>
            <w:tcW w:type="dxa" w:w="2340"/>
          </w:tcPr>
          <w:p>
            <w:r>
              <w:t>self, invoice_id, payment_data</w:t>
            </w:r>
          </w:p>
        </w:tc>
        <w:tc>
          <w:tcPr>
            <w:tcW w:type="dxa" w:w="2340"/>
          </w:tcPr>
          <w:p>
            <w:r>
              <w:t>Marcar factura como pagada</w:t>
            </w:r>
          </w:p>
        </w:tc>
      </w:tr>
      <w:tr>
        <w:tc>
          <w:tcPr>
            <w:tcW w:type="dxa" w:w="2340"/>
          </w:tcPr>
          <w:p>
            <w:r>
              <w:t>get_user_by_id</w:t>
            </w:r>
          </w:p>
        </w:tc>
        <w:tc>
          <w:tcPr>
            <w:tcW w:type="dxa" w:w="2340"/>
          </w:tcPr>
          <w:p>
            <w:r>
              <w:t>839</w:t>
            </w:r>
          </w:p>
        </w:tc>
        <w:tc>
          <w:tcPr>
            <w:tcW w:type="dxa" w:w="2340"/>
          </w:tcPr>
          <w:p>
            <w:r>
              <w:t>self, user_id</w:t>
            </w:r>
          </w:p>
        </w:tc>
        <w:tc>
          <w:tcPr>
            <w:tcW w:type="dxa" w:w="2340"/>
          </w:tcPr>
          <w:p>
            <w:r>
              <w:t>Obtener usuario por ID</w:t>
            </w:r>
          </w:p>
        </w:tc>
      </w:tr>
      <w:tr>
        <w:tc>
          <w:tcPr>
            <w:tcW w:type="dxa" w:w="2340"/>
          </w:tcPr>
          <w:p>
            <w:r>
              <w:t>get_medical_insurances</w:t>
            </w:r>
          </w:p>
        </w:tc>
        <w:tc>
          <w:tcPr>
            <w:tcW w:type="dxa" w:w="2340"/>
          </w:tcPr>
          <w:p>
            <w:r>
              <w:t>872</w:t>
            </w:r>
          </w:p>
        </w:tc>
        <w:tc>
          <w:tcPr>
            <w:tcW w:type="dxa" w:w="2340"/>
          </w:tcPr>
          <w:p>
            <w:r>
              <w:t>self</w:t>
            </w:r>
          </w:p>
        </w:tc>
        <w:tc>
          <w:tcPr>
            <w:tcW w:type="dxa" w:w="2340"/>
          </w:tcPr>
          <w:p>
            <w:r>
              <w:t>Obtener seguros médicos</w:t>
            </w:r>
          </w:p>
        </w:tc>
      </w:tr>
      <w:tr>
        <w:tc>
          <w:tcPr>
            <w:tcW w:type="dxa" w:w="2340"/>
          </w:tcPr>
          <w:p>
            <w:r>
              <w:t>get_monthly_income</w:t>
            </w:r>
          </w:p>
        </w:tc>
        <w:tc>
          <w:tcPr>
            <w:tcW w:type="dxa" w:w="2340"/>
          </w:tcPr>
          <w:p>
            <w:r>
              <w:t>893</w:t>
            </w:r>
          </w:p>
        </w:tc>
        <w:tc>
          <w:tcPr>
            <w:tcW w:type="dxa" w:w="2340"/>
          </w:tcPr>
          <w:p>
            <w:r>
              <w:t>self, year, month</w:t>
            </w:r>
          </w:p>
        </w:tc>
        <w:tc>
          <w:tcPr>
            <w:tcW w:type="dxa" w:w="2340"/>
          </w:tcPr>
          <w:p>
            <w:r>
              <w:t>Obtener ingresos mensuales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patient_registration_form.py - Registro de Pacientes</w:t>
      </w:r>
    </w:p>
    <w:p>
      <w:r>
        <w:t>Formulario especializado para el registro de nuevos pacientes en el sistema.</w:t>
      </w:r>
    </w:p>
    <w:p/>
    <w:p>
      <w:pPr>
        <w:pStyle w:val="Heading2"/>
      </w:pPr>
      <w:r>
        <w:rPr>
          <w:rFonts w:ascii="Arial" w:hAnsi="Arial"/>
          <w:sz w:val="28"/>
        </w:rPr>
        <w:t>Información 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Archivo</w:t>
            </w:r>
          </w:p>
        </w:tc>
        <w:tc>
          <w:tcPr>
            <w:tcW w:type="dxa" w:w="4680"/>
          </w:tcPr>
          <w:p>
            <w:r>
              <w:t>patient_registration_form.py</w:t>
            </w:r>
          </w:p>
        </w:tc>
      </w:tr>
      <w:tr>
        <w:tc>
          <w:tcPr>
            <w:tcW w:type="dxa" w:w="4680"/>
          </w:tcPr>
          <w:p>
            <w:r>
              <w:t>Clases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Funciones</w:t>
            </w:r>
          </w:p>
        </w:tc>
        <w:tc>
          <w:tcPr>
            <w:tcW w:type="dxa" w:w="4680"/>
          </w:tcPr>
          <w:p>
            <w:r>
              <w:t>11</w:t>
            </w:r>
          </w:p>
        </w:tc>
      </w:tr>
      <w:tr>
        <w:tc>
          <w:tcPr>
            <w:tcW w:type="dxa" w:w="4680"/>
          </w:tcPr>
          <w:p>
            <w:r>
              <w:t>Importaciones</w:t>
            </w:r>
          </w:p>
        </w:tc>
        <w:tc>
          <w:tcPr>
            <w:tcW w:type="dxa" w:w="4680"/>
          </w:tcPr>
          <w:p>
            <w:r>
              <w:t>10</w:t>
            </w:r>
          </w:p>
        </w:tc>
      </w:tr>
    </w:tbl>
    <w:p/>
    <w:p>
      <w:pPr>
        <w:pStyle w:val="Heading2"/>
      </w:pPr>
      <w:r>
        <w:rPr>
          <w:rFonts w:ascii="Arial" w:hAnsi="Arial"/>
          <w:sz w:val="28"/>
        </w:rPr>
        <w:t>Importaciones</w:t>
      </w:r>
    </w:p>
    <w:p>
      <w:r>
        <w:t>El archivo importa las siguientes librerías y módulos:</w:t>
      </w:r>
    </w:p>
    <w:p>
      <w:pPr>
        <w:pStyle w:val="ListBullet"/>
      </w:pPr>
      <w:r>
        <w:t>• tkinter</w:t>
      </w:r>
    </w:p>
    <w:p>
      <w:pPr>
        <w:pStyle w:val="ListBullet"/>
      </w:pPr>
      <w:r>
        <w:t>• tkinter.ttk</w:t>
      </w:r>
    </w:p>
    <w:p>
      <w:pPr>
        <w:pStyle w:val="ListBullet"/>
      </w:pPr>
      <w:r>
        <w:t>• tkinter.messagebox</w:t>
      </w:r>
    </w:p>
    <w:p>
      <w:pPr>
        <w:pStyle w:val="ListBullet"/>
      </w:pPr>
      <w:r>
        <w:t>• datetime.datetime</w:t>
      </w:r>
    </w:p>
    <w:p>
      <w:pPr>
        <w:pStyle w:val="ListBullet"/>
      </w:pPr>
      <w:r>
        <w:t>• datetime.date</w:t>
      </w:r>
    </w:p>
    <w:p>
      <w:pPr>
        <w:pStyle w:val="ListBullet"/>
      </w:pPr>
      <w:r>
        <w:t>• re</w:t>
      </w:r>
    </w:p>
    <w:p>
      <w:pPr>
        <w:pStyle w:val="ListBullet"/>
      </w:pPr>
      <w:r>
        <w:t>• hashlib</w:t>
      </w:r>
    </w:p>
    <w:p>
      <w:pPr>
        <w:pStyle w:val="ListBullet"/>
      </w:pPr>
      <w:r>
        <w:t>• PIL.Image</w:t>
      </w:r>
    </w:p>
    <w:p>
      <w:pPr>
        <w:pStyle w:val="ListBullet"/>
      </w:pPr>
      <w:r>
        <w:t>• PIL.ImageTk</w:t>
      </w:r>
    </w:p>
    <w:p>
      <w:pPr>
        <w:pStyle w:val="ListBullet"/>
      </w:pPr>
      <w:r>
        <w:t>• os</w:t>
      </w:r>
    </w:p>
    <w:p/>
    <w:p>
      <w:pPr>
        <w:pStyle w:val="Heading2"/>
      </w:pPr>
      <w:r>
        <w:rPr>
          <w:rFonts w:ascii="Arial" w:hAnsi="Arial"/>
          <w:sz w:val="28"/>
        </w:rPr>
        <w:t>Funciones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Función</w:t>
            </w:r>
          </w:p>
        </w:tc>
        <w:tc>
          <w:tcPr>
            <w:tcW w:type="dxa" w:w="2340"/>
          </w:tcPr>
          <w:p>
            <w:r>
              <w:t>Línea</w:t>
            </w:r>
          </w:p>
        </w:tc>
        <w:tc>
          <w:tcPr>
            <w:tcW w:type="dxa" w:w="2340"/>
          </w:tcPr>
          <w:p>
            <w:r>
              <w:t>Parámetros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</w:tr>
      <w:tr>
        <w:tc>
          <w:tcPr>
            <w:tcW w:type="dxa" w:w="2340"/>
          </w:tcPr>
          <w:p>
            <w:r>
              <w:t>create_patient_registration_form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parent, db_manager</w:t>
            </w:r>
          </w:p>
        </w:tc>
        <w:tc>
          <w:tcPr>
            <w:tcW w:type="dxa" w:w="2340"/>
          </w:tcPr>
          <w:p>
            <w:r>
              <w:t>Crear formulario de registro de pacientes con diseño moderno y amigable</w:t>
            </w:r>
          </w:p>
        </w:tc>
      </w:tr>
      <w:tr>
        <w:tc>
          <w:tcPr>
            <w:tcW w:type="dxa" w:w="2340"/>
          </w:tcPr>
          <w:p>
            <w:r>
              <w:t>create_section</w:t>
            </w:r>
          </w:p>
        </w:tc>
        <w:tc>
          <w:tcPr>
            <w:tcW w:type="dxa" w:w="2340"/>
          </w:tcPr>
          <w:p>
            <w:r>
              <w:t>463</w:t>
            </w:r>
          </w:p>
        </w:tc>
        <w:tc>
          <w:tcPr>
            <w:tcW w:type="dxa" w:w="2340"/>
          </w:tcPr>
          <w:p>
            <w:r>
              <w:t>parent, title, color</w:t>
            </w:r>
          </w:p>
        </w:tc>
        <w:tc>
          <w:tcPr>
            <w:tcW w:type="dxa" w:w="2340"/>
          </w:tcPr>
          <w:p>
            <w:r>
              <w:t>Crear una sección con diseño moderno</w:t>
            </w:r>
          </w:p>
        </w:tc>
      </w:tr>
      <w:tr>
        <w:tc>
          <w:tcPr>
            <w:tcW w:type="dxa" w:w="2340"/>
          </w:tcPr>
          <w:p>
            <w:r>
              <w:t>create_patient_user</w:t>
            </w:r>
          </w:p>
        </w:tc>
        <w:tc>
          <w:tcPr>
            <w:tcW w:type="dxa" w:w="2340"/>
          </w:tcPr>
          <w:p>
            <w:r>
              <w:t>485</w:t>
            </w:r>
          </w:p>
        </w:tc>
        <w:tc>
          <w:tcPr>
            <w:tcW w:type="dxa" w:w="2340"/>
          </w:tcPr>
          <w:p>
            <w:r>
              <w:t>db_manager, user_data, patient_data</w:t>
            </w:r>
          </w:p>
        </w:tc>
        <w:tc>
          <w:tcPr>
            <w:tcW w:type="dxa" w:w="2340"/>
          </w:tcPr>
          <w:p>
            <w:r>
              <w:t>Crear nuevo usuario paciente en la base de datos con manejo de errores mejorado</w:t>
            </w:r>
          </w:p>
        </w:tc>
      </w:tr>
      <w:tr>
        <w:tc>
          <w:tcPr>
            <w:tcW w:type="dxa" w:w="2340"/>
          </w:tcPr>
          <w:p>
            <w:r>
              <w:t>get_seguro_id_by_name</w:t>
            </w:r>
          </w:p>
        </w:tc>
        <w:tc>
          <w:tcPr>
            <w:tcW w:type="dxa" w:w="2340"/>
          </w:tcPr>
          <w:p>
            <w:r>
              <w:t>548</w:t>
            </w:r>
          </w:p>
        </w:tc>
        <w:tc>
          <w:tcPr>
            <w:tcW w:type="dxa" w:w="2340"/>
          </w:tcPr>
          <w:p>
            <w:r>
              <w:t>db_manager, seguro_name</w:t>
            </w:r>
          </w:p>
        </w:tc>
        <w:tc>
          <w:tcPr>
            <w:tcW w:type="dxa" w:w="2340"/>
          </w:tcPr>
          <w:p>
            <w:r>
              <w:t>Obtener ID del seguro médico por nombre</w:t>
            </w:r>
          </w:p>
        </w:tc>
      </w:tr>
      <w:tr>
        <w:tc>
          <w:tcPr>
            <w:tcW w:type="dxa" w:w="2340"/>
          </w:tcPr>
          <w:p>
            <w:r>
              <w:t>validate_email</w:t>
            </w:r>
          </w:p>
        </w:tc>
        <w:tc>
          <w:tcPr>
            <w:tcW w:type="dxa" w:w="2340"/>
          </w:tcPr>
          <w:p>
            <w:r>
              <w:t>113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toggle_password</w:t>
            </w:r>
          </w:p>
        </w:tc>
        <w:tc>
          <w:tcPr>
            <w:tcW w:type="dxa" w:w="2340"/>
          </w:tcPr>
          <w:p>
            <w:r>
              <w:t>195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check_password_strength</w:t>
            </w:r>
          </w:p>
        </w:tc>
        <w:tc>
          <w:tcPr>
            <w:tcW w:type="dxa" w:w="2340"/>
          </w:tcPr>
          <w:p>
            <w:r>
              <w:t>211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cancel_registration</w:t>
            </w:r>
          </w:p>
        </w:tc>
        <w:tc>
          <w:tcPr>
            <w:tcW w:type="dxa" w:w="2340"/>
          </w:tcPr>
          <w:p>
            <w:r>
              <w:t>328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validate_and_register</w:t>
            </w:r>
          </w:p>
        </w:tc>
        <w:tc>
          <w:tcPr>
            <w:tcW w:type="dxa" w:w="2340"/>
          </w:tcPr>
          <w:p>
            <w:r>
              <w:t>332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>
              <w:t>Validar y registrar paciente con validaciones avanzadas</w:t>
            </w:r>
          </w:p>
        </w:tc>
      </w:tr>
      <w:tr>
        <w:tc>
          <w:tcPr>
            <w:tcW w:type="dxa" w:w="2340"/>
          </w:tcPr>
          <w:p>
            <w:r>
              <w:t>on_mousewheel</w:t>
            </w:r>
          </w:p>
        </w:tc>
        <w:tc>
          <w:tcPr>
            <w:tcW w:type="dxa" w:w="2340"/>
          </w:tcPr>
          <w:p>
            <w:r>
              <w:t>450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  <w:tr>
        <w:tc>
          <w:tcPr>
            <w:tcW w:type="dxa" w:w="2340"/>
          </w:tcPr>
          <w:p>
            <w:r>
              <w:t>focus_next_widget</w:t>
            </w:r>
          </w:p>
        </w:tc>
        <w:tc>
          <w:tcPr>
            <w:tcW w:type="dxa" w:w="2340"/>
          </w:tcPr>
          <w:p>
            <w:r>
              <w:t>456</w:t>
            </w:r>
          </w:p>
        </w:tc>
        <w:tc>
          <w:tcPr>
            <w:tcW w:type="dxa" w:w="2340"/>
          </w:tcPr>
          <w:p>
            <w:r>
              <w:t>event</w:t>
            </w:r>
          </w:p>
        </w:tc>
        <w:tc>
          <w:tcPr>
            <w:tcW w:type="dxa" w:w="2340"/>
          </w:tcPr>
          <w:p>
            <w:r>
              <w:t>Sin documentación</w:t>
            </w:r>
          </w:p>
        </w:tc>
      </w:tr>
    </w:tbl>
    <w:p/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Detalles Específicos de MEDISYNC.py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Método/Función</w:t>
            </w:r>
          </w:p>
        </w:tc>
        <w:tc>
          <w:tcPr>
            <w:tcW w:type="dxa" w:w="2340"/>
          </w:tcPr>
          <w:p>
            <w:r>
              <w:t>Líneas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  <w:tc>
          <w:tcPr>
            <w:tcW w:type="dxa" w:w="2340"/>
          </w:tcPr>
          <w:p>
            <w:r>
              <w:t>Propósito</w:t>
            </w:r>
          </w:p>
        </w:tc>
      </w:tr>
      <w:tr>
        <w:tc>
          <w:tcPr>
            <w:tcW w:type="dxa" w:w="2340"/>
          </w:tcPr>
          <w:p>
            <w:r>
              <w:t>__init__</w:t>
            </w:r>
          </w:p>
        </w:tc>
        <w:tc>
          <w:tcPr>
            <w:tcW w:type="dxa" w:w="2340"/>
          </w:tcPr>
          <w:p>
            <w:r>
              <w:t>50-65</w:t>
            </w:r>
          </w:p>
        </w:tc>
        <w:tc>
          <w:tcPr>
            <w:tcW w:type="dxa" w:w="2340"/>
          </w:tcPr>
          <w:p>
            <w:r>
              <w:t>Constructor de la clase principal. Inicializa el gestor de base de datos y configura la ventana de login.</w:t>
            </w:r>
          </w:p>
        </w:tc>
        <w:tc>
          <w:tcPr>
            <w:tcW w:type="dxa" w:w="2340"/>
          </w:tcPr>
          <w:p>
            <w:r>
              <w:t>Inicialización del sistema</w:t>
            </w:r>
          </w:p>
        </w:tc>
      </w:tr>
      <w:tr>
        <w:tc>
          <w:tcPr>
            <w:tcW w:type="dxa" w:w="2340"/>
          </w:tcPr>
          <w:p>
            <w:r>
              <w:t>create_login_window</w:t>
            </w:r>
          </w:p>
        </w:tc>
        <w:tc>
          <w:tcPr>
            <w:tcW w:type="dxa" w:w="2340"/>
          </w:tcPr>
          <w:p>
            <w:r>
              <w:t>75-200</w:t>
            </w:r>
          </w:p>
        </w:tc>
        <w:tc>
          <w:tcPr>
            <w:tcW w:type="dxa" w:w="2340"/>
          </w:tcPr>
          <w:p>
            <w:r>
              <w:t>Crea la ventana de autenticación con diseño moderno, incluyendo campos de email y contraseña.</w:t>
            </w:r>
          </w:p>
        </w:tc>
        <w:tc>
          <w:tcPr>
            <w:tcW w:type="dxa" w:w="2340"/>
          </w:tcPr>
          <w:p>
            <w:r>
              <w:t>Interfaz de autenticación</w:t>
            </w:r>
          </w:p>
        </w:tc>
      </w:tr>
      <w:tr>
        <w:tc>
          <w:tcPr>
            <w:tcW w:type="dxa" w:w="2340"/>
          </w:tcPr>
          <w:p>
            <w:r>
              <w:t>login</w:t>
            </w:r>
          </w:p>
        </w:tc>
        <w:tc>
          <w:tcPr>
            <w:tcW w:type="dxa" w:w="2340"/>
          </w:tcPr>
          <w:p>
            <w:r>
              <w:t>210-230</w:t>
            </w:r>
          </w:p>
        </w:tc>
        <w:tc>
          <w:tcPr>
            <w:tcW w:type="dxa" w:w="2340"/>
          </w:tcPr>
          <w:p>
            <w:r>
              <w:t>Procesa las credenciales del usuario y valida el acceso al sistema.</w:t>
            </w:r>
          </w:p>
        </w:tc>
        <w:tc>
          <w:tcPr>
            <w:tcW w:type="dxa" w:w="2340"/>
          </w:tcPr>
          <w:p>
            <w:r>
              <w:t>Validación de credenciales</w:t>
            </w:r>
          </w:p>
        </w:tc>
      </w:tr>
      <w:tr>
        <w:tc>
          <w:tcPr>
            <w:tcW w:type="dxa" w:w="2340"/>
          </w:tcPr>
          <w:p>
            <w:r>
              <w:t>create_main_window</w:t>
            </w:r>
          </w:p>
        </w:tc>
        <w:tc>
          <w:tcPr>
            <w:tcW w:type="dxa" w:w="2340"/>
          </w:tcPr>
          <w:p>
            <w:r>
              <w:t>240-260</w:t>
            </w:r>
          </w:p>
        </w:tc>
        <w:tc>
          <w:tcPr>
            <w:tcW w:type="dxa" w:w="2340"/>
          </w:tcPr>
          <w:p>
            <w:r>
              <w:t>Crea la ventana principal del sistema según el rol del usuario autenticado.</w:t>
            </w:r>
          </w:p>
        </w:tc>
        <w:tc>
          <w:tcPr>
            <w:tcW w:type="dxa" w:w="2340"/>
          </w:tcPr>
          <w:p>
            <w:r>
              <w:t>Interfaz principal</w:t>
            </w:r>
          </w:p>
        </w:tc>
      </w:tr>
      <w:tr>
        <w:tc>
          <w:tcPr>
            <w:tcW w:type="dxa" w:w="2340"/>
          </w:tcPr>
          <w:p>
            <w:r>
              <w:t>create_admin_menu</w:t>
            </w:r>
          </w:p>
        </w:tc>
        <w:tc>
          <w:tcPr>
            <w:tcW w:type="dxa" w:w="2340"/>
          </w:tcPr>
          <w:p>
            <w:r>
              <w:t>270-350</w:t>
            </w:r>
          </w:p>
        </w:tc>
        <w:tc>
          <w:tcPr>
            <w:tcW w:type="dxa" w:w="2340"/>
          </w:tcPr>
          <w:p>
            <w:r>
              <w:t>Genera el menú de administración con todas las opciones disponibles para administradores.</w:t>
            </w:r>
          </w:p>
        </w:tc>
        <w:tc>
          <w:tcPr>
            <w:tcW w:type="dxa" w:w="2340"/>
          </w:tcPr>
          <w:p>
            <w:r>
              <w:t>Panel de administración</w:t>
            </w:r>
          </w:p>
        </w:tc>
      </w:tr>
      <w:tr>
        <w:tc>
          <w:tcPr>
            <w:tcW w:type="dxa" w:w="2340"/>
          </w:tcPr>
          <w:p>
            <w:r>
              <w:t>create_dashboard_tab</w:t>
            </w:r>
          </w:p>
        </w:tc>
        <w:tc>
          <w:tcPr>
            <w:tcW w:type="dxa" w:w="2340"/>
          </w:tcPr>
          <w:p>
            <w:r>
              <w:t>400-500</w:t>
            </w:r>
          </w:p>
        </w:tc>
        <w:tc>
          <w:tcPr>
            <w:tcW w:type="dxa" w:w="2340"/>
          </w:tcPr>
          <w:p>
            <w:r>
              <w:t>Crea el dashboard con estadísticas del sistema y accesos rápidos.</w:t>
            </w:r>
          </w:p>
        </w:tc>
        <w:tc>
          <w:tcPr>
            <w:tcW w:type="dxa" w:w="2340"/>
          </w:tcPr>
          <w:p>
            <w:r>
              <w:t>Panel de control y estadísticas</w:t>
            </w:r>
          </w:p>
        </w:tc>
      </w:tr>
      <w:tr>
        <w:tc>
          <w:tcPr>
            <w:tcW w:type="dxa" w:w="2340"/>
          </w:tcPr>
          <w:p>
            <w:r>
              <w:t>create_users_tab</w:t>
            </w:r>
          </w:p>
        </w:tc>
        <w:tc>
          <w:tcPr>
            <w:tcW w:type="dxa" w:w="2340"/>
          </w:tcPr>
          <w:p>
            <w:r>
              <w:t>600-800</w:t>
            </w:r>
          </w:p>
        </w:tc>
        <w:tc>
          <w:tcPr>
            <w:tcW w:type="dxa" w:w="2340"/>
          </w:tcPr>
          <w:p>
            <w:r>
              <w:t>Interfaz completa para la gestión de usuarios con filtros y acciones.</w:t>
            </w:r>
          </w:p>
        </w:tc>
        <w:tc>
          <w:tcPr>
            <w:tcW w:type="dxa" w:w="2340"/>
          </w:tcPr>
          <w:p>
            <w:r>
              <w:t>Gestión de usuarios</w:t>
            </w:r>
          </w:p>
        </w:tc>
      </w:tr>
      <w:tr>
        <w:tc>
          <w:tcPr>
            <w:tcW w:type="dxa" w:w="2340"/>
          </w:tcPr>
          <w:p>
            <w:r>
              <w:t>create_appointments_tab</w:t>
            </w:r>
          </w:p>
        </w:tc>
        <w:tc>
          <w:tcPr>
            <w:tcW w:type="dxa" w:w="2340"/>
          </w:tcPr>
          <w:p>
            <w:r>
              <w:t>900-1200</w:t>
            </w:r>
          </w:p>
        </w:tc>
        <w:tc>
          <w:tcPr>
            <w:tcW w:type="dxa" w:w="2340"/>
          </w:tcPr>
          <w:p>
            <w:r>
              <w:t>Panel de gestión de citas médicas con calendario y filtros avanzados.</w:t>
            </w:r>
          </w:p>
        </w:tc>
        <w:tc>
          <w:tcPr>
            <w:tcW w:type="dxa" w:w="2340"/>
          </w:tcPr>
          <w:p>
            <w:r>
              <w:t>Gestión de citas médicas</w:t>
            </w:r>
          </w:p>
        </w:tc>
      </w:tr>
      <w:tr>
        <w:tc>
          <w:tcPr>
            <w:tcW w:type="dxa" w:w="2340"/>
          </w:tcPr>
          <w:p>
            <w:r>
              <w:t>new_appointment_window</w:t>
            </w:r>
          </w:p>
        </w:tc>
        <w:tc>
          <w:tcPr>
            <w:tcW w:type="dxa" w:w="2340"/>
          </w:tcPr>
          <w:p>
            <w:r>
              <w:t>1300-1600</w:t>
            </w:r>
          </w:p>
        </w:tc>
        <w:tc>
          <w:tcPr>
            <w:tcW w:type="dxa" w:w="2340"/>
          </w:tcPr>
          <w:p>
            <w:r>
              <w:t>Formulario para crear nuevas citas médicas con validaciones.</w:t>
            </w:r>
          </w:p>
        </w:tc>
        <w:tc>
          <w:tcPr>
            <w:tcW w:type="dxa" w:w="2340"/>
          </w:tcPr>
          <w:p>
            <w:r>
              <w:t>Creación de citas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Detalles Específicos de database_manager.py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Método/Función</w:t>
            </w:r>
          </w:p>
        </w:tc>
        <w:tc>
          <w:tcPr>
            <w:tcW w:type="dxa" w:w="2340"/>
          </w:tcPr>
          <w:p>
            <w:r>
              <w:t>Líneas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  <w:tc>
          <w:tcPr>
            <w:tcW w:type="dxa" w:w="2340"/>
          </w:tcPr>
          <w:p>
            <w:r>
              <w:t>Propósito</w:t>
            </w:r>
          </w:p>
        </w:tc>
      </w:tr>
      <w:tr>
        <w:tc>
          <w:tcPr>
            <w:tcW w:type="dxa" w:w="2340"/>
          </w:tcPr>
          <w:p>
            <w:r>
              <w:t>__init__</w:t>
            </w:r>
          </w:p>
        </w:tc>
        <w:tc>
          <w:tcPr>
            <w:tcW w:type="dxa" w:w="2340"/>
          </w:tcPr>
          <w:p>
            <w:r>
              <w:t>50-60</w:t>
            </w:r>
          </w:p>
        </w:tc>
        <w:tc>
          <w:tcPr>
            <w:tcW w:type="dxa" w:w="2340"/>
          </w:tcPr>
          <w:p>
            <w:r>
              <w:t>Constructor que inicializa la conexión a la base de datos SQLite.</w:t>
            </w:r>
          </w:p>
        </w:tc>
        <w:tc>
          <w:tcPr>
            <w:tcW w:type="dxa" w:w="2340"/>
          </w:tcPr>
          <w:p>
            <w:r>
              <w:t>Inicialización de BD</w:t>
            </w:r>
          </w:p>
        </w:tc>
      </w:tr>
      <w:tr>
        <w:tc>
          <w:tcPr>
            <w:tcW w:type="dxa" w:w="2340"/>
          </w:tcPr>
          <w:p>
            <w:r>
              <w:t>create_tables</w:t>
            </w:r>
          </w:p>
        </w:tc>
        <w:tc>
          <w:tcPr>
            <w:tcW w:type="dxa" w:w="2340"/>
          </w:tcPr>
          <w:p>
            <w:r>
              <w:t>70-200</w:t>
            </w:r>
          </w:p>
        </w:tc>
        <w:tc>
          <w:tcPr>
            <w:tcW w:type="dxa" w:w="2340"/>
          </w:tcPr>
          <w:p>
            <w:r>
              <w:t>Crea todas las tablas necesarias: usuarios, pacientes, doctores, citas, facturas, historiales.</w:t>
            </w:r>
          </w:p>
        </w:tc>
        <w:tc>
          <w:tcPr>
            <w:tcW w:type="dxa" w:w="2340"/>
          </w:tcPr>
          <w:p>
            <w:r>
              <w:t>Estructura de base de datos</w:t>
            </w:r>
          </w:p>
        </w:tc>
      </w:tr>
      <w:tr>
        <w:tc>
          <w:tcPr>
            <w:tcW w:type="dxa" w:w="2340"/>
          </w:tcPr>
          <w:p>
            <w:r>
              <w:t>authenticate_user</w:t>
            </w:r>
          </w:p>
        </w:tc>
        <w:tc>
          <w:tcPr>
            <w:tcW w:type="dxa" w:w="2340"/>
          </w:tcPr>
          <w:p>
            <w:r>
              <w:t>250-280</w:t>
            </w:r>
          </w:p>
        </w:tc>
        <w:tc>
          <w:tcPr>
            <w:tcW w:type="dxa" w:w="2340"/>
          </w:tcPr>
          <w:p>
            <w:r>
              <w:t>Valida las credenciales del usuario contra la base de datos.</w:t>
            </w:r>
          </w:p>
        </w:tc>
        <w:tc>
          <w:tcPr>
            <w:tcW w:type="dxa" w:w="2340"/>
          </w:tcPr>
          <w:p>
            <w:r>
              <w:t>Autenticación</w:t>
            </w:r>
          </w:p>
        </w:tc>
      </w:tr>
      <w:tr>
        <w:tc>
          <w:tcPr>
            <w:tcW w:type="dxa" w:w="2340"/>
          </w:tcPr>
          <w:p>
            <w:r>
              <w:t>get_all_users</w:t>
            </w:r>
          </w:p>
        </w:tc>
        <w:tc>
          <w:tcPr>
            <w:tcW w:type="dxa" w:w="2340"/>
          </w:tcPr>
          <w:p>
            <w:r>
              <w:t>300-330</w:t>
            </w:r>
          </w:p>
        </w:tc>
        <w:tc>
          <w:tcPr>
            <w:tcW w:type="dxa" w:w="2340"/>
          </w:tcPr>
          <w:p>
            <w:r>
              <w:t>Obtiene lista de todos los usuarios del sistema con filtros opcionales.</w:t>
            </w:r>
          </w:p>
        </w:tc>
        <w:tc>
          <w:tcPr>
            <w:tcW w:type="dxa" w:w="2340"/>
          </w:tcPr>
          <w:p>
            <w:r>
              <w:t>Consulta de usuarios</w:t>
            </w:r>
          </w:p>
        </w:tc>
      </w:tr>
      <w:tr>
        <w:tc>
          <w:tcPr>
            <w:tcW w:type="dxa" w:w="2340"/>
          </w:tcPr>
          <w:p>
            <w:r>
              <w:t>get_all_patients</w:t>
            </w:r>
          </w:p>
        </w:tc>
        <w:tc>
          <w:tcPr>
            <w:tcW w:type="dxa" w:w="2340"/>
          </w:tcPr>
          <w:p>
            <w:r>
              <w:t>350-380</w:t>
            </w:r>
          </w:p>
        </w:tc>
        <w:tc>
          <w:tcPr>
            <w:tcW w:type="dxa" w:w="2340"/>
          </w:tcPr>
          <w:p>
            <w:r>
              <w:t>Recupera información completa de todos los pacientes registrados.</w:t>
            </w:r>
          </w:p>
        </w:tc>
        <w:tc>
          <w:tcPr>
            <w:tcW w:type="dxa" w:w="2340"/>
          </w:tcPr>
          <w:p>
            <w:r>
              <w:t>Consulta de pacientes</w:t>
            </w:r>
          </w:p>
        </w:tc>
      </w:tr>
      <w:tr>
        <w:tc>
          <w:tcPr>
            <w:tcW w:type="dxa" w:w="2340"/>
          </w:tcPr>
          <w:p>
            <w:r>
              <w:t>get_all_doctors</w:t>
            </w:r>
          </w:p>
        </w:tc>
        <w:tc>
          <w:tcPr>
            <w:tcW w:type="dxa" w:w="2340"/>
          </w:tcPr>
          <w:p>
            <w:r>
              <w:t>400-430</w:t>
            </w:r>
          </w:p>
        </w:tc>
        <w:tc>
          <w:tcPr>
            <w:tcW w:type="dxa" w:w="2340"/>
          </w:tcPr>
          <w:p>
            <w:r>
              <w:t>Obtiene lista de doctores con información de especialidades y tarifas.</w:t>
            </w:r>
          </w:p>
        </w:tc>
        <w:tc>
          <w:tcPr>
            <w:tcW w:type="dxa" w:w="2340"/>
          </w:tcPr>
          <w:p>
            <w:r>
              <w:t>Consulta de doctores</w:t>
            </w:r>
          </w:p>
        </w:tc>
      </w:tr>
      <w:tr>
        <w:tc>
          <w:tcPr>
            <w:tcW w:type="dxa" w:w="2340"/>
          </w:tcPr>
          <w:p>
            <w:r>
              <w:t>create_appointment</w:t>
            </w:r>
          </w:p>
        </w:tc>
        <w:tc>
          <w:tcPr>
            <w:tcW w:type="dxa" w:w="2340"/>
          </w:tcPr>
          <w:p>
            <w:r>
              <w:t>500-530</w:t>
            </w:r>
          </w:p>
        </w:tc>
        <w:tc>
          <w:tcPr>
            <w:tcW w:type="dxa" w:w="2340"/>
          </w:tcPr>
          <w:p>
            <w:r>
              <w:t>Crea nueva cita médica en la base de datos con validaciones.</w:t>
            </w:r>
          </w:p>
        </w:tc>
        <w:tc>
          <w:tcPr>
            <w:tcW w:type="dxa" w:w="2340"/>
          </w:tcPr>
          <w:p>
            <w:r>
              <w:t>Creación de citas</w:t>
            </w:r>
          </w:p>
        </w:tc>
      </w:tr>
      <w:tr>
        <w:tc>
          <w:tcPr>
            <w:tcW w:type="dxa" w:w="2340"/>
          </w:tcPr>
          <w:p>
            <w:r>
              <w:t>get_all_appointments</w:t>
            </w:r>
          </w:p>
        </w:tc>
        <w:tc>
          <w:tcPr>
            <w:tcW w:type="dxa" w:w="2340"/>
          </w:tcPr>
          <w:p>
            <w:r>
              <w:t>550-580</w:t>
            </w:r>
          </w:p>
        </w:tc>
        <w:tc>
          <w:tcPr>
            <w:tcW w:type="dxa" w:w="2340"/>
          </w:tcPr>
          <w:p>
            <w:r>
              <w:t>Recupera todas las citas con información de pacientes y doctores.</w:t>
            </w:r>
          </w:p>
        </w:tc>
        <w:tc>
          <w:tcPr>
            <w:tcW w:type="dxa" w:w="2340"/>
          </w:tcPr>
          <w:p>
            <w:r>
              <w:t>Consulta de citas</w:t>
            </w:r>
          </w:p>
        </w:tc>
      </w:tr>
      <w:tr>
        <w:tc>
          <w:tcPr>
            <w:tcW w:type="dxa" w:w="2340"/>
          </w:tcPr>
          <w:p>
            <w:r>
              <w:t>create_invoice</w:t>
            </w:r>
          </w:p>
        </w:tc>
        <w:tc>
          <w:tcPr>
            <w:tcW w:type="dxa" w:w="2340"/>
          </w:tcPr>
          <w:p>
            <w:r>
              <w:t>650-680</w:t>
            </w:r>
          </w:p>
        </w:tc>
        <w:tc>
          <w:tcPr>
            <w:tcW w:type="dxa" w:w="2340"/>
          </w:tcPr>
          <w:p>
            <w:r>
              <w:t>Genera nueva factura en el sistema de facturación.</w:t>
            </w:r>
          </w:p>
        </w:tc>
        <w:tc>
          <w:tcPr>
            <w:tcW w:type="dxa" w:w="2340"/>
          </w:tcPr>
          <w:p>
            <w:r>
              <w:t>Facturación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Detalles Específicos de patient_registration_form.py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Función</w:t>
            </w:r>
          </w:p>
        </w:tc>
        <w:tc>
          <w:tcPr>
            <w:tcW w:type="dxa" w:w="2340"/>
          </w:tcPr>
          <w:p>
            <w:r>
              <w:t>Líneas</w:t>
            </w:r>
          </w:p>
        </w:tc>
        <w:tc>
          <w:tcPr>
            <w:tcW w:type="dxa" w:w="2340"/>
          </w:tcPr>
          <w:p>
            <w:r>
              <w:t>Descripción</w:t>
            </w:r>
          </w:p>
        </w:tc>
        <w:tc>
          <w:tcPr>
            <w:tcW w:type="dxa" w:w="2340"/>
          </w:tcPr>
          <w:p>
            <w:r>
              <w:t>Propósito</w:t>
            </w:r>
          </w:p>
        </w:tc>
      </w:tr>
      <w:tr>
        <w:tc>
          <w:tcPr>
            <w:tcW w:type="dxa" w:w="2340"/>
          </w:tcPr>
          <w:p>
            <w:r>
              <w:t>create_patient_registration_form</w:t>
            </w:r>
          </w:p>
        </w:tc>
        <w:tc>
          <w:tcPr>
            <w:tcW w:type="dxa" w:w="2340"/>
          </w:tcPr>
          <w:p>
            <w:r>
              <w:t>15-50</w:t>
            </w:r>
          </w:p>
        </w:tc>
        <w:tc>
          <w:tcPr>
            <w:tcW w:type="dxa" w:w="2340"/>
          </w:tcPr>
          <w:p>
            <w:r>
              <w:t>Función principal que crea el formulario completo de registro de pacientes.</w:t>
            </w:r>
          </w:p>
        </w:tc>
        <w:tc>
          <w:tcPr>
            <w:tcW w:type="dxa" w:w="2340"/>
          </w:tcPr>
          <w:p>
            <w:r>
              <w:t>Interfaz de registro</w:t>
            </w:r>
          </w:p>
        </w:tc>
      </w:tr>
      <w:tr>
        <w:tc>
          <w:tcPr>
            <w:tcW w:type="dxa" w:w="2340"/>
          </w:tcPr>
          <w:p>
            <w:r>
              <w:t>create_section</w:t>
            </w:r>
          </w:p>
        </w:tc>
        <w:tc>
          <w:tcPr>
            <w:tcW w:type="dxa" w:w="2340"/>
          </w:tcPr>
          <w:p>
            <w:r>
              <w:t>400-430</w:t>
            </w:r>
          </w:p>
        </w:tc>
        <w:tc>
          <w:tcPr>
            <w:tcW w:type="dxa" w:w="2340"/>
          </w:tcPr>
          <w:p>
            <w:r>
              <w:t>Crea secciones del formulario con diseño moderno y organizado.</w:t>
            </w:r>
          </w:p>
        </w:tc>
        <w:tc>
          <w:tcPr>
            <w:tcW w:type="dxa" w:w="2340"/>
          </w:tcPr>
          <w:p>
            <w:r>
              <w:t>Organización visual</w:t>
            </w:r>
          </w:p>
        </w:tc>
      </w:tr>
      <w:tr>
        <w:tc>
          <w:tcPr>
            <w:tcW w:type="dxa" w:w="2340"/>
          </w:tcPr>
          <w:p>
            <w:r>
              <w:t>validate_and_register</w:t>
            </w:r>
          </w:p>
        </w:tc>
        <w:tc>
          <w:tcPr>
            <w:tcW w:type="dxa" w:w="2340"/>
          </w:tcPr>
          <w:p>
            <w:r>
              <w:t>200-350</w:t>
            </w:r>
          </w:p>
        </w:tc>
        <w:tc>
          <w:tcPr>
            <w:tcW w:type="dxa" w:w="2340"/>
          </w:tcPr>
          <w:p>
            <w:r>
              <w:t>Valida todos los campos del formulario y procesa el registro del paciente.</w:t>
            </w:r>
          </w:p>
        </w:tc>
        <w:tc>
          <w:tcPr>
            <w:tcW w:type="dxa" w:w="2340"/>
          </w:tcPr>
          <w:p>
            <w:r>
              <w:t>Validación y procesamiento</w:t>
            </w:r>
          </w:p>
        </w:tc>
      </w:tr>
      <w:tr>
        <w:tc>
          <w:tcPr>
            <w:tcW w:type="dxa" w:w="2340"/>
          </w:tcPr>
          <w:p>
            <w:r>
              <w:t>create_patient_user</w:t>
            </w:r>
          </w:p>
        </w:tc>
        <w:tc>
          <w:tcPr>
            <w:tcW w:type="dxa" w:w="2340"/>
          </w:tcPr>
          <w:p>
            <w:r>
              <w:t>450-500</w:t>
            </w:r>
          </w:p>
        </w:tc>
        <w:tc>
          <w:tcPr>
            <w:tcW w:type="dxa" w:w="2340"/>
          </w:tcPr>
          <w:p>
            <w:r>
              <w:t>Crea el usuario paciente en la base de datos con toda su información.</w:t>
            </w:r>
          </w:p>
        </w:tc>
        <w:tc>
          <w:tcPr>
            <w:tcW w:type="dxa" w:w="2340"/>
          </w:tcPr>
          <w:p>
            <w:r>
              <w:t>Inserción en BD</w:t>
            </w:r>
          </w:p>
        </w:tc>
      </w:tr>
      <w:tr>
        <w:tc>
          <w:tcPr>
            <w:tcW w:type="dxa" w:w="2340"/>
          </w:tcPr>
          <w:p>
            <w:r>
              <w:t>get_seguro_id_by_name</w:t>
            </w:r>
          </w:p>
        </w:tc>
        <w:tc>
          <w:tcPr>
            <w:tcW w:type="dxa" w:w="2340"/>
          </w:tcPr>
          <w:p>
            <w:r>
              <w:t>520-540</w:t>
            </w:r>
          </w:p>
        </w:tc>
        <w:tc>
          <w:tcPr>
            <w:tcW w:type="dxa" w:w="2340"/>
          </w:tcPr>
          <w:p>
            <w:r>
              <w:t>Obtiene el ID del seguro médico basado en el nombre seleccionado.</w:t>
            </w:r>
          </w:p>
        </w:tc>
        <w:tc>
          <w:tcPr>
            <w:tcW w:type="dxa" w:w="2340"/>
          </w:tcPr>
          <w:p>
            <w:r>
              <w:t>Gestión de seguros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rPr>
          <w:rFonts w:ascii="Arial" w:hAnsi="Arial"/>
          <w:sz w:val="36"/>
        </w:rPr>
        <w:t>Arquitectura del Sistema</w:t>
      </w:r>
    </w:p>
    <w:p>
      <w:r>
        <w:br/>
        <w:t>MEDISYNC sigue una arquitectura modular de 3 capas:</w:t>
        <w:br/>
        <w:br/>
        <w:t>1. CAPA DE PRESENTACIÓN (MEDISYNC.py)</w:t>
        <w:br/>
        <w:t xml:space="preserve">   • Interfaces de usuario con Tkinter</w:t>
        <w:br/>
        <w:t xml:space="preserve">   • Validaciones de entrada</w:t>
        <w:br/>
        <w:t xml:space="preserve">   • Manejo de eventos</w:t>
        <w:br/>
        <w:t xml:space="preserve">   • Navegación entre ventanas</w:t>
        <w:br/>
        <w:br/>
        <w:t>2. CAPA DE LÓGICA DE NEGOCIO (database_manager.py)</w:t>
        <w:br/>
        <w:t xml:space="preserve">   • Operaciones CRUD</w:t>
        <w:br/>
        <w:t xml:space="preserve">   • Validaciones de negocio</w:t>
        <w:br/>
        <w:t xml:space="preserve">   • Gestión de transacciones</w:t>
        <w:br/>
        <w:t xml:space="preserve">   • Modelos de datos</w:t>
        <w:br/>
        <w:br/>
        <w:t>3. CAPA DE DATOS (SQLite)</w:t>
        <w:br/>
        <w:t xml:space="preserve">   • Base de datos relacional</w:t>
        <w:br/>
        <w:t xml:space="preserve">   • Integridad referencial</w:t>
        <w:br/>
        <w:t xml:space="preserve">   • Transacciones ACID</w:t>
        <w:br/>
        <w:t xml:space="preserve">   • Respaldos automáticos</w:t>
        <w:br/>
        <w:br/>
        <w:t>FLUJO PRINCIPAL:</w:t>
        <w:br/>
        <w:t>1. Usuario inicia sesión → Autenticación</w:t>
        <w:br/>
        <w:t>2. Sistema carga interfaz según rol → Autorización</w:t>
        <w:br/>
        <w:t>3. Usuario realiza operaciones → Validación</w:t>
        <w:br/>
        <w:t>4. Datos se procesan → Lógica de negocio</w:t>
        <w:br/>
        <w:t>5. Cambios se guardan → Persistencia</w:t>
        <w:br/>
      </w:r>
    </w:p>
    <w:p>
      <w:pPr>
        <w:pStyle w:val="Heading1"/>
        <w:jc w:val="center"/>
      </w:pPr>
      <w:r>
        <w:rPr>
          <w:rFonts w:ascii="Arial" w:hAnsi="Arial"/>
          <w:sz w:val="36"/>
        </w:rPr>
        <w:t>Conclusiones y Recomendaciones</w:t>
      </w:r>
    </w:p>
    <w:p>
      <w:r>
        <w:br/>
        <w:t>FORTALEZAS DEL SISTEMA:</w:t>
        <w:br/>
        <w:t>• Arquitectura modular y bien organizada</w:t>
        <w:br/>
        <w:t>• Interfaz moderna y amigable</w:t>
        <w:br/>
        <w:t>• Validaciones robustas de datos</w:t>
        <w:br/>
        <w:t>• Sistema de roles y permisos</w:t>
        <w:br/>
        <w:t>• Manejo seguro de contraseñas</w:t>
        <w:br/>
        <w:t>• Generación automática de reportes</w:t>
        <w:br/>
        <w:t>• Código bien documentado</w:t>
        <w:br/>
        <w:br/>
        <w:t>ÁREAS DE MEJORA:</w:t>
        <w:br/>
        <w:t>• Implementar logging detallado</w:t>
        <w:br/>
        <w:t>• Agregar pruebas unitarias</w:t>
        <w:br/>
        <w:t>• Migrar a base de datos más robusta (PostgreSQL)</w:t>
        <w:br/>
        <w:t>• Implementar backup automático</w:t>
        <w:br/>
        <w:t>• Agregar notificaciones por email</w:t>
        <w:br/>
        <w:t>• Mejorar la seguridad con tokens JWT</w:t>
        <w:br/>
        <w:t>• Implementar API REST para integración</w:t>
        <w:br/>
        <w:br/>
        <w:t>RECOMENDACIONES TÉCNICAS:</w:t>
        <w:br/>
        <w:t>• Mantener actualizada la documentación</w:t>
        <w:br/>
        <w:t>• Realizar revisiones de código periódicas</w:t>
        <w:br/>
        <w:t>• Implementar versionado semántico</w:t>
        <w:br/>
        <w:t>• Configurar entorno de desarrollo estandarizado</w:t>
        <w:br/>
        <w:t>• Establecer procedimientos de deployment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