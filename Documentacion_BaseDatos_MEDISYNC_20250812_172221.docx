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DOCUMENTACIÓN DE BASE DE DATOS</w:t>
      </w:r>
    </w:p>
    <w:p>
      <w:pPr>
        <w:pStyle w:val="Heading1"/>
        <w:jc w:val="center"/>
      </w:pPr>
      <w:r>
        <w:t>Sistema MEDISYNC</w:t>
      </w:r>
    </w:p>
    <w:p/>
    <w:p>
      <w:pPr>
        <w:jc w:val="center"/>
      </w:pPr>
      <w:r>
        <w:t>Estructura completa de la base de datos SQLite</w:t>
        <w:br/>
      </w:r>
      <w:r>
        <w:t>Generado el: 12/08/2025 17:22</w:t>
        <w:br/>
      </w:r>
      <w:r>
        <w:t>Base de datos: medisync.db</w:t>
        <w:br/>
      </w:r>
      <w:r>
        <w:t>Motor: SQLite 3</w:t>
      </w:r>
    </w:p>
    <w:p/>
    <w:p>
      <w:pPr>
        <w:pStyle w:val="Heading1"/>
      </w:pPr>
      <w:r>
        <w:t>RESUMEN DE LA BASE DE DATOS</w:t>
      </w:r>
    </w:p>
    <w:p>
      <w:r>
        <w:br/>
        <w:t>La base de datos MEDISYNC utiliza SQLite como motor de base de datos relacional. Está diseñada para gestionar de manera integral todos los aspectos de una clínica médica, incluyendo usuarios, pacientes, doctores, citas médicas, historiales clínicos y facturación.</w:t>
        <w:br/>
        <w:br/>
        <w:t>CARACTERÍSTICAS PRINCIPALES:</w:t>
        <w:br/>
        <w:t>• Motor: SQLite 3 (base de datos embebida)</w:t>
        <w:br/>
        <w:t>• Archivo: medisync.db</w:t>
        <w:br/>
        <w:t>• Ubicación: /database/medisync.db</w:t>
        <w:br/>
        <w:t>• Codificación: UTF-8</w:t>
        <w:br/>
        <w:t>• Integridad referencial: Habilitada</w:t>
        <w:br/>
        <w:t>• Transacciones ACID: Soportadas</w:t>
        <w:br/>
        <w:br/>
        <w:t>DISEÑO DE LA BASE DE DATOS:</w:t>
        <w:br/>
        <w:t>• Arquitectura relacional normalizada</w:t>
        <w:br/>
        <w:t>• Claves primarias auto-incrementales</w:t>
        <w:br/>
        <w:t>• Relaciones con claves foráneas</w:t>
        <w:br/>
        <w:t>• Índices para optimización de consultas</w:t>
        <w:br/>
        <w:t>• Timestamps automáticos</w:t>
        <w:br/>
        <w:t>• Validaciones a nivel de base de datos</w:t>
        <w:br/>
      </w:r>
    </w:p>
    <w:p>
      <w:r>
        <w:br w:type="page"/>
      </w:r>
    </w:p>
    <w:p>
      <w:pPr>
        <w:pStyle w:val="Heading1"/>
      </w:pPr>
      <w:r>
        <w:t>DIAGRAMA ENTIDAD-RELACIÓN CONCEPTUAL</w:t>
      </w:r>
    </w:p>
    <w:p>
      <w:r>
        <w:br/>
        <w:t>ENTIDADES PRINCIPALES Y SUS RELACIONES:</w:t>
        <w:br/>
        <w:br/>
        <w:t>📊 USUARIOS (Entidad padre)</w:t>
        <w:br/>
        <w:t xml:space="preserve">    ├── PACIENTES (Especialización)</w:t>
        <w:br/>
        <w:t xml:space="preserve">    ├── DOCTORES (Especialización)  </w:t>
        <w:br/>
        <w:t xml:space="preserve">    ├── ADMINISTRADORES (Especialización)</w:t>
        <w:br/>
        <w:t xml:space="preserve">    └── SECRETARIAS (Especialización)</w:t>
        <w:br/>
        <w:br/>
        <w:t>🏥 CITAS MÉDICAS</w:t>
        <w:br/>
        <w:t xml:space="preserve">    ├── Pertenece a → PACIENTE (1:N)</w:t>
        <w:br/>
        <w:t xml:space="preserve">    ├── Asignada a → DOCTOR (1:N)</w:t>
        <w:br/>
        <w:t xml:space="preserve">    └── Genera → FACTURA (1:1)</w:t>
        <w:br/>
        <w:br/>
        <w:t>📋 HISTORIALES MÉDICOS</w:t>
        <w:br/>
        <w:t xml:space="preserve">    ├── Pertenece a → PACIENTE (1:N)</w:t>
        <w:br/>
        <w:t xml:space="preserve">    └── Creado por → DOCTOR (1:N)</w:t>
        <w:br/>
        <w:br/>
        <w:t>💰 FACTURAS</w:t>
        <w:br/>
        <w:t xml:space="preserve">    ├── Emitida a → PACIENTE (1:N)</w:t>
        <w:br/>
        <w:t xml:space="preserve">    ├── Generada por → DOCTOR (1:N)</w:t>
        <w:br/>
        <w:t xml:space="preserve">    └── Relacionada con → CITA (1:1)</w:t>
        <w:br/>
        <w:br/>
        <w:t>🛡️ SEGUROS MÉDICOS</w:t>
        <w:br/>
        <w:t xml:space="preserve">    └── Asignado a → PACIENTES (1:N)</w:t>
        <w:br/>
        <w:br/>
        <w:t>RELACIONES CLAVE:</w:t>
        <w:br/>
        <w:t>• Un PACIENTE puede tener múltiples CITAS</w:t>
        <w:br/>
        <w:t>• Un DOCTOR puede atender múltiples CITAS</w:t>
        <w:br/>
        <w:t>• Una CITA genera una FACTURA</w:t>
        <w:br/>
        <w:t>• Un PACIENTE tiene múltiples HISTORIALES MÉDICOS</w:t>
        <w:br/>
        <w:t>• Un DOCTOR crea múltiples HISTORIALES MÉDICOS</w:t>
        <w:br/>
        <w:t>• Un PACIENTE puede tener un SEGURO MÉDICO</w:t>
        <w:br/>
      </w:r>
    </w:p>
    <w:p>
      <w:r>
        <w:br w:type="page"/>
      </w:r>
    </w:p>
    <w:p>
      <w:pPr>
        <w:pStyle w:val="Heading1"/>
      </w:pPr>
      <w:r>
        <w:t>ÍNDICE DE TABLAS</w:t>
      </w:r>
    </w:p>
    <w:tbl>
      <w:tblPr>
        <w:tblStyle w:val="TableGrid"/>
        <w:tblW w:type="auto" w:w="0"/>
        <w:jc w:val="center"/>
        <w:tblLook w:firstColumn="1" w:firstRow="1" w:lastColumn="0" w:lastRow="0" w:noHBand="0" w:noVBand="1" w:val="04A0"/>
      </w:tblPr>
      <w:tblGrid>
        <w:gridCol w:w="2340"/>
        <w:gridCol w:w="2340"/>
        <w:gridCol w:w="2340"/>
        <w:gridCol w:w="2340"/>
      </w:tblGrid>
      <w:tr>
        <w:tc>
          <w:tcPr>
            <w:tcW w:type="dxa" w:w="2340"/>
          </w:tcPr>
          <w:p>
            <w:r>
              <w:t>Tabla</w:t>
            </w:r>
          </w:p>
        </w:tc>
        <w:tc>
          <w:tcPr>
            <w:tcW w:type="dxa" w:w="2340"/>
          </w:tcPr>
          <w:p>
            <w:r>
              <w:t>Propósito</w:t>
            </w:r>
          </w:p>
        </w:tc>
        <w:tc>
          <w:tcPr>
            <w:tcW w:type="dxa" w:w="2340"/>
          </w:tcPr>
          <w:p>
            <w:r>
              <w:t>Columnas</w:t>
            </w:r>
          </w:p>
        </w:tc>
        <w:tc>
          <w:tcPr>
            <w:tcW w:type="dxa" w:w="2340"/>
          </w:tcPr>
          <w:p>
            <w:r>
              <w:t>Registros</w:t>
            </w:r>
          </w:p>
        </w:tc>
      </w:tr>
      <w:tr>
        <w:tc>
          <w:tcPr>
            <w:tcW w:type="dxa" w:w="2340"/>
          </w:tcPr>
          <w:p>
            <w:r>
              <w:t>usuarios</w:t>
            </w:r>
          </w:p>
        </w:tc>
        <w:tc>
          <w:tcPr>
            <w:tcW w:type="dxa" w:w="2340"/>
          </w:tcPr>
          <w:p>
            <w:r>
              <w:t>Gestión de todos los usuarios del sistema</w:t>
            </w:r>
          </w:p>
        </w:tc>
        <w:tc>
          <w:tcPr>
            <w:tcW w:type="dxa" w:w="2340"/>
          </w:tcPr>
          <w:p>
            <w:r>
              <w:t>13</w:t>
            </w:r>
          </w:p>
        </w:tc>
        <w:tc>
          <w:tcPr>
            <w:tcW w:type="dxa" w:w="2340"/>
          </w:tcPr>
          <w:p>
            <w:r>
              <w:t>24</w:t>
            </w:r>
          </w:p>
        </w:tc>
      </w:tr>
      <w:tr>
        <w:tc>
          <w:tcPr>
            <w:tcW w:type="dxa" w:w="2340"/>
          </w:tcPr>
          <w:p>
            <w:r>
              <w:t>sqlite_sequence</w:t>
            </w:r>
          </w:p>
        </w:tc>
        <w:tc>
          <w:tcPr>
            <w:tcW w:type="dxa" w:w="2340"/>
          </w:tcPr>
          <w:p>
            <w:r>
              <w:t>Tabla del sistema</w:t>
            </w:r>
          </w:p>
        </w:tc>
        <w:tc>
          <w:tcPr>
            <w:tcW w:type="dxa" w:w="2340"/>
          </w:tcPr>
          <w:p>
            <w:r>
              <w:t>2</w:t>
            </w:r>
          </w:p>
        </w:tc>
        <w:tc>
          <w:tcPr>
            <w:tcW w:type="dxa" w:w="2340"/>
          </w:tcPr>
          <w:p>
            <w:r>
              <w:t>13</w:t>
            </w:r>
          </w:p>
        </w:tc>
      </w:tr>
      <w:tr>
        <w:tc>
          <w:tcPr>
            <w:tcW w:type="dxa" w:w="2340"/>
          </w:tcPr>
          <w:p>
            <w:r>
              <w:t>doctores</w:t>
            </w:r>
          </w:p>
        </w:tc>
        <w:tc>
          <w:tcPr>
            <w:tcW w:type="dxa" w:w="2340"/>
          </w:tcPr>
          <w:p>
            <w:r>
              <w:t>Información específica de doctores</w:t>
            </w:r>
          </w:p>
        </w:tc>
        <w:tc>
          <w:tcPr>
            <w:tcW w:type="dxa" w:w="2340"/>
          </w:tcPr>
          <w:p>
            <w:r>
              <w:t>10</w:t>
            </w:r>
          </w:p>
        </w:tc>
        <w:tc>
          <w:tcPr>
            <w:tcW w:type="dxa" w:w="2340"/>
          </w:tcPr>
          <w:p>
            <w:r>
              <w:t>7</w:t>
            </w:r>
          </w:p>
        </w:tc>
      </w:tr>
      <w:tr>
        <w:tc>
          <w:tcPr>
            <w:tcW w:type="dxa" w:w="2340"/>
          </w:tcPr>
          <w:p>
            <w:r>
              <w:t>pacientes</w:t>
            </w:r>
          </w:p>
        </w:tc>
        <w:tc>
          <w:tcPr>
            <w:tcW w:type="dxa" w:w="2340"/>
          </w:tcPr>
          <w:p>
            <w:r>
              <w:t>Información específica de pacientes</w:t>
            </w:r>
          </w:p>
        </w:tc>
        <w:tc>
          <w:tcPr>
            <w:tcW w:type="dxa" w:w="2340"/>
          </w:tcPr>
          <w:p>
            <w:r>
              <w:t>11</w:t>
            </w:r>
          </w:p>
        </w:tc>
        <w:tc>
          <w:tcPr>
            <w:tcW w:type="dxa" w:w="2340"/>
          </w:tcPr>
          <w:p>
            <w:r>
              <w:t>13</w:t>
            </w:r>
          </w:p>
        </w:tc>
      </w:tr>
      <w:tr>
        <w:tc>
          <w:tcPr>
            <w:tcW w:type="dxa" w:w="2340"/>
          </w:tcPr>
          <w:p>
            <w:r>
              <w:t>secretarias</w:t>
            </w:r>
          </w:p>
        </w:tc>
        <w:tc>
          <w:tcPr>
            <w:tcW w:type="dxa" w:w="2340"/>
          </w:tcPr>
          <w:p>
            <w:r>
              <w:t>Tabla del sistema</w:t>
            </w:r>
          </w:p>
        </w:tc>
        <w:tc>
          <w:tcPr>
            <w:tcW w:type="dxa" w:w="2340"/>
          </w:tcPr>
          <w:p>
            <w:r>
              <w:t>5</w:t>
            </w:r>
          </w:p>
        </w:tc>
        <w:tc>
          <w:tcPr>
            <w:tcW w:type="dxa" w:w="2340"/>
          </w:tcPr>
          <w:p>
            <w:r>
              <w:t>2</w:t>
            </w:r>
          </w:p>
        </w:tc>
      </w:tr>
      <w:tr>
        <w:tc>
          <w:tcPr>
            <w:tcW w:type="dxa" w:w="2340"/>
          </w:tcPr>
          <w:p>
            <w:r>
              <w:t>citas</w:t>
            </w:r>
          </w:p>
        </w:tc>
        <w:tc>
          <w:tcPr>
            <w:tcW w:type="dxa" w:w="2340"/>
          </w:tcPr>
          <w:p>
            <w:r>
              <w:t>Gestión de citas médicas</w:t>
            </w:r>
          </w:p>
        </w:tc>
        <w:tc>
          <w:tcPr>
            <w:tcW w:type="dxa" w:w="2340"/>
          </w:tcPr>
          <w:p>
            <w:r>
              <w:t>12</w:t>
            </w:r>
          </w:p>
        </w:tc>
        <w:tc>
          <w:tcPr>
            <w:tcW w:type="dxa" w:w="2340"/>
          </w:tcPr>
          <w:p>
            <w:r>
              <w:t>163</w:t>
            </w:r>
          </w:p>
        </w:tc>
      </w:tr>
      <w:tr>
        <w:tc>
          <w:tcPr>
            <w:tcW w:type="dxa" w:w="2340"/>
          </w:tcPr>
          <w:p>
            <w:r>
              <w:t>historiales_medicos</w:t>
            </w:r>
          </w:p>
        </w:tc>
        <w:tc>
          <w:tcPr>
            <w:tcW w:type="dxa" w:w="2340"/>
          </w:tcPr>
          <w:p>
            <w:r>
              <w:t>Historiales clínicos (legacy)</w:t>
            </w:r>
          </w:p>
        </w:tc>
        <w:tc>
          <w:tcPr>
            <w:tcW w:type="dxa" w:w="2340"/>
          </w:tcPr>
          <w:p>
            <w:r>
              <w:t>12</w:t>
            </w:r>
          </w:p>
        </w:tc>
        <w:tc>
          <w:tcPr>
            <w:tcW w:type="dxa" w:w="2340"/>
          </w:tcPr>
          <w:p>
            <w:r>
              <w:t>46</w:t>
            </w:r>
          </w:p>
        </w:tc>
      </w:tr>
      <w:tr>
        <w:tc>
          <w:tcPr>
            <w:tcW w:type="dxa" w:w="2340"/>
          </w:tcPr>
          <w:p>
            <w:r>
              <w:t>facturas</w:t>
            </w:r>
          </w:p>
        </w:tc>
        <w:tc>
          <w:tcPr>
            <w:tcW w:type="dxa" w:w="2340"/>
          </w:tcPr>
          <w:p>
            <w:r>
              <w:t>Sistema de facturación</w:t>
            </w:r>
          </w:p>
        </w:tc>
        <w:tc>
          <w:tcPr>
            <w:tcW w:type="dxa" w:w="2340"/>
          </w:tcPr>
          <w:p>
            <w:r>
              <w:t>20</w:t>
            </w:r>
          </w:p>
        </w:tc>
        <w:tc>
          <w:tcPr>
            <w:tcW w:type="dxa" w:w="2340"/>
          </w:tcPr>
          <w:p>
            <w:r>
              <w:t>71</w:t>
            </w:r>
          </w:p>
        </w:tc>
      </w:tr>
      <w:tr>
        <w:tc>
          <w:tcPr>
            <w:tcW w:type="dxa" w:w="2340"/>
          </w:tcPr>
          <w:p>
            <w:r>
              <w:t>pagos</w:t>
            </w:r>
          </w:p>
        </w:tc>
        <w:tc>
          <w:tcPr>
            <w:tcW w:type="dxa" w:w="2340"/>
          </w:tcPr>
          <w:p>
            <w:r>
              <w:t>Tabla del sistema</w:t>
            </w:r>
          </w:p>
        </w:tc>
        <w:tc>
          <w:tcPr>
            <w:tcW w:type="dxa" w:w="2340"/>
          </w:tcPr>
          <w:p>
            <w:r>
              <w:t>8</w:t>
            </w:r>
          </w:p>
        </w:tc>
        <w:tc>
          <w:tcPr>
            <w:tcW w:type="dxa" w:w="2340"/>
          </w:tcPr>
          <w:p>
            <w:r>
              <w:t>16</w:t>
            </w:r>
          </w:p>
        </w:tc>
      </w:tr>
      <w:tr>
        <w:tc>
          <w:tcPr>
            <w:tcW w:type="dxa" w:w="2340"/>
          </w:tcPr>
          <w:p>
            <w:r>
              <w:t>configuraciones</w:t>
            </w:r>
          </w:p>
        </w:tc>
        <w:tc>
          <w:tcPr>
            <w:tcW w:type="dxa" w:w="2340"/>
          </w:tcPr>
          <w:p>
            <w:r>
              <w:t>Tabla del sistema</w:t>
            </w:r>
          </w:p>
        </w:tc>
        <w:tc>
          <w:tcPr>
            <w:tcW w:type="dxa" w:w="2340"/>
          </w:tcPr>
          <w:p>
            <w:r>
              <w:t>6</w:t>
            </w:r>
          </w:p>
        </w:tc>
        <w:tc>
          <w:tcPr>
            <w:tcW w:type="dxa" w:w="2340"/>
          </w:tcPr>
          <w:p>
            <w:r>
              <w:t>0</w:t>
            </w:r>
          </w:p>
        </w:tc>
      </w:tr>
      <w:tr>
        <w:tc>
          <w:tcPr>
            <w:tcW w:type="dxa" w:w="2340"/>
          </w:tcPr>
          <w:p>
            <w:r>
              <w:t>auditoria</w:t>
            </w:r>
          </w:p>
        </w:tc>
        <w:tc>
          <w:tcPr>
            <w:tcW w:type="dxa" w:w="2340"/>
          </w:tcPr>
          <w:p>
            <w:r>
              <w:t>Tabla del sistema</w:t>
            </w:r>
          </w:p>
        </w:tc>
        <w:tc>
          <w:tcPr>
            <w:tcW w:type="dxa" w:w="2340"/>
          </w:tcPr>
          <w:p>
            <w:r>
              <w:t>9</w:t>
            </w:r>
          </w:p>
        </w:tc>
        <w:tc>
          <w:tcPr>
            <w:tcW w:type="dxa" w:w="2340"/>
          </w:tcPr>
          <w:p>
            <w:r>
              <w:t>0</w:t>
            </w:r>
          </w:p>
        </w:tc>
      </w:tr>
      <w:tr>
        <w:tc>
          <w:tcPr>
            <w:tcW w:type="dxa" w:w="2340"/>
          </w:tcPr>
          <w:p>
            <w:r>
              <w:t>horarios_medicos</w:t>
            </w:r>
          </w:p>
        </w:tc>
        <w:tc>
          <w:tcPr>
            <w:tcW w:type="dxa" w:w="2340"/>
          </w:tcPr>
          <w:p>
            <w:r>
              <w:t>Tabla del sistema</w:t>
            </w:r>
          </w:p>
        </w:tc>
        <w:tc>
          <w:tcPr>
            <w:tcW w:type="dxa" w:w="2340"/>
          </w:tcPr>
          <w:p>
            <w:r>
              <w:t>7</w:t>
            </w:r>
          </w:p>
        </w:tc>
        <w:tc>
          <w:tcPr>
            <w:tcW w:type="dxa" w:w="2340"/>
          </w:tcPr>
          <w:p>
            <w:r>
              <w:t>11</w:t>
            </w:r>
          </w:p>
        </w:tc>
      </w:tr>
      <w:tr>
        <w:tc>
          <w:tcPr>
            <w:tcW w:type="dxa" w:w="2340"/>
          </w:tcPr>
          <w:p>
            <w:r>
              <w:t>seguros_medicos</w:t>
            </w:r>
          </w:p>
        </w:tc>
        <w:tc>
          <w:tcPr>
            <w:tcW w:type="dxa" w:w="2340"/>
          </w:tcPr>
          <w:p>
            <w:r>
              <w:t>Catálogo de seguros médicos</w:t>
            </w:r>
          </w:p>
        </w:tc>
        <w:tc>
          <w:tcPr>
            <w:tcW w:type="dxa" w:w="2340"/>
          </w:tcPr>
          <w:p>
            <w:r>
              <w:t>6</w:t>
            </w:r>
          </w:p>
        </w:tc>
        <w:tc>
          <w:tcPr>
            <w:tcW w:type="dxa" w:w="2340"/>
          </w:tcPr>
          <w:p>
            <w:r>
              <w:t>5</w:t>
            </w:r>
          </w:p>
        </w:tc>
      </w:tr>
      <w:tr>
        <w:tc>
          <w:tcPr>
            <w:tcW w:type="dxa" w:w="2340"/>
          </w:tcPr>
          <w:p>
            <w:r>
              <w:t>tarifas_doctores</w:t>
            </w:r>
          </w:p>
        </w:tc>
        <w:tc>
          <w:tcPr>
            <w:tcW w:type="dxa" w:w="2340"/>
          </w:tcPr>
          <w:p>
            <w:r>
              <w:t>Tabla del sistema</w:t>
            </w:r>
          </w:p>
        </w:tc>
        <w:tc>
          <w:tcPr>
            <w:tcW w:type="dxa" w:w="2340"/>
          </w:tcPr>
          <w:p>
            <w:r>
              <w:t>11</w:t>
            </w:r>
          </w:p>
        </w:tc>
        <w:tc>
          <w:tcPr>
            <w:tcW w:type="dxa" w:w="2340"/>
          </w:tcPr>
          <w:p>
            <w:r>
              <w:t>7</w:t>
            </w:r>
          </w:p>
        </w:tc>
      </w:tr>
      <w:tr>
        <w:tc>
          <w:tcPr>
            <w:tcW w:type="dxa" w:w="2340"/>
          </w:tcPr>
          <w:p>
            <w:r>
              <w:t>seguros</w:t>
            </w:r>
          </w:p>
        </w:tc>
        <w:tc>
          <w:tcPr>
            <w:tcW w:type="dxa" w:w="2340"/>
          </w:tcPr>
          <w:p>
            <w:r>
              <w:t>Tabla del sistema</w:t>
            </w:r>
          </w:p>
        </w:tc>
        <w:tc>
          <w:tcPr>
            <w:tcW w:type="dxa" w:w="2340"/>
          </w:tcPr>
          <w:p>
            <w:r>
              <w:t>4</w:t>
            </w:r>
          </w:p>
        </w:tc>
        <w:tc>
          <w:tcPr>
            <w:tcW w:type="dxa" w:w="2340"/>
          </w:tcPr>
          <w:p>
            <w:r>
              <w:t>6</w:t>
            </w:r>
          </w:p>
        </w:tc>
      </w:tr>
      <w:tr>
        <w:tc>
          <w:tcPr>
            <w:tcW w:type="dxa" w:w="2340"/>
          </w:tcPr>
          <w:p>
            <w:r>
              <w:t>historial_medico</w:t>
            </w:r>
          </w:p>
        </w:tc>
        <w:tc>
          <w:tcPr>
            <w:tcW w:type="dxa" w:w="2340"/>
          </w:tcPr>
          <w:p>
            <w:r>
              <w:t>Historiales clínicos mejorados</w:t>
            </w:r>
          </w:p>
        </w:tc>
        <w:tc>
          <w:tcPr>
            <w:tcW w:type="dxa" w:w="2340"/>
          </w:tcPr>
          <w:p>
            <w:r>
              <w:t>15</w:t>
            </w:r>
          </w:p>
        </w:tc>
        <w:tc>
          <w:tcPr>
            <w:tcW w:type="dxa" w:w="2340"/>
          </w:tcPr>
          <w:p>
            <w:r>
              <w:t>36</w:t>
            </w:r>
          </w:p>
        </w:tc>
      </w:tr>
      <w:tr>
        <w:tc>
          <w:tcPr>
            <w:tcW w:type="dxa" w:w="2340"/>
          </w:tcPr>
          <w:p>
            <w:r>
              <w:t>billing_config</w:t>
            </w:r>
          </w:p>
        </w:tc>
        <w:tc>
          <w:tcPr>
            <w:tcW w:type="dxa" w:w="2340"/>
          </w:tcPr>
          <w:p>
            <w:r>
              <w:t>Tabla del sistema</w:t>
            </w:r>
          </w:p>
        </w:tc>
        <w:tc>
          <w:tcPr>
            <w:tcW w:type="dxa" w:w="2340"/>
          </w:tcPr>
          <w:p>
            <w:r>
              <w:t>4</w:t>
            </w:r>
          </w:p>
        </w:tc>
        <w:tc>
          <w:tcPr>
            <w:tcW w:type="dxa" w:w="2340"/>
          </w:tcPr>
          <w:p>
            <w:r>
              <w:t>0</w:t>
            </w:r>
          </w:p>
        </w:tc>
      </w:tr>
      <w:tr>
        <w:tc>
          <w:tcPr>
            <w:tcW w:type="dxa" w:w="2340"/>
          </w:tcPr>
          <w:p>
            <w:r>
              <w:t>billing_services</w:t>
            </w:r>
          </w:p>
        </w:tc>
        <w:tc>
          <w:tcPr>
            <w:tcW w:type="dxa" w:w="2340"/>
          </w:tcPr>
          <w:p>
            <w:r>
              <w:t>Tabla del sistema</w:t>
            </w:r>
          </w:p>
        </w:tc>
        <w:tc>
          <w:tcPr>
            <w:tcW w:type="dxa" w:w="2340"/>
          </w:tcPr>
          <w:p>
            <w:r>
              <w:t>6</w:t>
            </w:r>
          </w:p>
        </w:tc>
        <w:tc>
          <w:tcPr>
            <w:tcW w:type="dxa" w:w="2340"/>
          </w:tcPr>
          <w:p>
            <w:r>
              <w:t>5</w:t>
            </w:r>
          </w:p>
        </w:tc>
      </w:tr>
      <w:tr>
        <w:tc>
          <w:tcPr>
            <w:tcW w:type="dxa" w:w="2340"/>
          </w:tcPr>
          <w:p>
            <w:r>
              <w:t>servicios_medicos</w:t>
            </w:r>
          </w:p>
        </w:tc>
        <w:tc>
          <w:tcPr>
            <w:tcW w:type="dxa" w:w="2340"/>
          </w:tcPr>
          <w:p>
            <w:r>
              <w:t>Tabla del sistema</w:t>
            </w:r>
          </w:p>
        </w:tc>
        <w:tc>
          <w:tcPr>
            <w:tcW w:type="dxa" w:w="2340"/>
          </w:tcPr>
          <w:p>
            <w:r>
              <w:t>8</w:t>
            </w:r>
          </w:p>
        </w:tc>
        <w:tc>
          <w:tcPr>
            <w:tcW w:type="dxa" w:w="2340"/>
          </w:tcPr>
          <w:p>
            <w:r>
              <w:t>16</w:t>
            </w:r>
          </w:p>
        </w:tc>
      </w:tr>
      <w:tr>
        <w:tc>
          <w:tcPr>
            <w:tcW w:type="dxa" w:w="2340"/>
          </w:tcPr>
          <w:p>
            <w:r>
              <w:t>facturas_detalle</w:t>
            </w:r>
          </w:p>
        </w:tc>
        <w:tc>
          <w:tcPr>
            <w:tcW w:type="dxa" w:w="2340"/>
          </w:tcPr>
          <w:p>
            <w:r>
              <w:t>Tabla del sistema</w:t>
            </w:r>
          </w:p>
        </w:tc>
        <w:tc>
          <w:tcPr>
            <w:tcW w:type="dxa" w:w="2340"/>
          </w:tcPr>
          <w:p>
            <w:r>
              <w:t>6</w:t>
            </w:r>
          </w:p>
        </w:tc>
        <w:tc>
          <w:tcPr>
            <w:tcW w:type="dxa" w:w="2340"/>
          </w:tcPr>
          <w:p>
            <w:r>
              <w:t>165</w:t>
            </w:r>
          </w:p>
        </w:tc>
      </w:tr>
    </w:tbl>
    <w:p/>
    <w:p>
      <w:r>
        <w:br w:type="page"/>
      </w:r>
    </w:p>
    <w:p>
      <w:pPr>
        <w:pStyle w:val="Heading1"/>
      </w:pPr>
      <w:r>
        <w:t>DOCUMENTACIÓN DETALLADA DE TABLAS</w:t>
      </w:r>
    </w:p>
    <w:p>
      <w:pPr>
        <w:pStyle w:val="Heading2"/>
      </w:pPr>
      <w:r>
        <w:t>🗃️ TABLA: USUARIOS</w:t>
      </w:r>
    </w:p>
    <w:tbl>
      <w:tblPr>
        <w:tblStyle w:val="TableGrid"/>
        <w:tblW w:type="auto" w:w="0"/>
        <w:tblLook w:firstColumn="1" w:firstRow="1" w:lastColumn="0" w:lastRow="0" w:noHBand="0" w:noVBand="1" w:val="04A0"/>
      </w:tblPr>
      <w:tblGrid>
        <w:gridCol w:w="4680"/>
        <w:gridCol w:w="4680"/>
      </w:tblGrid>
      <w:tr>
        <w:tc>
          <w:tcPr>
            <w:tcW w:type="dxa" w:w="4680"/>
          </w:tcPr>
          <w:p>
            <w:r>
              <w:t>Nombre de la tabla</w:t>
            </w:r>
          </w:p>
        </w:tc>
        <w:tc>
          <w:tcPr>
            <w:tcW w:type="dxa" w:w="4680"/>
          </w:tcPr>
          <w:p>
            <w:r>
              <w:t>usuarios</w:t>
            </w:r>
          </w:p>
        </w:tc>
      </w:tr>
      <w:tr>
        <w:tc>
          <w:tcPr>
            <w:tcW w:type="dxa" w:w="4680"/>
          </w:tcPr>
          <w:p>
            <w:r>
              <w:t>Número de columnas</w:t>
            </w:r>
          </w:p>
        </w:tc>
        <w:tc>
          <w:tcPr>
            <w:tcW w:type="dxa" w:w="4680"/>
          </w:tcPr>
          <w:p>
            <w:r>
              <w:t>13</w:t>
            </w:r>
          </w:p>
        </w:tc>
      </w:tr>
      <w:tr>
        <w:tc>
          <w:tcPr>
            <w:tcW w:type="dxa" w:w="4680"/>
          </w:tcPr>
          <w:p>
            <w:r>
              <w:t>Número de registros</w:t>
            </w:r>
          </w:p>
        </w:tc>
        <w:tc>
          <w:tcPr>
            <w:tcW w:type="dxa" w:w="4680"/>
          </w:tcPr>
          <w:p>
            <w:r>
              <w:t>24</w:t>
            </w:r>
          </w:p>
        </w:tc>
      </w:tr>
      <w:tr>
        <w:tc>
          <w:tcPr>
            <w:tcW w:type="dxa" w:w="4680"/>
          </w:tcPr>
          <w:p>
            <w:r>
              <w:t>Claves foráneas</w:t>
            </w:r>
          </w:p>
        </w:tc>
        <w:tc>
          <w:tcPr>
            <w:tcW w:type="dxa" w:w="4680"/>
          </w:tcPr>
          <w:p>
            <w:r>
              <w:t>0</w:t>
            </w:r>
          </w:p>
        </w:tc>
      </w:tr>
    </w:tbl>
    <w:p/>
    <w:p>
      <w:r>
        <w:t>PROPÓSITO: Tabla principal que almacena información básica de todos los usuarios del sistema (administradores, doctores, secretarias y pacientes). Actúa como tabla padre para especialización por tipo de usuario.</w:t>
      </w:r>
    </w:p>
    <w:p/>
    <w:p>
      <w:pPr>
        <w:pStyle w:val="Heading3"/>
      </w:pPr>
      <w:r>
        <w:t>Estructura de Columnas - usuarios</w:t>
      </w:r>
    </w:p>
    <w:tbl>
      <w:tblPr>
        <w:tblStyle w:val="TableGrid"/>
        <w:tblW w:type="auto" w:w="0"/>
        <w:tblLook w:firstColumn="1" w:firstRow="1" w:lastColumn="0" w:lastRow="0" w:noHBand="0" w:noVBand="1" w:val="04A0"/>
      </w:tblPr>
      <w:tblGrid>
        <w:gridCol w:w="1560"/>
        <w:gridCol w:w="1560"/>
        <w:gridCol w:w="1560"/>
        <w:gridCol w:w="1560"/>
        <w:gridCol w:w="1560"/>
        <w:gridCol w:w="1560"/>
      </w:tblGrid>
      <w:tr>
        <w:tc>
          <w:tcPr>
            <w:tcW w:type="dxa" w:w="1560"/>
          </w:tcPr>
          <w:p>
            <w:r>
              <w:t>Columna</w:t>
            </w:r>
          </w:p>
        </w:tc>
        <w:tc>
          <w:tcPr>
            <w:tcW w:type="dxa" w:w="1560"/>
          </w:tcPr>
          <w:p>
            <w:r>
              <w:t>Tipo</w:t>
            </w:r>
          </w:p>
        </w:tc>
        <w:tc>
          <w:tcPr>
            <w:tcW w:type="dxa" w:w="1560"/>
          </w:tcPr>
          <w:p>
            <w:r>
              <w:t>Nulo</w:t>
            </w:r>
          </w:p>
        </w:tc>
        <w:tc>
          <w:tcPr>
            <w:tcW w:type="dxa" w:w="1560"/>
          </w:tcPr>
          <w:p>
            <w:r>
              <w:t>Defecto</w:t>
            </w:r>
          </w:p>
        </w:tc>
        <w:tc>
          <w:tcPr>
            <w:tcW w:type="dxa" w:w="1560"/>
          </w:tcPr>
          <w:p>
            <w:r>
              <w:t>PK</w:t>
            </w:r>
          </w:p>
        </w:tc>
        <w:tc>
          <w:tcPr>
            <w:tcW w:type="dxa" w:w="1560"/>
          </w:tcPr>
          <w:p>
            <w:r>
              <w:t>Descripción</w:t>
            </w: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r>
              <w:t>id</w:t>
            </w:r>
          </w:p>
        </w:tc>
        <w:tc>
          <w:tcPr>
            <w:tcW w:type="dxa" w:w="1560"/>
          </w:tcPr>
          <w:p>
            <w:r>
              <w:t>INTEGER</w:t>
            </w:r>
          </w:p>
        </w:tc>
        <w:tc>
          <w:tcPr>
            <w:tcW w:type="dxa" w:w="1560"/>
          </w:tcPr>
          <w:p>
            <w:r>
              <w:t>SÍ</w:t>
            </w:r>
          </w:p>
        </w:tc>
        <w:tc>
          <w:tcPr>
            <w:tcW w:type="dxa" w:w="1560"/>
          </w:tcPr>
          <w:p>
            <w:r/>
          </w:p>
        </w:tc>
        <w:tc>
          <w:tcPr>
            <w:tcW w:type="dxa" w:w="1560"/>
          </w:tcPr>
          <w:p>
            <w:r>
              <w:t>SÍ</w:t>
            </w:r>
          </w:p>
        </w:tc>
        <w:tc>
          <w:tcPr>
            <w:tcW w:type="dxa" w:w="1560"/>
          </w:tcPr>
          <w:p>
            <w:r>
              <w:t>Identificador único del usuario</w:t>
            </w:r>
          </w:p>
        </w:tc>
      </w:tr>
      <w:tr>
        <w:tc>
          <w:tcPr>
            <w:tcW w:type="dxa" w:w="1560"/>
          </w:tcPr>
          <w:p>
            <w:r>
              <w:t>nombre</w:t>
            </w:r>
          </w:p>
        </w:tc>
        <w:tc>
          <w:tcPr>
            <w:tcW w:type="dxa" w:w="1560"/>
          </w:tcPr>
          <w:p>
            <w:r>
              <w:t>VARCHAR(100)</w:t>
            </w:r>
          </w:p>
        </w:tc>
        <w:tc>
          <w:tcPr>
            <w:tcW w:type="dxa" w:w="1560"/>
          </w:tcPr>
          <w:p>
            <w:r>
              <w:t>NO</w:t>
            </w:r>
          </w:p>
        </w:tc>
        <w:tc>
          <w:tcPr>
            <w:tcW w:type="dxa" w:w="1560"/>
          </w:tcPr>
          <w:p>
            <w:r/>
          </w:p>
        </w:tc>
        <w:tc>
          <w:tcPr>
            <w:tcW w:type="dxa" w:w="1560"/>
          </w:tcPr>
          <w:p>
            <w:r/>
          </w:p>
        </w:tc>
        <w:tc>
          <w:tcPr>
            <w:tcW w:type="dxa" w:w="1560"/>
          </w:tcPr>
          <w:p>
            <w:r>
              <w:t>Nombre(s) del usuario</w:t>
            </w:r>
          </w:p>
        </w:tc>
      </w:tr>
      <w:tr>
        <w:tc>
          <w:tcPr>
            <w:tcW w:type="dxa" w:w="1560"/>
          </w:tcPr>
          <w:p>
            <w:r>
              <w:t>apellido</w:t>
            </w:r>
          </w:p>
        </w:tc>
        <w:tc>
          <w:tcPr>
            <w:tcW w:type="dxa" w:w="1560"/>
          </w:tcPr>
          <w:p>
            <w:r>
              <w:t>VARCHAR(100)</w:t>
            </w:r>
          </w:p>
        </w:tc>
        <w:tc>
          <w:tcPr>
            <w:tcW w:type="dxa" w:w="1560"/>
          </w:tcPr>
          <w:p>
            <w:r>
              <w:t>NO</w:t>
            </w:r>
          </w:p>
        </w:tc>
        <w:tc>
          <w:tcPr>
            <w:tcW w:type="dxa" w:w="1560"/>
          </w:tcPr>
          <w:p>
            <w:r/>
          </w:p>
        </w:tc>
        <w:tc>
          <w:tcPr>
            <w:tcW w:type="dxa" w:w="1560"/>
          </w:tcPr>
          <w:p>
            <w:r/>
          </w:p>
        </w:tc>
        <w:tc>
          <w:tcPr>
            <w:tcW w:type="dxa" w:w="1560"/>
          </w:tcPr>
          <w:p>
            <w:r>
              <w:t>Apellido(s) del usuario</w:t>
            </w:r>
          </w:p>
        </w:tc>
      </w:tr>
      <w:tr>
        <w:tc>
          <w:tcPr>
            <w:tcW w:type="dxa" w:w="1560"/>
          </w:tcPr>
          <w:p>
            <w:r>
              <w:t>email</w:t>
            </w:r>
          </w:p>
        </w:tc>
        <w:tc>
          <w:tcPr>
            <w:tcW w:type="dxa" w:w="1560"/>
          </w:tcPr>
          <w:p>
            <w:r>
              <w:t>VARCHAR(150)</w:t>
            </w:r>
          </w:p>
        </w:tc>
        <w:tc>
          <w:tcPr>
            <w:tcW w:type="dxa" w:w="1560"/>
          </w:tcPr>
          <w:p>
            <w:r>
              <w:t>NO</w:t>
            </w:r>
          </w:p>
        </w:tc>
        <w:tc>
          <w:tcPr>
            <w:tcW w:type="dxa" w:w="1560"/>
          </w:tcPr>
          <w:p>
            <w:r/>
          </w:p>
        </w:tc>
        <w:tc>
          <w:tcPr>
            <w:tcW w:type="dxa" w:w="1560"/>
          </w:tcPr>
          <w:p>
            <w:r/>
          </w:p>
        </w:tc>
        <w:tc>
          <w:tcPr>
            <w:tcW w:type="dxa" w:w="1560"/>
          </w:tcPr>
          <w:p>
            <w:r>
              <w:t>Correo electrónico único para autenticación</w:t>
            </w:r>
          </w:p>
        </w:tc>
      </w:tr>
      <w:tr>
        <w:tc>
          <w:tcPr>
            <w:tcW w:type="dxa" w:w="1560"/>
          </w:tcPr>
          <w:p>
            <w:r>
              <w:t>telefono</w:t>
            </w:r>
          </w:p>
        </w:tc>
        <w:tc>
          <w:tcPr>
            <w:tcW w:type="dxa" w:w="1560"/>
          </w:tcPr>
          <w:p>
            <w:r>
              <w:t>VARCHAR(20)</w:t>
            </w:r>
          </w:p>
        </w:tc>
        <w:tc>
          <w:tcPr>
            <w:tcW w:type="dxa" w:w="1560"/>
          </w:tcPr>
          <w:p>
            <w:r>
              <w:t>SÍ</w:t>
            </w:r>
          </w:p>
        </w:tc>
        <w:tc>
          <w:tcPr>
            <w:tcW w:type="dxa" w:w="1560"/>
          </w:tcPr>
          <w:p>
            <w:r/>
          </w:p>
        </w:tc>
        <w:tc>
          <w:tcPr>
            <w:tcW w:type="dxa" w:w="1560"/>
          </w:tcPr>
          <w:p>
            <w:r/>
          </w:p>
        </w:tc>
        <w:tc>
          <w:tcPr>
            <w:tcW w:type="dxa" w:w="1560"/>
          </w:tcPr>
          <w:p>
            <w:r>
              <w:t>Número de teléfono de contacto</w:t>
            </w:r>
          </w:p>
        </w:tc>
      </w:tr>
      <w:tr>
        <w:tc>
          <w:tcPr>
            <w:tcW w:type="dxa" w:w="1560"/>
          </w:tcPr>
          <w:p>
            <w:r>
              <w:t>direccion</w:t>
            </w:r>
          </w:p>
        </w:tc>
        <w:tc>
          <w:tcPr>
            <w:tcW w:type="dxa" w:w="1560"/>
          </w:tcPr>
          <w:p>
            <w:r>
              <w:t>TEXT</w:t>
            </w:r>
          </w:p>
        </w:tc>
        <w:tc>
          <w:tcPr>
            <w:tcW w:type="dxa" w:w="1560"/>
          </w:tcPr>
          <w:p>
            <w:r>
              <w:t>SÍ</w:t>
            </w:r>
          </w:p>
        </w:tc>
        <w:tc>
          <w:tcPr>
            <w:tcW w:type="dxa" w:w="1560"/>
          </w:tcPr>
          <w:p>
            <w:r/>
          </w:p>
        </w:tc>
        <w:tc>
          <w:tcPr>
            <w:tcW w:type="dxa" w:w="1560"/>
          </w:tcPr>
          <w:p>
            <w:r/>
          </w:p>
        </w:tc>
        <w:tc>
          <w:tcPr>
            <w:tcW w:type="dxa" w:w="1560"/>
          </w:tcPr>
          <w:p>
            <w:r>
              <w:t>Dirección física del usuario</w:t>
            </w:r>
          </w:p>
        </w:tc>
      </w:tr>
      <w:tr>
        <w:tc>
          <w:tcPr>
            <w:tcW w:type="dxa" w:w="1560"/>
          </w:tcPr>
          <w:p>
            <w:r>
              <w:t>fecha_nacimiento</w:t>
            </w:r>
          </w:p>
        </w:tc>
        <w:tc>
          <w:tcPr>
            <w:tcW w:type="dxa" w:w="1560"/>
          </w:tcPr>
          <w:p>
            <w:r>
              <w:t>DATE</w:t>
            </w:r>
          </w:p>
        </w:tc>
        <w:tc>
          <w:tcPr>
            <w:tcW w:type="dxa" w:w="1560"/>
          </w:tcPr>
          <w:p>
            <w:r>
              <w:t>SÍ</w:t>
            </w:r>
          </w:p>
        </w:tc>
        <w:tc>
          <w:tcPr>
            <w:tcW w:type="dxa" w:w="1560"/>
          </w:tcPr>
          <w:p>
            <w:r/>
          </w:p>
        </w:tc>
        <w:tc>
          <w:tcPr>
            <w:tcW w:type="dxa" w:w="1560"/>
          </w:tcPr>
          <w:p>
            <w:r/>
          </w:p>
        </w:tc>
        <w:tc>
          <w:tcPr>
            <w:tcW w:type="dxa" w:w="1560"/>
          </w:tcPr>
          <w:p>
            <w:r>
              <w:t>Fecha de nacimiento del usuario</w:t>
            </w:r>
          </w:p>
        </w:tc>
      </w:tr>
      <w:tr>
        <w:tc>
          <w:tcPr>
            <w:tcW w:type="dxa" w:w="1560"/>
          </w:tcPr>
          <w:p>
            <w:r>
              <w:t>tipo_usuario</w:t>
            </w:r>
          </w:p>
        </w:tc>
        <w:tc>
          <w:tcPr>
            <w:tcW w:type="dxa" w:w="1560"/>
          </w:tcPr>
          <w:p>
            <w:r>
              <w:t>VARCHAR(20)</w:t>
            </w:r>
          </w:p>
        </w:tc>
        <w:tc>
          <w:tcPr>
            <w:tcW w:type="dxa" w:w="1560"/>
          </w:tcPr>
          <w:p>
            <w:r>
              <w:t>NO</w:t>
            </w:r>
          </w:p>
        </w:tc>
        <w:tc>
          <w:tcPr>
            <w:tcW w:type="dxa" w:w="1560"/>
          </w:tcPr>
          <w:p>
            <w:r/>
          </w:p>
        </w:tc>
        <w:tc>
          <w:tcPr>
            <w:tcW w:type="dxa" w:w="1560"/>
          </w:tcPr>
          <w:p>
            <w:r/>
          </w:p>
        </w:tc>
        <w:tc>
          <w:tcPr>
            <w:tcW w:type="dxa" w:w="1560"/>
          </w:tcPr>
          <w:p>
            <w:r>
              <w:t>Rol: admin, doctor, secretaria, paciente</w:t>
            </w:r>
          </w:p>
        </w:tc>
      </w:tr>
      <w:tr>
        <w:tc>
          <w:tcPr>
            <w:tcW w:type="dxa" w:w="1560"/>
          </w:tcPr>
          <w:p>
            <w:r>
              <w:t>password_hash</w:t>
            </w:r>
          </w:p>
        </w:tc>
        <w:tc>
          <w:tcPr>
            <w:tcW w:type="dxa" w:w="1560"/>
          </w:tcPr>
          <w:p>
            <w:r>
              <w:t>VARCHAR(255)</w:t>
            </w:r>
          </w:p>
        </w:tc>
        <w:tc>
          <w:tcPr>
            <w:tcW w:type="dxa" w:w="1560"/>
          </w:tcPr>
          <w:p>
            <w:r>
              <w:t>NO</w:t>
            </w:r>
          </w:p>
        </w:tc>
        <w:tc>
          <w:tcPr>
            <w:tcW w:type="dxa" w:w="1560"/>
          </w:tcPr>
          <w:p>
            <w:r/>
          </w:p>
        </w:tc>
        <w:tc>
          <w:tcPr>
            <w:tcW w:type="dxa" w:w="1560"/>
          </w:tcPr>
          <w:p>
            <w:r/>
          </w:p>
        </w:tc>
        <w:tc>
          <w:tcPr>
            <w:tcW w:type="dxa" w:w="1560"/>
          </w:tcPr>
          <w:p>
            <w:r>
              <w:t>Contraseña encriptada con SHA256</w:t>
            </w:r>
          </w:p>
        </w:tc>
      </w:tr>
      <w:tr>
        <w:tc>
          <w:tcPr>
            <w:tcW w:type="dxa" w:w="1560"/>
          </w:tcPr>
          <w:p>
            <w:r>
              <w:t>activo</w:t>
            </w:r>
          </w:p>
        </w:tc>
        <w:tc>
          <w:tcPr>
            <w:tcW w:type="dxa" w:w="1560"/>
          </w:tcPr>
          <w:p>
            <w:r>
              <w:t>BOOLEAN</w:t>
            </w:r>
          </w:p>
        </w:tc>
        <w:tc>
          <w:tcPr>
            <w:tcW w:type="dxa" w:w="1560"/>
          </w:tcPr>
          <w:p>
            <w:r>
              <w:t>SÍ</w:t>
            </w:r>
          </w:p>
        </w:tc>
        <w:tc>
          <w:tcPr>
            <w:tcW w:type="dxa" w:w="1560"/>
          </w:tcPr>
          <w:p>
            <w:r>
              <w:t>1</w:t>
            </w:r>
          </w:p>
        </w:tc>
        <w:tc>
          <w:tcPr>
            <w:tcW w:type="dxa" w:w="1560"/>
          </w:tcPr>
          <w:p>
            <w:r/>
          </w:p>
        </w:tc>
        <w:tc>
          <w:tcPr>
            <w:tcW w:type="dxa" w:w="1560"/>
          </w:tcPr>
          <w:p>
            <w:r>
              <w:t>Estado del usuario (activo/inactivo)</w:t>
            </w:r>
          </w:p>
        </w:tc>
      </w:tr>
      <w:tr>
        <w:tc>
          <w:tcPr>
            <w:tcW w:type="dxa" w:w="1560"/>
          </w:tcPr>
          <w:p>
            <w:r>
              <w:t>fecha_creacion</w:t>
            </w:r>
          </w:p>
        </w:tc>
        <w:tc>
          <w:tcPr>
            <w:tcW w:type="dxa" w:w="1560"/>
          </w:tcPr>
          <w:p>
            <w:r>
              <w:t>TIMESTAMP</w:t>
            </w:r>
          </w:p>
        </w:tc>
        <w:tc>
          <w:tcPr>
            <w:tcW w:type="dxa" w:w="1560"/>
          </w:tcPr>
          <w:p>
            <w:r>
              <w:t>SÍ</w:t>
            </w:r>
          </w:p>
        </w:tc>
        <w:tc>
          <w:tcPr>
            <w:tcW w:type="dxa" w:w="1560"/>
          </w:tcPr>
          <w:p>
            <w:r>
              <w:t>CURRENT_TIMESTAMP</w:t>
            </w:r>
          </w:p>
        </w:tc>
        <w:tc>
          <w:tcPr>
            <w:tcW w:type="dxa" w:w="1560"/>
          </w:tcPr>
          <w:p>
            <w:r/>
          </w:p>
        </w:tc>
        <w:tc>
          <w:tcPr>
            <w:tcW w:type="dxa" w:w="1560"/>
          </w:tcPr>
          <w:p>
            <w:r>
              <w:t>Timestamp de creación del registro</w:t>
            </w:r>
          </w:p>
        </w:tc>
      </w:tr>
      <w:tr>
        <w:tc>
          <w:tcPr>
            <w:tcW w:type="dxa" w:w="1560"/>
          </w:tcPr>
          <w:p>
            <w:r>
              <w:t>fecha_actualizacion</w:t>
            </w:r>
          </w:p>
        </w:tc>
        <w:tc>
          <w:tcPr>
            <w:tcW w:type="dxa" w:w="1560"/>
          </w:tcPr>
          <w:p>
            <w:r>
              <w:t>TIMESTAMP</w:t>
            </w:r>
          </w:p>
        </w:tc>
        <w:tc>
          <w:tcPr>
            <w:tcW w:type="dxa" w:w="1560"/>
          </w:tcPr>
          <w:p>
            <w:r>
              <w:t>SÍ</w:t>
            </w:r>
          </w:p>
        </w:tc>
        <w:tc>
          <w:tcPr>
            <w:tcW w:type="dxa" w:w="1560"/>
          </w:tcPr>
          <w:p>
            <w:r>
              <w:t>CURRENT_TIMESTAMP</w:t>
            </w:r>
          </w:p>
        </w:tc>
        <w:tc>
          <w:tcPr>
            <w:tcW w:type="dxa" w:w="1560"/>
          </w:tcPr>
          <w:p>
            <w:r/>
          </w:p>
        </w:tc>
        <w:tc>
          <w:tcPr>
            <w:tcW w:type="dxa" w:w="1560"/>
          </w:tcPr>
          <w:p>
            <w:r>
              <w:t>Timestamp de última actualización</w:t>
            </w:r>
          </w:p>
        </w:tc>
      </w:tr>
      <w:tr>
        <w:tc>
          <w:tcPr>
            <w:tcW w:type="dxa" w:w="1560"/>
          </w:tcPr>
          <w:p>
            <w:r>
              <w:t>ultimo_acceso</w:t>
            </w:r>
          </w:p>
        </w:tc>
        <w:tc>
          <w:tcPr>
            <w:tcW w:type="dxa" w:w="1560"/>
          </w:tcPr>
          <w:p>
            <w:r>
              <w:t>TEXT</w:t>
            </w:r>
          </w:p>
        </w:tc>
        <w:tc>
          <w:tcPr>
            <w:tcW w:type="dxa" w:w="1560"/>
          </w:tcPr>
          <w:p>
            <w:r>
              <w:t>SÍ</w:t>
            </w:r>
          </w:p>
        </w:tc>
        <w:tc>
          <w:tcPr>
            <w:tcW w:type="dxa" w:w="1560"/>
          </w:tcPr>
          <w:p>
            <w:r/>
          </w:p>
        </w:tc>
        <w:tc>
          <w:tcPr>
            <w:tcW w:type="dxa" w:w="1560"/>
          </w:tcPr>
          <w:p>
            <w:r/>
          </w:p>
        </w:tc>
        <w:tc>
          <w:tcPr>
            <w:tcW w:type="dxa" w:w="1560"/>
          </w:tcPr>
          <w:p>
            <w:r>
              <w:t>Campo del sistema</w:t>
            </w:r>
          </w:p>
        </w:tc>
      </w:tr>
    </w:tbl>
    <w:p/>
    <w:p>
      <w:pPr>
        <w:pStyle w:val="Heading4"/>
      </w:pPr>
      <w:r>
        <w:t>Definición SQL - usuarios</w:t>
      </w:r>
    </w:p>
    <w:p>
      <w:pPr>
        <w:shd w:fill="F0F0F0"/>
      </w:pPr>
      <w:r>
        <w:rPr>
          <w:rFonts w:ascii="Consolas" w:hAnsi="Consolas"/>
          <w:sz w:val="18"/>
        </w:rPr>
        <w:t>CREATE TABLE usuarios (</w:t>
        <w:br/>
        <w:t>id INTEGER PRIMARY KEY AUTOINCREMENT,</w:t>
        <w:br/>
        <w:t xml:space="preserve">                    nombre TEXT NOT NULL,</w:t>
        <w:br/>
        <w:t xml:space="preserve">                    apellido TEXT NOT NULL,</w:t>
        <w:br/>
        <w:t xml:space="preserve">                    email TEXT UNIQUE NOT NULL,</w:t>
        <w:br/>
        <w:t xml:space="preserve">                    telefono TEXT,</w:t>
        <w:br/>
        <w:t xml:space="preserve">                    direccion TEXT,</w:t>
        <w:br/>
        <w:t xml:space="preserve">                    fecha_nacimiento DATE,</w:t>
        <w:br/>
        <w:t xml:space="preserve">                    tipo_usuario TEXT NOT NULL,</w:t>
        <w:br/>
        <w:t xml:space="preserve">                    password_hash TEXT NOT NULL,</w:t>
        <w:br/>
        <w:t xml:space="preserve">                    activo BOOLEAN DEFAULT 1,</w:t>
        <w:br/>
        <w:t xml:space="preserve">                    fecha_creacion TIMESTAMP DEFAULT CURRENT_TIMESTAMP,</w:t>
        <w:br/>
        <w:t xml:space="preserve">                    fecha_actualizacion TIMESTAMP DEFAULT CURRENT_TIMESTAMP</w:t>
        <w:br/>
        <w:t>);</w:t>
      </w:r>
    </w:p>
    <w:p>
      <w:r>
        <w:br w:type="page"/>
      </w:r>
    </w:p>
    <w:p>
      <w:pPr>
        <w:pStyle w:val="Heading2"/>
      </w:pPr>
      <w:r>
        <w:t>🗃️ TABLA: PACIENTES</w:t>
      </w:r>
    </w:p>
    <w:tbl>
      <w:tblPr>
        <w:tblStyle w:val="TableGrid"/>
        <w:tblW w:type="auto" w:w="0"/>
        <w:tblLook w:firstColumn="1" w:firstRow="1" w:lastColumn="0" w:lastRow="0" w:noHBand="0" w:noVBand="1" w:val="04A0"/>
      </w:tblPr>
      <w:tblGrid>
        <w:gridCol w:w="4680"/>
        <w:gridCol w:w="4680"/>
      </w:tblGrid>
      <w:tr>
        <w:tc>
          <w:tcPr>
            <w:tcW w:type="dxa" w:w="4680"/>
          </w:tcPr>
          <w:p>
            <w:r>
              <w:t>Nombre de la tabla</w:t>
            </w:r>
          </w:p>
        </w:tc>
        <w:tc>
          <w:tcPr>
            <w:tcW w:type="dxa" w:w="4680"/>
          </w:tcPr>
          <w:p>
            <w:r>
              <w:t>pacientes</w:t>
            </w:r>
          </w:p>
        </w:tc>
      </w:tr>
      <w:tr>
        <w:tc>
          <w:tcPr>
            <w:tcW w:type="dxa" w:w="4680"/>
          </w:tcPr>
          <w:p>
            <w:r>
              <w:t>Número de columnas</w:t>
            </w:r>
          </w:p>
        </w:tc>
        <w:tc>
          <w:tcPr>
            <w:tcW w:type="dxa" w:w="4680"/>
          </w:tcPr>
          <w:p>
            <w:r>
              <w:t>11</w:t>
            </w:r>
          </w:p>
        </w:tc>
      </w:tr>
      <w:tr>
        <w:tc>
          <w:tcPr>
            <w:tcW w:type="dxa" w:w="4680"/>
          </w:tcPr>
          <w:p>
            <w:r>
              <w:t>Número de registros</w:t>
            </w:r>
          </w:p>
        </w:tc>
        <w:tc>
          <w:tcPr>
            <w:tcW w:type="dxa" w:w="4680"/>
          </w:tcPr>
          <w:p>
            <w:r>
              <w:t>13</w:t>
            </w:r>
          </w:p>
        </w:tc>
      </w:tr>
      <w:tr>
        <w:tc>
          <w:tcPr>
            <w:tcW w:type="dxa" w:w="4680"/>
          </w:tcPr>
          <w:p>
            <w:r>
              <w:t>Claves foráneas</w:t>
            </w:r>
          </w:p>
        </w:tc>
        <w:tc>
          <w:tcPr>
            <w:tcW w:type="dxa" w:w="4680"/>
          </w:tcPr>
          <w:p>
            <w:r>
              <w:t>2</w:t>
            </w:r>
          </w:p>
        </w:tc>
      </w:tr>
    </w:tbl>
    <w:p/>
    <w:p>
      <w:r>
        <w:t>PROPÓSITO: Extiende la tabla usuarios con información específica de pacientes: expediente médico, tipo de sangre, alergias, contactos de emergencia y seguro médico.</w:t>
      </w:r>
    </w:p>
    <w:p/>
    <w:p>
      <w:pPr>
        <w:pStyle w:val="Heading3"/>
      </w:pPr>
      <w:r>
        <w:t>Estructura de Columnas - pacientes</w:t>
      </w:r>
    </w:p>
    <w:tbl>
      <w:tblPr>
        <w:tblStyle w:val="TableGrid"/>
        <w:tblW w:type="auto" w:w="0"/>
        <w:tblLook w:firstColumn="1" w:firstRow="1" w:lastColumn="0" w:lastRow="0" w:noHBand="0" w:noVBand="1" w:val="04A0"/>
      </w:tblPr>
      <w:tblGrid>
        <w:gridCol w:w="1560"/>
        <w:gridCol w:w="1560"/>
        <w:gridCol w:w="1560"/>
        <w:gridCol w:w="1560"/>
        <w:gridCol w:w="1560"/>
        <w:gridCol w:w="1560"/>
      </w:tblGrid>
      <w:tr>
        <w:tc>
          <w:tcPr>
            <w:tcW w:type="dxa" w:w="1560"/>
          </w:tcPr>
          <w:p>
            <w:r>
              <w:t>Columna</w:t>
            </w:r>
          </w:p>
        </w:tc>
        <w:tc>
          <w:tcPr>
            <w:tcW w:type="dxa" w:w="1560"/>
          </w:tcPr>
          <w:p>
            <w:r>
              <w:t>Tipo</w:t>
            </w:r>
          </w:p>
        </w:tc>
        <w:tc>
          <w:tcPr>
            <w:tcW w:type="dxa" w:w="1560"/>
          </w:tcPr>
          <w:p>
            <w:r>
              <w:t>Nulo</w:t>
            </w:r>
          </w:p>
        </w:tc>
        <w:tc>
          <w:tcPr>
            <w:tcW w:type="dxa" w:w="1560"/>
          </w:tcPr>
          <w:p>
            <w:r>
              <w:t>Defecto</w:t>
            </w:r>
          </w:p>
        </w:tc>
        <w:tc>
          <w:tcPr>
            <w:tcW w:type="dxa" w:w="1560"/>
          </w:tcPr>
          <w:p>
            <w:r>
              <w:t>PK</w:t>
            </w:r>
          </w:p>
        </w:tc>
        <w:tc>
          <w:tcPr>
            <w:tcW w:type="dxa" w:w="1560"/>
          </w:tcPr>
          <w:p>
            <w:r>
              <w:t>Descripción</w:t>
            </w: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r>
              <w:t>id</w:t>
            </w:r>
          </w:p>
        </w:tc>
        <w:tc>
          <w:tcPr>
            <w:tcW w:type="dxa" w:w="1560"/>
          </w:tcPr>
          <w:p>
            <w:r>
              <w:t>INTEGER</w:t>
            </w:r>
          </w:p>
        </w:tc>
        <w:tc>
          <w:tcPr>
            <w:tcW w:type="dxa" w:w="1560"/>
          </w:tcPr>
          <w:p>
            <w:r>
              <w:t>SÍ</w:t>
            </w:r>
          </w:p>
        </w:tc>
        <w:tc>
          <w:tcPr>
            <w:tcW w:type="dxa" w:w="1560"/>
          </w:tcPr>
          <w:p>
            <w:r/>
          </w:p>
        </w:tc>
        <w:tc>
          <w:tcPr>
            <w:tcW w:type="dxa" w:w="1560"/>
          </w:tcPr>
          <w:p>
            <w:r>
              <w:t>SÍ</w:t>
            </w:r>
          </w:p>
        </w:tc>
        <w:tc>
          <w:tcPr>
            <w:tcW w:type="dxa" w:w="1560"/>
          </w:tcPr>
          <w:p>
            <w:r>
              <w:t>FK a usuarios.id - Identificador del paciente</w:t>
            </w:r>
          </w:p>
        </w:tc>
      </w:tr>
      <w:tr>
        <w:tc>
          <w:tcPr>
            <w:tcW w:type="dxa" w:w="1560"/>
          </w:tcPr>
          <w:p>
            <w:r>
              <w:t>numero_expediente</w:t>
            </w:r>
          </w:p>
        </w:tc>
        <w:tc>
          <w:tcPr>
            <w:tcW w:type="dxa" w:w="1560"/>
          </w:tcPr>
          <w:p>
            <w:r>
              <w:t>VARCHAR(50)</w:t>
            </w:r>
          </w:p>
        </w:tc>
        <w:tc>
          <w:tcPr>
            <w:tcW w:type="dxa" w:w="1560"/>
          </w:tcPr>
          <w:p>
            <w:r>
              <w:t>SÍ</w:t>
            </w:r>
          </w:p>
        </w:tc>
        <w:tc>
          <w:tcPr>
            <w:tcW w:type="dxa" w:w="1560"/>
          </w:tcPr>
          <w:p>
            <w:r/>
          </w:p>
        </w:tc>
        <w:tc>
          <w:tcPr>
            <w:tcW w:type="dxa" w:w="1560"/>
          </w:tcPr>
          <w:p>
            <w:r/>
          </w:p>
        </w:tc>
        <w:tc>
          <w:tcPr>
            <w:tcW w:type="dxa" w:w="1560"/>
          </w:tcPr>
          <w:p>
            <w:r>
              <w:t>Número único de expediente médico</w:t>
            </w:r>
          </w:p>
        </w:tc>
      </w:tr>
      <w:tr>
        <w:tc>
          <w:tcPr>
            <w:tcW w:type="dxa" w:w="1560"/>
          </w:tcPr>
          <w:p>
            <w:r>
              <w:t>tipo_sangre</w:t>
            </w:r>
          </w:p>
        </w:tc>
        <w:tc>
          <w:tcPr>
            <w:tcW w:type="dxa" w:w="1560"/>
          </w:tcPr>
          <w:p>
            <w:r>
              <w:t>VARCHAR(5)</w:t>
            </w:r>
          </w:p>
        </w:tc>
        <w:tc>
          <w:tcPr>
            <w:tcW w:type="dxa" w:w="1560"/>
          </w:tcPr>
          <w:p>
            <w:r>
              <w:t>SÍ</w:t>
            </w:r>
          </w:p>
        </w:tc>
        <w:tc>
          <w:tcPr>
            <w:tcW w:type="dxa" w:w="1560"/>
          </w:tcPr>
          <w:p>
            <w:r/>
          </w:p>
        </w:tc>
        <w:tc>
          <w:tcPr>
            <w:tcW w:type="dxa" w:w="1560"/>
          </w:tcPr>
          <w:p>
            <w:r/>
          </w:p>
        </w:tc>
        <w:tc>
          <w:tcPr>
            <w:tcW w:type="dxa" w:w="1560"/>
          </w:tcPr>
          <w:p>
            <w:r>
              <w:t>Grupo sanguíneo del paciente</w:t>
            </w:r>
          </w:p>
        </w:tc>
      </w:tr>
      <w:tr>
        <w:tc>
          <w:tcPr>
            <w:tcW w:type="dxa" w:w="1560"/>
          </w:tcPr>
          <w:p>
            <w:r>
              <w:t>alergias</w:t>
            </w:r>
          </w:p>
        </w:tc>
        <w:tc>
          <w:tcPr>
            <w:tcW w:type="dxa" w:w="1560"/>
          </w:tcPr>
          <w:p>
            <w:r>
              <w:t>TEXT</w:t>
            </w:r>
          </w:p>
        </w:tc>
        <w:tc>
          <w:tcPr>
            <w:tcW w:type="dxa" w:w="1560"/>
          </w:tcPr>
          <w:p>
            <w:r>
              <w:t>SÍ</w:t>
            </w:r>
          </w:p>
        </w:tc>
        <w:tc>
          <w:tcPr>
            <w:tcW w:type="dxa" w:w="1560"/>
          </w:tcPr>
          <w:p>
            <w:r/>
          </w:p>
        </w:tc>
        <w:tc>
          <w:tcPr>
            <w:tcW w:type="dxa" w:w="1560"/>
          </w:tcPr>
          <w:p>
            <w:r/>
          </w:p>
        </w:tc>
        <w:tc>
          <w:tcPr>
            <w:tcW w:type="dxa" w:w="1560"/>
          </w:tcPr>
          <w:p>
            <w:r>
              <w:t>Alergias conocidas del paciente</w:t>
            </w:r>
          </w:p>
        </w:tc>
      </w:tr>
      <w:tr>
        <w:tc>
          <w:tcPr>
            <w:tcW w:type="dxa" w:w="1560"/>
          </w:tcPr>
          <w:p>
            <w:r>
              <w:t>contacto_emergencia</w:t>
            </w:r>
          </w:p>
        </w:tc>
        <w:tc>
          <w:tcPr>
            <w:tcW w:type="dxa" w:w="1560"/>
          </w:tcPr>
          <w:p>
            <w:r>
              <w:t>VARCHAR(100)</w:t>
            </w:r>
          </w:p>
        </w:tc>
        <w:tc>
          <w:tcPr>
            <w:tcW w:type="dxa" w:w="1560"/>
          </w:tcPr>
          <w:p>
            <w:r>
              <w:t>SÍ</w:t>
            </w:r>
          </w:p>
        </w:tc>
        <w:tc>
          <w:tcPr>
            <w:tcW w:type="dxa" w:w="1560"/>
          </w:tcPr>
          <w:p>
            <w:r/>
          </w:p>
        </w:tc>
        <w:tc>
          <w:tcPr>
            <w:tcW w:type="dxa" w:w="1560"/>
          </w:tcPr>
          <w:p>
            <w:r/>
          </w:p>
        </w:tc>
        <w:tc>
          <w:tcPr>
            <w:tcW w:type="dxa" w:w="1560"/>
          </w:tcPr>
          <w:p>
            <w:r>
              <w:t>Nombre del contacto de emergencia</w:t>
            </w:r>
          </w:p>
        </w:tc>
      </w:tr>
      <w:tr>
        <w:tc>
          <w:tcPr>
            <w:tcW w:type="dxa" w:w="1560"/>
          </w:tcPr>
          <w:p>
            <w:r>
              <w:t>telefono_emergencia</w:t>
            </w:r>
          </w:p>
        </w:tc>
        <w:tc>
          <w:tcPr>
            <w:tcW w:type="dxa" w:w="1560"/>
          </w:tcPr>
          <w:p>
            <w:r>
              <w:t>VARCHAR(20)</w:t>
            </w:r>
          </w:p>
        </w:tc>
        <w:tc>
          <w:tcPr>
            <w:tcW w:type="dxa" w:w="1560"/>
          </w:tcPr>
          <w:p>
            <w:r>
              <w:t>SÍ</w:t>
            </w:r>
          </w:p>
        </w:tc>
        <w:tc>
          <w:tcPr>
            <w:tcW w:type="dxa" w:w="1560"/>
          </w:tcPr>
          <w:p>
            <w:r/>
          </w:p>
        </w:tc>
        <w:tc>
          <w:tcPr>
            <w:tcW w:type="dxa" w:w="1560"/>
          </w:tcPr>
          <w:p>
            <w:r/>
          </w:p>
        </w:tc>
        <w:tc>
          <w:tcPr>
            <w:tcW w:type="dxa" w:w="1560"/>
          </w:tcPr>
          <w:p>
            <w:r>
              <w:t>Teléfono del contacto de emergencia</w:t>
            </w:r>
          </w:p>
        </w:tc>
      </w:tr>
      <w:tr>
        <w:tc>
          <w:tcPr>
            <w:tcW w:type="dxa" w:w="1560"/>
          </w:tcPr>
          <w:p>
            <w:r>
              <w:t>seguro_medico</w:t>
            </w:r>
          </w:p>
        </w:tc>
        <w:tc>
          <w:tcPr>
            <w:tcW w:type="dxa" w:w="1560"/>
          </w:tcPr>
          <w:p>
            <w:r>
              <w:t>VARCHAR(100)</w:t>
            </w:r>
          </w:p>
        </w:tc>
        <w:tc>
          <w:tcPr>
            <w:tcW w:type="dxa" w:w="1560"/>
          </w:tcPr>
          <w:p>
            <w:r>
              <w:t>SÍ</w:t>
            </w:r>
          </w:p>
        </w:tc>
        <w:tc>
          <w:tcPr>
            <w:tcW w:type="dxa" w:w="1560"/>
          </w:tcPr>
          <w:p>
            <w:r/>
          </w:p>
        </w:tc>
        <w:tc>
          <w:tcPr>
            <w:tcW w:type="dxa" w:w="1560"/>
          </w:tcPr>
          <w:p>
            <w:r/>
          </w:p>
        </w:tc>
        <w:tc>
          <w:tcPr>
            <w:tcW w:type="dxa" w:w="1560"/>
          </w:tcPr>
          <w:p>
            <w:r>
              <w:t>Nombre del seguro médico</w:t>
            </w:r>
          </w:p>
        </w:tc>
      </w:tr>
      <w:tr>
        <w:tc>
          <w:tcPr>
            <w:tcW w:type="dxa" w:w="1560"/>
          </w:tcPr>
          <w:p>
            <w:r>
              <w:t>seguro_medico_id</w:t>
            </w:r>
          </w:p>
        </w:tc>
        <w:tc>
          <w:tcPr>
            <w:tcW w:type="dxa" w:w="1560"/>
          </w:tcPr>
          <w:p>
            <w:r>
              <w:t>INTEGER</w:t>
            </w:r>
          </w:p>
        </w:tc>
        <w:tc>
          <w:tcPr>
            <w:tcW w:type="dxa" w:w="1560"/>
          </w:tcPr>
          <w:p>
            <w:r>
              <w:t>SÍ</w:t>
            </w:r>
          </w:p>
        </w:tc>
        <w:tc>
          <w:tcPr>
            <w:tcW w:type="dxa" w:w="1560"/>
          </w:tcPr>
          <w:p>
            <w:r/>
          </w:p>
        </w:tc>
        <w:tc>
          <w:tcPr>
            <w:tcW w:type="dxa" w:w="1560"/>
          </w:tcPr>
          <w:p>
            <w:r/>
          </w:p>
        </w:tc>
        <w:tc>
          <w:tcPr>
            <w:tcW w:type="dxa" w:w="1560"/>
          </w:tcPr>
          <w:p>
            <w:r>
              <w:t>FK a seguros_medicos.id</w:t>
            </w:r>
          </w:p>
        </w:tc>
      </w:tr>
      <w:tr>
        <w:tc>
          <w:tcPr>
            <w:tcW w:type="dxa" w:w="1560"/>
          </w:tcPr>
          <w:p>
            <w:r>
              <w:t>tiene_seguro</w:t>
            </w:r>
          </w:p>
        </w:tc>
        <w:tc>
          <w:tcPr>
            <w:tcW w:type="dxa" w:w="1560"/>
          </w:tcPr>
          <w:p>
            <w:r>
              <w:t>BOOLEAN</w:t>
            </w:r>
          </w:p>
        </w:tc>
        <w:tc>
          <w:tcPr>
            <w:tcW w:type="dxa" w:w="1560"/>
          </w:tcPr>
          <w:p>
            <w:r>
              <w:t>SÍ</w:t>
            </w:r>
          </w:p>
        </w:tc>
        <w:tc>
          <w:tcPr>
            <w:tcW w:type="dxa" w:w="1560"/>
          </w:tcPr>
          <w:p>
            <w:r>
              <w:t>0</w:t>
            </w:r>
          </w:p>
        </w:tc>
        <w:tc>
          <w:tcPr>
            <w:tcW w:type="dxa" w:w="1560"/>
          </w:tcPr>
          <w:p>
            <w:r/>
          </w:p>
        </w:tc>
        <w:tc>
          <w:tcPr>
            <w:tcW w:type="dxa" w:w="1560"/>
          </w:tcPr>
          <w:p>
            <w:r>
              <w:t>Indica si tiene cobertura de seguro</w:t>
            </w:r>
          </w:p>
        </w:tc>
      </w:tr>
      <w:tr>
        <w:tc>
          <w:tcPr>
            <w:tcW w:type="dxa" w:w="1560"/>
          </w:tcPr>
          <w:p>
            <w:r>
              <w:t>numero_seguro</w:t>
            </w:r>
          </w:p>
        </w:tc>
        <w:tc>
          <w:tcPr>
            <w:tcW w:type="dxa" w:w="1560"/>
          </w:tcPr>
          <w:p>
            <w:r>
              <w:t>TEXT</w:t>
            </w:r>
          </w:p>
        </w:tc>
        <w:tc>
          <w:tcPr>
            <w:tcW w:type="dxa" w:w="1560"/>
          </w:tcPr>
          <w:p>
            <w:r>
              <w:t>SÍ</w:t>
            </w:r>
          </w:p>
        </w:tc>
        <w:tc>
          <w:tcPr>
            <w:tcW w:type="dxa" w:w="1560"/>
          </w:tcPr>
          <w:p>
            <w:r/>
          </w:p>
        </w:tc>
        <w:tc>
          <w:tcPr>
            <w:tcW w:type="dxa" w:w="1560"/>
          </w:tcPr>
          <w:p>
            <w:r/>
          </w:p>
        </w:tc>
        <w:tc>
          <w:tcPr>
            <w:tcW w:type="dxa" w:w="1560"/>
          </w:tcPr>
          <w:p>
            <w:r>
              <w:t>Campo del sistema</w:t>
            </w:r>
          </w:p>
        </w:tc>
      </w:tr>
      <w:tr>
        <w:tc>
          <w:tcPr>
            <w:tcW w:type="dxa" w:w="1560"/>
          </w:tcPr>
          <w:p>
            <w:r>
              <w:t>porcentaje_cobertura</w:t>
            </w:r>
          </w:p>
        </w:tc>
        <w:tc>
          <w:tcPr>
            <w:tcW w:type="dxa" w:w="1560"/>
          </w:tcPr>
          <w:p>
            <w:r>
              <w:t>REAL</w:t>
            </w:r>
          </w:p>
        </w:tc>
        <w:tc>
          <w:tcPr>
            <w:tcW w:type="dxa" w:w="1560"/>
          </w:tcPr>
          <w:p>
            <w:r>
              <w:t>SÍ</w:t>
            </w:r>
          </w:p>
        </w:tc>
        <w:tc>
          <w:tcPr>
            <w:tcW w:type="dxa" w:w="1560"/>
          </w:tcPr>
          <w:p>
            <w:r>
              <w:t>0.0</w:t>
            </w:r>
          </w:p>
        </w:tc>
        <w:tc>
          <w:tcPr>
            <w:tcW w:type="dxa" w:w="1560"/>
          </w:tcPr>
          <w:p>
            <w:r/>
          </w:p>
        </w:tc>
        <w:tc>
          <w:tcPr>
            <w:tcW w:type="dxa" w:w="1560"/>
          </w:tcPr>
          <w:p>
            <w:r>
              <w:t>Campo del sistema</w:t>
            </w:r>
          </w:p>
        </w:tc>
      </w:tr>
    </w:tbl>
    <w:p/>
    <w:p>
      <w:pPr>
        <w:pStyle w:val="Heading4"/>
      </w:pPr>
      <w:r>
        <w:t>Claves Foráneas - pacientes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t>Columna Local</w:t>
            </w:r>
          </w:p>
        </w:tc>
        <w:tc>
          <w:tcPr>
            <w:tcW w:type="dxa" w:w="2340"/>
          </w:tcPr>
          <w:p>
            <w:r>
              <w:t>Tabla Referenciada</w:t>
            </w:r>
          </w:p>
        </w:tc>
        <w:tc>
          <w:tcPr>
            <w:tcW w:type="dxa" w:w="2340"/>
          </w:tcPr>
          <w:p>
            <w:r>
              <w:t>Columna Referenciada</w:t>
            </w:r>
          </w:p>
        </w:tc>
        <w:tc>
          <w:tcPr>
            <w:tcW w:type="dxa" w:w="2340"/>
          </w:tcPr>
          <w:p>
            <w:r>
              <w:t>Acción</w:t>
            </w:r>
          </w:p>
        </w:tc>
      </w:tr>
      <w:tr>
        <w:tc>
          <w:tcPr>
            <w:tcW w:type="dxa" w:w="2340"/>
          </w:tcPr>
          <w:p/>
        </w:tc>
        <w:tc>
          <w:tcPr>
            <w:tcW w:type="dxa" w:w="2340"/>
          </w:tcPr>
          <w:p/>
        </w:tc>
        <w:tc>
          <w:tcPr>
            <w:tcW w:type="dxa" w:w="2340"/>
          </w:tcPr>
          <w:p/>
        </w:tc>
        <w:tc>
          <w:tcPr>
            <w:tcW w:type="dxa" w:w="2340"/>
          </w:tcPr>
          <w:p/>
        </w:tc>
      </w:tr>
      <w:tr>
        <w:tc>
          <w:tcPr>
            <w:tcW w:type="dxa" w:w="2340"/>
          </w:tcPr>
          <w:p/>
        </w:tc>
        <w:tc>
          <w:tcPr>
            <w:tcW w:type="dxa" w:w="2340"/>
          </w:tcPr>
          <w:p/>
        </w:tc>
        <w:tc>
          <w:tcPr>
            <w:tcW w:type="dxa" w:w="2340"/>
          </w:tcPr>
          <w:p/>
        </w:tc>
        <w:tc>
          <w:tcPr>
            <w:tcW w:type="dxa" w:w="2340"/>
          </w:tcPr>
          <w:p/>
        </w:tc>
      </w:tr>
      <w:tr>
        <w:tc>
          <w:tcPr>
            <w:tcW w:type="dxa" w:w="2340"/>
          </w:tcPr>
          <w:p>
            <w:r>
              <w:t>seguro_medico_id</w:t>
            </w:r>
          </w:p>
        </w:tc>
        <w:tc>
          <w:tcPr>
            <w:tcW w:type="dxa" w:w="2340"/>
          </w:tcPr>
          <w:p>
            <w:r>
              <w:t>seguros_medicos</w:t>
            </w:r>
          </w:p>
        </w:tc>
        <w:tc>
          <w:tcPr>
            <w:tcW w:type="dxa" w:w="2340"/>
          </w:tcPr>
          <w:p>
            <w:r>
              <w:t>id</w:t>
            </w:r>
          </w:p>
        </w:tc>
        <w:tc>
          <w:tcPr>
            <w:tcW w:type="dxa" w:w="2340"/>
          </w:tcPr>
          <w:p>
            <w:r>
              <w:t>ON UPDATE NO ACTION, ON DELETE NO ACTION</w:t>
            </w:r>
          </w:p>
        </w:tc>
      </w:tr>
      <w:tr>
        <w:tc>
          <w:tcPr>
            <w:tcW w:type="dxa" w:w="2340"/>
          </w:tcPr>
          <w:p>
            <w:r>
              <w:t>id</w:t>
            </w:r>
          </w:p>
        </w:tc>
        <w:tc>
          <w:tcPr>
            <w:tcW w:type="dxa" w:w="2340"/>
          </w:tcPr>
          <w:p>
            <w:r>
              <w:t>usuarios</w:t>
            </w:r>
          </w:p>
        </w:tc>
        <w:tc>
          <w:tcPr>
            <w:tcW w:type="dxa" w:w="2340"/>
          </w:tcPr>
          <w:p>
            <w:r>
              <w:t>id</w:t>
            </w:r>
          </w:p>
        </w:tc>
        <w:tc>
          <w:tcPr>
            <w:tcW w:type="dxa" w:w="2340"/>
          </w:tcPr>
          <w:p>
            <w:r>
              <w:t>ON UPDATE NO ACTION, ON DELETE CASCADE</w:t>
            </w:r>
          </w:p>
        </w:tc>
      </w:tr>
    </w:tbl>
    <w:p/>
    <w:p>
      <w:pPr>
        <w:pStyle w:val="Heading4"/>
      </w:pPr>
      <w:r>
        <w:t>Definición SQL - pacientes</w:t>
      </w:r>
    </w:p>
    <w:p>
      <w:pPr>
        <w:shd w:fill="F0F0F0"/>
      </w:pPr>
      <w:r>
        <w:rPr>
          <w:rFonts w:ascii="Consolas" w:hAnsi="Consolas"/>
          <w:sz w:val="18"/>
        </w:rPr>
        <w:t>CREATE TABLE pacientes (</w:t>
        <w:br/>
        <w:t>id INTEGER PRIMARY KEY,</w:t>
        <w:br/>
        <w:t xml:space="preserve">                    numero_expediente TEXT UNIQUE,</w:t>
        <w:br/>
        <w:t xml:space="preserve">                    tipo_sangre TEXT,</w:t>
        <w:br/>
        <w:t xml:space="preserve">                    alergias TEXT,</w:t>
        <w:br/>
        <w:t xml:space="preserve">                    contacto_emergencia TEXT,</w:t>
        <w:br/>
        <w:t xml:space="preserve">                    telefono_emergencia TEXT,</w:t>
        <w:br/>
        <w:t xml:space="preserve">                    seguro_medico TEXT,</w:t>
        <w:br/>
        <w:t xml:space="preserve">                    seguro_medico_id INTEGER DEFAULT 4,</w:t>
        <w:br/>
        <w:t xml:space="preserve">                    tiene_seguro BOOLEAN DEFAULT 0,</w:t>
        <w:br/>
        <w:t xml:space="preserve">                    FOREIGN KEY (id) REFERENCES usuarios(id)</w:t>
        <w:br/>
        <w:t>);</w:t>
      </w:r>
    </w:p>
    <w:p>
      <w:r>
        <w:br w:type="page"/>
      </w:r>
    </w:p>
    <w:p>
      <w:pPr>
        <w:pStyle w:val="Heading2"/>
      </w:pPr>
      <w:r>
        <w:t>🗃️ TABLA: DOCTORES</w:t>
      </w:r>
    </w:p>
    <w:tbl>
      <w:tblPr>
        <w:tblStyle w:val="TableGrid"/>
        <w:tblW w:type="auto" w:w="0"/>
        <w:tblLook w:firstColumn="1" w:firstRow="1" w:lastColumn="0" w:lastRow="0" w:noHBand="0" w:noVBand="1" w:val="04A0"/>
      </w:tblPr>
      <w:tblGrid>
        <w:gridCol w:w="4680"/>
        <w:gridCol w:w="4680"/>
      </w:tblGrid>
      <w:tr>
        <w:tc>
          <w:tcPr>
            <w:tcW w:type="dxa" w:w="4680"/>
          </w:tcPr>
          <w:p>
            <w:r>
              <w:t>Nombre de la tabla</w:t>
            </w:r>
          </w:p>
        </w:tc>
        <w:tc>
          <w:tcPr>
            <w:tcW w:type="dxa" w:w="4680"/>
          </w:tcPr>
          <w:p>
            <w:r>
              <w:t>doctores</w:t>
            </w:r>
          </w:p>
        </w:tc>
      </w:tr>
      <w:tr>
        <w:tc>
          <w:tcPr>
            <w:tcW w:type="dxa" w:w="4680"/>
          </w:tcPr>
          <w:p>
            <w:r>
              <w:t>Número de columnas</w:t>
            </w:r>
          </w:p>
        </w:tc>
        <w:tc>
          <w:tcPr>
            <w:tcW w:type="dxa" w:w="4680"/>
          </w:tcPr>
          <w:p>
            <w:r>
              <w:t>10</w:t>
            </w:r>
          </w:p>
        </w:tc>
      </w:tr>
      <w:tr>
        <w:tc>
          <w:tcPr>
            <w:tcW w:type="dxa" w:w="4680"/>
          </w:tcPr>
          <w:p>
            <w:r>
              <w:t>Número de registros</w:t>
            </w:r>
          </w:p>
        </w:tc>
        <w:tc>
          <w:tcPr>
            <w:tcW w:type="dxa" w:w="4680"/>
          </w:tcPr>
          <w:p>
            <w:r>
              <w:t>7</w:t>
            </w:r>
          </w:p>
        </w:tc>
      </w:tr>
      <w:tr>
        <w:tc>
          <w:tcPr>
            <w:tcW w:type="dxa" w:w="4680"/>
          </w:tcPr>
          <w:p>
            <w:r>
              <w:t>Claves foráneas</w:t>
            </w:r>
          </w:p>
        </w:tc>
        <w:tc>
          <w:tcPr>
            <w:tcW w:type="dxa" w:w="4680"/>
          </w:tcPr>
          <w:p>
            <w:r>
              <w:t>1</w:t>
            </w:r>
          </w:p>
        </w:tc>
      </w:tr>
    </w:tbl>
    <w:p/>
    <w:p>
      <w:r>
        <w:t>PROPÓSITO: Extiende la tabla usuarios con información específica de doctores: especialidad, cédula profesional, tarifas de consulta y horarios de atención.</w:t>
      </w:r>
    </w:p>
    <w:p/>
    <w:p>
      <w:pPr>
        <w:pStyle w:val="Heading3"/>
      </w:pPr>
      <w:r>
        <w:t>Estructura de Columnas - doctores</w:t>
      </w:r>
    </w:p>
    <w:tbl>
      <w:tblPr>
        <w:tblStyle w:val="TableGrid"/>
        <w:tblW w:type="auto" w:w="0"/>
        <w:tblLook w:firstColumn="1" w:firstRow="1" w:lastColumn="0" w:lastRow="0" w:noHBand="0" w:noVBand="1" w:val="04A0"/>
      </w:tblPr>
      <w:tblGrid>
        <w:gridCol w:w="1560"/>
        <w:gridCol w:w="1560"/>
        <w:gridCol w:w="1560"/>
        <w:gridCol w:w="1560"/>
        <w:gridCol w:w="1560"/>
        <w:gridCol w:w="1560"/>
      </w:tblGrid>
      <w:tr>
        <w:tc>
          <w:tcPr>
            <w:tcW w:type="dxa" w:w="1560"/>
          </w:tcPr>
          <w:p>
            <w:r>
              <w:t>Columna</w:t>
            </w:r>
          </w:p>
        </w:tc>
        <w:tc>
          <w:tcPr>
            <w:tcW w:type="dxa" w:w="1560"/>
          </w:tcPr>
          <w:p>
            <w:r>
              <w:t>Tipo</w:t>
            </w:r>
          </w:p>
        </w:tc>
        <w:tc>
          <w:tcPr>
            <w:tcW w:type="dxa" w:w="1560"/>
          </w:tcPr>
          <w:p>
            <w:r>
              <w:t>Nulo</w:t>
            </w:r>
          </w:p>
        </w:tc>
        <w:tc>
          <w:tcPr>
            <w:tcW w:type="dxa" w:w="1560"/>
          </w:tcPr>
          <w:p>
            <w:r>
              <w:t>Defecto</w:t>
            </w:r>
          </w:p>
        </w:tc>
        <w:tc>
          <w:tcPr>
            <w:tcW w:type="dxa" w:w="1560"/>
          </w:tcPr>
          <w:p>
            <w:r>
              <w:t>PK</w:t>
            </w:r>
          </w:p>
        </w:tc>
        <w:tc>
          <w:tcPr>
            <w:tcW w:type="dxa" w:w="1560"/>
          </w:tcPr>
          <w:p>
            <w:r>
              <w:t>Descripción</w:t>
            </w: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r>
              <w:t>id</w:t>
            </w:r>
          </w:p>
        </w:tc>
        <w:tc>
          <w:tcPr>
            <w:tcW w:type="dxa" w:w="1560"/>
          </w:tcPr>
          <w:p>
            <w:r>
              <w:t>INTEGER</w:t>
            </w:r>
          </w:p>
        </w:tc>
        <w:tc>
          <w:tcPr>
            <w:tcW w:type="dxa" w:w="1560"/>
          </w:tcPr>
          <w:p>
            <w:r>
              <w:t>SÍ</w:t>
            </w:r>
          </w:p>
        </w:tc>
        <w:tc>
          <w:tcPr>
            <w:tcW w:type="dxa" w:w="1560"/>
          </w:tcPr>
          <w:p>
            <w:r/>
          </w:p>
        </w:tc>
        <w:tc>
          <w:tcPr>
            <w:tcW w:type="dxa" w:w="1560"/>
          </w:tcPr>
          <w:p>
            <w:r>
              <w:t>SÍ</w:t>
            </w:r>
          </w:p>
        </w:tc>
        <w:tc>
          <w:tcPr>
            <w:tcW w:type="dxa" w:w="1560"/>
          </w:tcPr>
          <w:p>
            <w:r>
              <w:t>FK a usuarios.id - Identificador del doctor</w:t>
            </w:r>
          </w:p>
        </w:tc>
      </w:tr>
      <w:tr>
        <w:tc>
          <w:tcPr>
            <w:tcW w:type="dxa" w:w="1560"/>
          </w:tcPr>
          <w:p>
            <w:r>
              <w:t>especialidad</w:t>
            </w:r>
          </w:p>
        </w:tc>
        <w:tc>
          <w:tcPr>
            <w:tcW w:type="dxa" w:w="1560"/>
          </w:tcPr>
          <w:p>
            <w:r>
              <w:t>VARCHAR(100)</w:t>
            </w:r>
          </w:p>
        </w:tc>
        <w:tc>
          <w:tcPr>
            <w:tcW w:type="dxa" w:w="1560"/>
          </w:tcPr>
          <w:p>
            <w:r>
              <w:t>NO</w:t>
            </w:r>
          </w:p>
        </w:tc>
        <w:tc>
          <w:tcPr>
            <w:tcW w:type="dxa" w:w="1560"/>
          </w:tcPr>
          <w:p>
            <w:r/>
          </w:p>
        </w:tc>
        <w:tc>
          <w:tcPr>
            <w:tcW w:type="dxa" w:w="1560"/>
          </w:tcPr>
          <w:p>
            <w:r/>
          </w:p>
        </w:tc>
        <w:tc>
          <w:tcPr>
            <w:tcW w:type="dxa" w:w="1560"/>
          </w:tcPr>
          <w:p>
            <w:r>
              <w:t>Especialidad médica del doctor</w:t>
            </w:r>
          </w:p>
        </w:tc>
      </w:tr>
      <w:tr>
        <w:tc>
          <w:tcPr>
            <w:tcW w:type="dxa" w:w="1560"/>
          </w:tcPr>
          <w:p>
            <w:r>
              <w:t>cedula_profesional</w:t>
            </w:r>
          </w:p>
        </w:tc>
        <w:tc>
          <w:tcPr>
            <w:tcW w:type="dxa" w:w="1560"/>
          </w:tcPr>
          <w:p>
            <w:r>
              <w:t>VARCHAR(50)</w:t>
            </w:r>
          </w:p>
        </w:tc>
        <w:tc>
          <w:tcPr>
            <w:tcW w:type="dxa" w:w="1560"/>
          </w:tcPr>
          <w:p>
            <w:r>
              <w:t>NO</w:t>
            </w:r>
          </w:p>
        </w:tc>
        <w:tc>
          <w:tcPr>
            <w:tcW w:type="dxa" w:w="1560"/>
          </w:tcPr>
          <w:p>
            <w:r/>
          </w:p>
        </w:tc>
        <w:tc>
          <w:tcPr>
            <w:tcW w:type="dxa" w:w="1560"/>
          </w:tcPr>
          <w:p>
            <w:r/>
          </w:p>
        </w:tc>
        <w:tc>
          <w:tcPr>
            <w:tcW w:type="dxa" w:w="1560"/>
          </w:tcPr>
          <w:p>
            <w:r>
              <w:t>Número único de cédula profesional</w:t>
            </w:r>
          </w:p>
        </w:tc>
      </w:tr>
      <w:tr>
        <w:tc>
          <w:tcPr>
            <w:tcW w:type="dxa" w:w="1560"/>
          </w:tcPr>
          <w:p>
            <w:r>
              <w:t>horario_inicio</w:t>
            </w:r>
          </w:p>
        </w:tc>
        <w:tc>
          <w:tcPr>
            <w:tcW w:type="dxa" w:w="1560"/>
          </w:tcPr>
          <w:p>
            <w:r>
              <w:t>TIME</w:t>
            </w:r>
          </w:p>
        </w:tc>
        <w:tc>
          <w:tcPr>
            <w:tcW w:type="dxa" w:w="1560"/>
          </w:tcPr>
          <w:p>
            <w:r>
              <w:t>SÍ</w:t>
            </w:r>
          </w:p>
        </w:tc>
        <w:tc>
          <w:tcPr>
            <w:tcW w:type="dxa" w:w="1560"/>
          </w:tcPr>
          <w:p>
            <w:r>
              <w:t>'08:00'</w:t>
            </w:r>
          </w:p>
        </w:tc>
        <w:tc>
          <w:tcPr>
            <w:tcW w:type="dxa" w:w="1560"/>
          </w:tcPr>
          <w:p>
            <w:r/>
          </w:p>
        </w:tc>
        <w:tc>
          <w:tcPr>
            <w:tcW w:type="dxa" w:w="1560"/>
          </w:tcPr>
          <w:p>
            <w:r>
              <w:t>Hora de inicio de atención</w:t>
            </w:r>
          </w:p>
        </w:tc>
      </w:tr>
      <w:tr>
        <w:tc>
          <w:tcPr>
            <w:tcW w:type="dxa" w:w="1560"/>
          </w:tcPr>
          <w:p>
            <w:r>
              <w:t>horario_fin</w:t>
            </w:r>
          </w:p>
        </w:tc>
        <w:tc>
          <w:tcPr>
            <w:tcW w:type="dxa" w:w="1560"/>
          </w:tcPr>
          <w:p>
            <w:r>
              <w:t>TIME</w:t>
            </w:r>
          </w:p>
        </w:tc>
        <w:tc>
          <w:tcPr>
            <w:tcW w:type="dxa" w:w="1560"/>
          </w:tcPr>
          <w:p>
            <w:r>
              <w:t>SÍ</w:t>
            </w:r>
          </w:p>
        </w:tc>
        <w:tc>
          <w:tcPr>
            <w:tcW w:type="dxa" w:w="1560"/>
          </w:tcPr>
          <w:p>
            <w:r>
              <w:t>'18:00'</w:t>
            </w:r>
          </w:p>
        </w:tc>
        <w:tc>
          <w:tcPr>
            <w:tcW w:type="dxa" w:w="1560"/>
          </w:tcPr>
          <w:p>
            <w:r/>
          </w:p>
        </w:tc>
        <w:tc>
          <w:tcPr>
            <w:tcW w:type="dxa" w:w="1560"/>
          </w:tcPr>
          <w:p>
            <w:r>
              <w:t>Hora de fin de atención</w:t>
            </w:r>
          </w:p>
        </w:tc>
      </w:tr>
      <w:tr>
        <w:tc>
          <w:tcPr>
            <w:tcW w:type="dxa" w:w="1560"/>
          </w:tcPr>
          <w:p>
            <w:r>
              <w:t>consultorio</w:t>
            </w:r>
          </w:p>
        </w:tc>
        <w:tc>
          <w:tcPr>
            <w:tcW w:type="dxa" w:w="1560"/>
          </w:tcPr>
          <w:p>
            <w:r>
              <w:t>VARCHAR(50)</w:t>
            </w:r>
          </w:p>
        </w:tc>
        <w:tc>
          <w:tcPr>
            <w:tcW w:type="dxa" w:w="1560"/>
          </w:tcPr>
          <w:p>
            <w:r>
              <w:t>SÍ</w:t>
            </w:r>
          </w:p>
        </w:tc>
        <w:tc>
          <w:tcPr>
            <w:tcW w:type="dxa" w:w="1560"/>
          </w:tcPr>
          <w:p>
            <w:r/>
          </w:p>
        </w:tc>
        <w:tc>
          <w:tcPr>
            <w:tcW w:type="dxa" w:w="1560"/>
          </w:tcPr>
          <w:p>
            <w:r/>
          </w:p>
        </w:tc>
        <w:tc>
          <w:tcPr>
            <w:tcW w:type="dxa" w:w="1560"/>
          </w:tcPr>
          <w:p>
            <w:r>
              <w:t>Campo del sistema</w:t>
            </w:r>
          </w:p>
        </w:tc>
      </w:tr>
      <w:tr>
        <w:tc>
          <w:tcPr>
            <w:tcW w:type="dxa" w:w="1560"/>
          </w:tcPr>
          <w:p>
            <w:r>
              <w:t>tarifa</w:t>
            </w:r>
          </w:p>
        </w:tc>
        <w:tc>
          <w:tcPr>
            <w:tcW w:type="dxa" w:w="1560"/>
          </w:tcPr>
          <w:p>
            <w:r>
              <w:t>DECIMAL(10,2)</w:t>
            </w:r>
          </w:p>
        </w:tc>
        <w:tc>
          <w:tcPr>
            <w:tcW w:type="dxa" w:w="1560"/>
          </w:tcPr>
          <w:p>
            <w:r>
              <w:t>SÍ</w:t>
            </w:r>
          </w:p>
        </w:tc>
        <w:tc>
          <w:tcPr>
            <w:tcW w:type="dxa" w:w="1560"/>
          </w:tcPr>
          <w:p>
            <w:r>
              <w:t>500.00</w:t>
            </w:r>
          </w:p>
        </w:tc>
        <w:tc>
          <w:tcPr>
            <w:tcW w:type="dxa" w:w="1560"/>
          </w:tcPr>
          <w:p>
            <w:r/>
          </w:p>
        </w:tc>
        <w:tc>
          <w:tcPr>
            <w:tcW w:type="dxa" w:w="1560"/>
          </w:tcPr>
          <w:p>
            <w:r>
              <w:t>Campo del sistema</w:t>
            </w:r>
          </w:p>
        </w:tc>
      </w:tr>
      <w:tr>
        <w:tc>
          <w:tcPr>
            <w:tcW w:type="dxa" w:w="1560"/>
          </w:tcPr>
          <w:p>
            <w:r>
              <w:t>acepta_seguros</w:t>
            </w:r>
          </w:p>
        </w:tc>
        <w:tc>
          <w:tcPr>
            <w:tcW w:type="dxa" w:w="1560"/>
          </w:tcPr>
          <w:p>
            <w:r>
              <w:t>BOOLEAN</w:t>
            </w:r>
          </w:p>
        </w:tc>
        <w:tc>
          <w:tcPr>
            <w:tcW w:type="dxa" w:w="1560"/>
          </w:tcPr>
          <w:p>
            <w:r>
              <w:t>SÍ</w:t>
            </w:r>
          </w:p>
        </w:tc>
        <w:tc>
          <w:tcPr>
            <w:tcW w:type="dxa" w:w="1560"/>
          </w:tcPr>
          <w:p>
            <w:r>
              <w:t>1</w:t>
            </w:r>
          </w:p>
        </w:tc>
        <w:tc>
          <w:tcPr>
            <w:tcW w:type="dxa" w:w="1560"/>
          </w:tcPr>
          <w:p>
            <w:r/>
          </w:p>
        </w:tc>
        <w:tc>
          <w:tcPr>
            <w:tcW w:type="dxa" w:w="1560"/>
          </w:tcPr>
          <w:p>
            <w:r>
              <w:t>Indica si acepta seguros médicos</w:t>
            </w:r>
          </w:p>
        </w:tc>
      </w:tr>
      <w:tr>
        <w:tc>
          <w:tcPr>
            <w:tcW w:type="dxa" w:w="1560"/>
          </w:tcPr>
          <w:p>
            <w:r>
              <w:t>tarifa_consulta_base</w:t>
            </w:r>
          </w:p>
        </w:tc>
        <w:tc>
          <w:tcPr>
            <w:tcW w:type="dxa" w:w="1560"/>
          </w:tcPr>
          <w:p>
            <w:r>
              <w:t>REAL</w:t>
            </w:r>
          </w:p>
        </w:tc>
        <w:tc>
          <w:tcPr>
            <w:tcW w:type="dxa" w:w="1560"/>
          </w:tcPr>
          <w:p>
            <w:r>
              <w:t>SÍ</w:t>
            </w:r>
          </w:p>
        </w:tc>
        <w:tc>
          <w:tcPr>
            <w:tcW w:type="dxa" w:w="1560"/>
          </w:tcPr>
          <w:p>
            <w:r>
              <w:t>1000.0</w:t>
            </w:r>
          </w:p>
        </w:tc>
        <w:tc>
          <w:tcPr>
            <w:tcW w:type="dxa" w:w="1560"/>
          </w:tcPr>
          <w:p>
            <w:r/>
          </w:p>
        </w:tc>
        <w:tc>
          <w:tcPr>
            <w:tcW w:type="dxa" w:w="1560"/>
          </w:tcPr>
          <w:p>
            <w:r>
              <w:t>Campo del sistema</w:t>
            </w:r>
          </w:p>
        </w:tc>
      </w:tr>
      <w:tr>
        <w:tc>
          <w:tcPr>
            <w:tcW w:type="dxa" w:w="1560"/>
          </w:tcPr>
          <w:p>
            <w:r>
              <w:t>tarifa_consulta</w:t>
            </w:r>
          </w:p>
        </w:tc>
        <w:tc>
          <w:tcPr>
            <w:tcW w:type="dxa" w:w="1560"/>
          </w:tcPr>
          <w:p>
            <w:r>
              <w:t>DECIMAL(10,2)</w:t>
            </w:r>
          </w:p>
        </w:tc>
        <w:tc>
          <w:tcPr>
            <w:tcW w:type="dxa" w:w="1560"/>
          </w:tcPr>
          <w:p>
            <w:r>
              <w:t>SÍ</w:t>
            </w:r>
          </w:p>
        </w:tc>
        <w:tc>
          <w:tcPr>
            <w:tcW w:type="dxa" w:w="1560"/>
          </w:tcPr>
          <w:p>
            <w:r>
              <w:t>500.00</w:t>
            </w:r>
          </w:p>
        </w:tc>
        <w:tc>
          <w:tcPr>
            <w:tcW w:type="dxa" w:w="1560"/>
          </w:tcPr>
          <w:p>
            <w:r/>
          </w:p>
        </w:tc>
        <w:tc>
          <w:tcPr>
            <w:tcW w:type="dxa" w:w="1560"/>
          </w:tcPr>
          <w:p>
            <w:r>
              <w:t>Tarifa por consulta médica</w:t>
            </w:r>
          </w:p>
        </w:tc>
      </w:tr>
    </w:tbl>
    <w:p/>
    <w:p>
      <w:pPr>
        <w:pStyle w:val="Heading4"/>
      </w:pPr>
      <w:r>
        <w:t>Claves Foráneas - doctores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t>Columna Local</w:t>
            </w:r>
          </w:p>
        </w:tc>
        <w:tc>
          <w:tcPr>
            <w:tcW w:type="dxa" w:w="2340"/>
          </w:tcPr>
          <w:p>
            <w:r>
              <w:t>Tabla Referenciada</w:t>
            </w:r>
          </w:p>
        </w:tc>
        <w:tc>
          <w:tcPr>
            <w:tcW w:type="dxa" w:w="2340"/>
          </w:tcPr>
          <w:p>
            <w:r>
              <w:t>Columna Referenciada</w:t>
            </w:r>
          </w:p>
        </w:tc>
        <w:tc>
          <w:tcPr>
            <w:tcW w:type="dxa" w:w="2340"/>
          </w:tcPr>
          <w:p>
            <w:r>
              <w:t>Acción</w:t>
            </w:r>
          </w:p>
        </w:tc>
      </w:tr>
      <w:tr>
        <w:tc>
          <w:tcPr>
            <w:tcW w:type="dxa" w:w="2340"/>
          </w:tcPr>
          <w:p/>
        </w:tc>
        <w:tc>
          <w:tcPr>
            <w:tcW w:type="dxa" w:w="2340"/>
          </w:tcPr>
          <w:p/>
        </w:tc>
        <w:tc>
          <w:tcPr>
            <w:tcW w:type="dxa" w:w="2340"/>
          </w:tcPr>
          <w:p/>
        </w:tc>
        <w:tc>
          <w:tcPr>
            <w:tcW w:type="dxa" w:w="2340"/>
          </w:tcPr>
          <w:p/>
        </w:tc>
      </w:tr>
      <w:tr>
        <w:tc>
          <w:tcPr>
            <w:tcW w:type="dxa" w:w="2340"/>
          </w:tcPr>
          <w:p>
            <w:r>
              <w:t>id</w:t>
            </w:r>
          </w:p>
        </w:tc>
        <w:tc>
          <w:tcPr>
            <w:tcW w:type="dxa" w:w="2340"/>
          </w:tcPr>
          <w:p>
            <w:r>
              <w:t>usuarios</w:t>
            </w:r>
          </w:p>
        </w:tc>
        <w:tc>
          <w:tcPr>
            <w:tcW w:type="dxa" w:w="2340"/>
          </w:tcPr>
          <w:p>
            <w:r>
              <w:t>id</w:t>
            </w:r>
          </w:p>
        </w:tc>
        <w:tc>
          <w:tcPr>
            <w:tcW w:type="dxa" w:w="2340"/>
          </w:tcPr>
          <w:p>
            <w:r>
              <w:t>ON UPDATE NO ACTION, ON DELETE CASCADE</w:t>
            </w:r>
          </w:p>
        </w:tc>
      </w:tr>
    </w:tbl>
    <w:p/>
    <w:p>
      <w:pPr>
        <w:pStyle w:val="Heading4"/>
      </w:pPr>
      <w:r>
        <w:t>Definición SQL - doctores</w:t>
      </w:r>
    </w:p>
    <w:p>
      <w:pPr>
        <w:shd w:fill="F0F0F0"/>
      </w:pPr>
      <w:r>
        <w:rPr>
          <w:rFonts w:ascii="Consolas" w:hAnsi="Consolas"/>
          <w:sz w:val="18"/>
        </w:rPr>
        <w:t>CREATE TABLE doctores (</w:t>
        <w:br/>
        <w:t>id INTEGER PRIMARY KEY,</w:t>
        <w:br/>
        <w:t xml:space="preserve">                    especialidad TEXT,</w:t>
        <w:br/>
        <w:t xml:space="preserve">                    cedula_profesional TEXT UNIQUE,</w:t>
        <w:br/>
        <w:t xml:space="preserve">                    acepta_seguros BOOLEAN DEFAULT 1,</w:t>
        <w:br/>
        <w:t xml:space="preserve">                    tarifa_consulta DECIMAL(10,2) DEFAULT 500.00,</w:t>
        <w:br/>
        <w:t xml:space="preserve">                    horario_inicio TIME DEFAULT '08:00',</w:t>
        <w:br/>
        <w:t xml:space="preserve">                    horario_fin TIME DEFAULT '17:00',</w:t>
        <w:br/>
        <w:t xml:space="preserve">                    FOREIGN KEY (id) REFERENCES usuarios(id)</w:t>
        <w:br/>
        <w:t>);</w:t>
      </w:r>
    </w:p>
    <w:p>
      <w:r>
        <w:br w:type="page"/>
      </w:r>
    </w:p>
    <w:p>
      <w:pPr>
        <w:pStyle w:val="Heading2"/>
      </w:pPr>
      <w:r>
        <w:t>🗃️ TABLA: CITAS</w:t>
      </w:r>
    </w:p>
    <w:tbl>
      <w:tblPr>
        <w:tblStyle w:val="TableGrid"/>
        <w:tblW w:type="auto" w:w="0"/>
        <w:tblLook w:firstColumn="1" w:firstRow="1" w:lastColumn="0" w:lastRow="0" w:noHBand="0" w:noVBand="1" w:val="04A0"/>
      </w:tblPr>
      <w:tblGrid>
        <w:gridCol w:w="4680"/>
        <w:gridCol w:w="4680"/>
      </w:tblGrid>
      <w:tr>
        <w:tc>
          <w:tcPr>
            <w:tcW w:type="dxa" w:w="4680"/>
          </w:tcPr>
          <w:p>
            <w:r>
              <w:t>Nombre de la tabla</w:t>
            </w:r>
          </w:p>
        </w:tc>
        <w:tc>
          <w:tcPr>
            <w:tcW w:type="dxa" w:w="4680"/>
          </w:tcPr>
          <w:p>
            <w:r>
              <w:t>citas</w:t>
            </w:r>
          </w:p>
        </w:tc>
      </w:tr>
      <w:tr>
        <w:tc>
          <w:tcPr>
            <w:tcW w:type="dxa" w:w="4680"/>
          </w:tcPr>
          <w:p>
            <w:r>
              <w:t>Número de columnas</w:t>
            </w:r>
          </w:p>
        </w:tc>
        <w:tc>
          <w:tcPr>
            <w:tcW w:type="dxa" w:w="4680"/>
          </w:tcPr>
          <w:p>
            <w:r>
              <w:t>12</w:t>
            </w:r>
          </w:p>
        </w:tc>
      </w:tr>
      <w:tr>
        <w:tc>
          <w:tcPr>
            <w:tcW w:type="dxa" w:w="4680"/>
          </w:tcPr>
          <w:p>
            <w:r>
              <w:t>Número de registros</w:t>
            </w:r>
          </w:p>
        </w:tc>
        <w:tc>
          <w:tcPr>
            <w:tcW w:type="dxa" w:w="4680"/>
          </w:tcPr>
          <w:p>
            <w:r>
              <w:t>163</w:t>
            </w:r>
          </w:p>
        </w:tc>
      </w:tr>
      <w:tr>
        <w:tc>
          <w:tcPr>
            <w:tcW w:type="dxa" w:w="4680"/>
          </w:tcPr>
          <w:p>
            <w:r>
              <w:t>Claves foráneas</w:t>
            </w:r>
          </w:p>
        </w:tc>
        <w:tc>
          <w:tcPr>
            <w:tcW w:type="dxa" w:w="4680"/>
          </w:tcPr>
          <w:p>
            <w:r>
              <w:t>2</w:t>
            </w:r>
          </w:p>
        </w:tc>
      </w:tr>
    </w:tbl>
    <w:p/>
    <w:p>
      <w:r>
        <w:t>PROPÓSITO: Gestiona las citas médicas del sistema, relacionando pacientes con doctores en fechas y horarios específicos. Incluye motivo, estado y observaciones.</w:t>
      </w:r>
    </w:p>
    <w:p/>
    <w:p>
      <w:pPr>
        <w:pStyle w:val="Heading3"/>
      </w:pPr>
      <w:r>
        <w:t>Estructura de Columnas - citas</w:t>
      </w:r>
    </w:p>
    <w:tbl>
      <w:tblPr>
        <w:tblStyle w:val="TableGrid"/>
        <w:tblW w:type="auto" w:w="0"/>
        <w:tblLook w:firstColumn="1" w:firstRow="1" w:lastColumn="0" w:lastRow="0" w:noHBand="0" w:noVBand="1" w:val="04A0"/>
      </w:tblPr>
      <w:tblGrid>
        <w:gridCol w:w="1560"/>
        <w:gridCol w:w="1560"/>
        <w:gridCol w:w="1560"/>
        <w:gridCol w:w="1560"/>
        <w:gridCol w:w="1560"/>
        <w:gridCol w:w="1560"/>
      </w:tblGrid>
      <w:tr>
        <w:tc>
          <w:tcPr>
            <w:tcW w:type="dxa" w:w="1560"/>
          </w:tcPr>
          <w:p>
            <w:r>
              <w:t>Columna</w:t>
            </w:r>
          </w:p>
        </w:tc>
        <w:tc>
          <w:tcPr>
            <w:tcW w:type="dxa" w:w="1560"/>
          </w:tcPr>
          <w:p>
            <w:r>
              <w:t>Tipo</w:t>
            </w:r>
          </w:p>
        </w:tc>
        <w:tc>
          <w:tcPr>
            <w:tcW w:type="dxa" w:w="1560"/>
          </w:tcPr>
          <w:p>
            <w:r>
              <w:t>Nulo</w:t>
            </w:r>
          </w:p>
        </w:tc>
        <w:tc>
          <w:tcPr>
            <w:tcW w:type="dxa" w:w="1560"/>
          </w:tcPr>
          <w:p>
            <w:r>
              <w:t>Defecto</w:t>
            </w:r>
          </w:p>
        </w:tc>
        <w:tc>
          <w:tcPr>
            <w:tcW w:type="dxa" w:w="1560"/>
          </w:tcPr>
          <w:p>
            <w:r>
              <w:t>PK</w:t>
            </w:r>
          </w:p>
        </w:tc>
        <w:tc>
          <w:tcPr>
            <w:tcW w:type="dxa" w:w="1560"/>
          </w:tcPr>
          <w:p>
            <w:r>
              <w:t>Descripción</w:t>
            </w: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r>
              <w:t>id</w:t>
            </w:r>
          </w:p>
        </w:tc>
        <w:tc>
          <w:tcPr>
            <w:tcW w:type="dxa" w:w="1560"/>
          </w:tcPr>
          <w:p>
            <w:r>
              <w:t>INTEGER</w:t>
            </w:r>
          </w:p>
        </w:tc>
        <w:tc>
          <w:tcPr>
            <w:tcW w:type="dxa" w:w="1560"/>
          </w:tcPr>
          <w:p>
            <w:r>
              <w:t>SÍ</w:t>
            </w:r>
          </w:p>
        </w:tc>
        <w:tc>
          <w:tcPr>
            <w:tcW w:type="dxa" w:w="1560"/>
          </w:tcPr>
          <w:p>
            <w:r/>
          </w:p>
        </w:tc>
        <w:tc>
          <w:tcPr>
            <w:tcW w:type="dxa" w:w="1560"/>
          </w:tcPr>
          <w:p>
            <w:r>
              <w:t>SÍ</w:t>
            </w:r>
          </w:p>
        </w:tc>
        <w:tc>
          <w:tcPr>
            <w:tcW w:type="dxa" w:w="1560"/>
          </w:tcPr>
          <w:p>
            <w:r>
              <w:t>Identificador único de la cita</w:t>
            </w:r>
          </w:p>
        </w:tc>
      </w:tr>
      <w:tr>
        <w:tc>
          <w:tcPr>
            <w:tcW w:type="dxa" w:w="1560"/>
          </w:tcPr>
          <w:p>
            <w:r>
              <w:t>paciente_id</w:t>
            </w:r>
          </w:p>
        </w:tc>
        <w:tc>
          <w:tcPr>
            <w:tcW w:type="dxa" w:w="1560"/>
          </w:tcPr>
          <w:p>
            <w:r>
              <w:t>INTEGER</w:t>
            </w:r>
          </w:p>
        </w:tc>
        <w:tc>
          <w:tcPr>
            <w:tcW w:type="dxa" w:w="1560"/>
          </w:tcPr>
          <w:p>
            <w:r>
              <w:t>SÍ</w:t>
            </w:r>
          </w:p>
        </w:tc>
        <w:tc>
          <w:tcPr>
            <w:tcW w:type="dxa" w:w="1560"/>
          </w:tcPr>
          <w:p>
            <w:r/>
          </w:p>
        </w:tc>
        <w:tc>
          <w:tcPr>
            <w:tcW w:type="dxa" w:w="1560"/>
          </w:tcPr>
          <w:p>
            <w:r/>
          </w:p>
        </w:tc>
        <w:tc>
          <w:tcPr>
            <w:tcW w:type="dxa" w:w="1560"/>
          </w:tcPr>
          <w:p>
            <w:r>
              <w:t>FK a usuarios.id - Paciente de la cita</w:t>
            </w:r>
          </w:p>
        </w:tc>
      </w:tr>
      <w:tr>
        <w:tc>
          <w:tcPr>
            <w:tcW w:type="dxa" w:w="1560"/>
          </w:tcPr>
          <w:p>
            <w:r>
              <w:t>doctor_id</w:t>
            </w:r>
          </w:p>
        </w:tc>
        <w:tc>
          <w:tcPr>
            <w:tcW w:type="dxa" w:w="1560"/>
          </w:tcPr>
          <w:p>
            <w:r>
              <w:t>INTEGER</w:t>
            </w:r>
          </w:p>
        </w:tc>
        <w:tc>
          <w:tcPr>
            <w:tcW w:type="dxa" w:w="1560"/>
          </w:tcPr>
          <w:p>
            <w:r>
              <w:t>SÍ</w:t>
            </w:r>
          </w:p>
        </w:tc>
        <w:tc>
          <w:tcPr>
            <w:tcW w:type="dxa" w:w="1560"/>
          </w:tcPr>
          <w:p>
            <w:r/>
          </w:p>
        </w:tc>
        <w:tc>
          <w:tcPr>
            <w:tcW w:type="dxa" w:w="1560"/>
          </w:tcPr>
          <w:p>
            <w:r/>
          </w:p>
        </w:tc>
        <w:tc>
          <w:tcPr>
            <w:tcW w:type="dxa" w:w="1560"/>
          </w:tcPr>
          <w:p>
            <w:r>
              <w:t>FK a usuarios.id - Doctor asignado</w:t>
            </w:r>
          </w:p>
        </w:tc>
      </w:tr>
      <w:tr>
        <w:tc>
          <w:tcPr>
            <w:tcW w:type="dxa" w:w="1560"/>
          </w:tcPr>
          <w:p>
            <w:r>
              <w:t>fecha_hora</w:t>
            </w:r>
          </w:p>
        </w:tc>
        <w:tc>
          <w:tcPr>
            <w:tcW w:type="dxa" w:w="1560"/>
          </w:tcPr>
          <w:p>
            <w:r>
              <w:t>TIMESTAMP</w:t>
            </w:r>
          </w:p>
        </w:tc>
        <w:tc>
          <w:tcPr>
            <w:tcW w:type="dxa" w:w="1560"/>
          </w:tcPr>
          <w:p>
            <w:r>
              <w:t>NO</w:t>
            </w:r>
          </w:p>
        </w:tc>
        <w:tc>
          <w:tcPr>
            <w:tcW w:type="dxa" w:w="1560"/>
          </w:tcPr>
          <w:p>
            <w:r/>
          </w:p>
        </w:tc>
        <w:tc>
          <w:tcPr>
            <w:tcW w:type="dxa" w:w="1560"/>
          </w:tcPr>
          <w:p>
            <w:r/>
          </w:p>
        </w:tc>
        <w:tc>
          <w:tcPr>
            <w:tcW w:type="dxa" w:w="1560"/>
          </w:tcPr>
          <w:p>
            <w:r>
              <w:t>Fecha y hora programada de la cita</w:t>
            </w:r>
          </w:p>
        </w:tc>
      </w:tr>
      <w:tr>
        <w:tc>
          <w:tcPr>
            <w:tcW w:type="dxa" w:w="1560"/>
          </w:tcPr>
          <w:p>
            <w:r>
              <w:t>motivo</w:t>
            </w:r>
          </w:p>
        </w:tc>
        <w:tc>
          <w:tcPr>
            <w:tcW w:type="dxa" w:w="1560"/>
          </w:tcPr>
          <w:p>
            <w:r>
              <w:t>TEXT</w:t>
            </w:r>
          </w:p>
        </w:tc>
        <w:tc>
          <w:tcPr>
            <w:tcW w:type="dxa" w:w="1560"/>
          </w:tcPr>
          <w:p>
            <w:r>
              <w:t>NO</w:t>
            </w:r>
          </w:p>
        </w:tc>
        <w:tc>
          <w:tcPr>
            <w:tcW w:type="dxa" w:w="1560"/>
          </w:tcPr>
          <w:p>
            <w:r/>
          </w:p>
        </w:tc>
        <w:tc>
          <w:tcPr>
            <w:tcW w:type="dxa" w:w="1560"/>
          </w:tcPr>
          <w:p>
            <w:r/>
          </w:p>
        </w:tc>
        <w:tc>
          <w:tcPr>
            <w:tcW w:type="dxa" w:w="1560"/>
          </w:tcPr>
          <w:p>
            <w:r>
              <w:t>Motivo o razón de la consulta</w:t>
            </w:r>
          </w:p>
        </w:tc>
      </w:tr>
      <w:tr>
        <w:tc>
          <w:tcPr>
            <w:tcW w:type="dxa" w:w="1560"/>
          </w:tcPr>
          <w:p>
            <w:r>
              <w:t>estado</w:t>
            </w:r>
          </w:p>
        </w:tc>
        <w:tc>
          <w:tcPr>
            <w:tcW w:type="dxa" w:w="1560"/>
          </w:tcPr>
          <w:p>
            <w:r>
              <w:t>VARCHAR(20)</w:t>
            </w:r>
          </w:p>
        </w:tc>
        <w:tc>
          <w:tcPr>
            <w:tcW w:type="dxa" w:w="1560"/>
          </w:tcPr>
          <w:p>
            <w:r>
              <w:t>SÍ</w:t>
            </w:r>
          </w:p>
        </w:tc>
        <w:tc>
          <w:tcPr>
            <w:tcW w:type="dxa" w:w="1560"/>
          </w:tcPr>
          <w:p>
            <w:r>
              <w:t>'pendiente'</w:t>
            </w:r>
          </w:p>
        </w:tc>
        <w:tc>
          <w:tcPr>
            <w:tcW w:type="dxa" w:w="1560"/>
          </w:tcPr>
          <w:p>
            <w:r/>
          </w:p>
        </w:tc>
        <w:tc>
          <w:tcPr>
            <w:tcW w:type="dxa" w:w="1560"/>
          </w:tcPr>
          <w:p>
            <w:r>
              <w:t>Estado: pendiente, confirmada, en_curso, completada, cancelada</w:t>
            </w:r>
          </w:p>
        </w:tc>
      </w:tr>
      <w:tr>
        <w:tc>
          <w:tcPr>
            <w:tcW w:type="dxa" w:w="1560"/>
          </w:tcPr>
          <w:p>
            <w:r>
              <w:t>notas</w:t>
            </w:r>
          </w:p>
        </w:tc>
        <w:tc>
          <w:tcPr>
            <w:tcW w:type="dxa" w:w="1560"/>
          </w:tcPr>
          <w:p>
            <w:r>
              <w:t>TEXT</w:t>
            </w:r>
          </w:p>
        </w:tc>
        <w:tc>
          <w:tcPr>
            <w:tcW w:type="dxa" w:w="1560"/>
          </w:tcPr>
          <w:p>
            <w:r>
              <w:t>SÍ</w:t>
            </w:r>
          </w:p>
        </w:tc>
        <w:tc>
          <w:tcPr>
            <w:tcW w:type="dxa" w:w="1560"/>
          </w:tcPr>
          <w:p>
            <w:r/>
          </w:p>
        </w:tc>
        <w:tc>
          <w:tcPr>
            <w:tcW w:type="dxa" w:w="1560"/>
          </w:tcPr>
          <w:p>
            <w:r/>
          </w:p>
        </w:tc>
        <w:tc>
          <w:tcPr>
            <w:tcW w:type="dxa" w:w="1560"/>
          </w:tcPr>
          <w:p>
            <w:r>
              <w:t>Observaciones adicionales de la cita</w:t>
            </w:r>
          </w:p>
        </w:tc>
      </w:tr>
      <w:tr>
        <w:tc>
          <w:tcPr>
            <w:tcW w:type="dxa" w:w="1560"/>
          </w:tcPr>
          <w:p>
            <w:r>
              <w:t>duracion_minutos</w:t>
            </w:r>
          </w:p>
        </w:tc>
        <w:tc>
          <w:tcPr>
            <w:tcW w:type="dxa" w:w="1560"/>
          </w:tcPr>
          <w:p>
            <w:r>
              <w:t>INTEGER</w:t>
            </w:r>
          </w:p>
        </w:tc>
        <w:tc>
          <w:tcPr>
            <w:tcW w:type="dxa" w:w="1560"/>
          </w:tcPr>
          <w:p>
            <w:r>
              <w:t>SÍ</w:t>
            </w:r>
          </w:p>
        </w:tc>
        <w:tc>
          <w:tcPr>
            <w:tcW w:type="dxa" w:w="1560"/>
          </w:tcPr>
          <w:p>
            <w:r>
              <w:t>60</w:t>
            </w:r>
          </w:p>
        </w:tc>
        <w:tc>
          <w:tcPr>
            <w:tcW w:type="dxa" w:w="1560"/>
          </w:tcPr>
          <w:p>
            <w:r/>
          </w:p>
        </w:tc>
        <w:tc>
          <w:tcPr>
            <w:tcW w:type="dxa" w:w="1560"/>
          </w:tcPr>
          <w:p>
            <w:r>
              <w:t>Duración estimada en minutos</w:t>
            </w:r>
          </w:p>
        </w:tc>
      </w:tr>
      <w:tr>
        <w:tc>
          <w:tcPr>
            <w:tcW w:type="dxa" w:w="1560"/>
          </w:tcPr>
          <w:p>
            <w:r>
              <w:t>fecha_creacion</w:t>
            </w:r>
          </w:p>
        </w:tc>
        <w:tc>
          <w:tcPr>
            <w:tcW w:type="dxa" w:w="1560"/>
          </w:tcPr>
          <w:p>
            <w:r>
              <w:t>TIMESTAMP</w:t>
            </w:r>
          </w:p>
        </w:tc>
        <w:tc>
          <w:tcPr>
            <w:tcW w:type="dxa" w:w="1560"/>
          </w:tcPr>
          <w:p>
            <w:r>
              <w:t>SÍ</w:t>
            </w:r>
          </w:p>
        </w:tc>
        <w:tc>
          <w:tcPr>
            <w:tcW w:type="dxa" w:w="1560"/>
          </w:tcPr>
          <w:p>
            <w:r>
              <w:t>CURRENT_TIMESTAMP</w:t>
            </w:r>
          </w:p>
        </w:tc>
        <w:tc>
          <w:tcPr>
            <w:tcW w:type="dxa" w:w="1560"/>
          </w:tcPr>
          <w:p>
            <w:r/>
          </w:p>
        </w:tc>
        <w:tc>
          <w:tcPr>
            <w:tcW w:type="dxa" w:w="1560"/>
          </w:tcPr>
          <w:p>
            <w:r>
              <w:t>Timestamp de creación</w:t>
            </w:r>
          </w:p>
        </w:tc>
      </w:tr>
      <w:tr>
        <w:tc>
          <w:tcPr>
            <w:tcW w:type="dxa" w:w="1560"/>
          </w:tcPr>
          <w:p>
            <w:r>
              <w:t>fecha_actualizacion</w:t>
            </w:r>
          </w:p>
        </w:tc>
        <w:tc>
          <w:tcPr>
            <w:tcW w:type="dxa" w:w="1560"/>
          </w:tcPr>
          <w:p>
            <w:r>
              <w:t>TIMESTAMP</w:t>
            </w:r>
          </w:p>
        </w:tc>
        <w:tc>
          <w:tcPr>
            <w:tcW w:type="dxa" w:w="1560"/>
          </w:tcPr>
          <w:p>
            <w:r>
              <w:t>SÍ</w:t>
            </w:r>
          </w:p>
        </w:tc>
        <w:tc>
          <w:tcPr>
            <w:tcW w:type="dxa" w:w="1560"/>
          </w:tcPr>
          <w:p>
            <w:r>
              <w:t>CURRENT_TIMESTAMP</w:t>
            </w:r>
          </w:p>
        </w:tc>
        <w:tc>
          <w:tcPr>
            <w:tcW w:type="dxa" w:w="1560"/>
          </w:tcPr>
          <w:p>
            <w:r/>
          </w:p>
        </w:tc>
        <w:tc>
          <w:tcPr>
            <w:tcW w:type="dxa" w:w="1560"/>
          </w:tcPr>
          <w:p>
            <w:r>
              <w:t>Timestamp de actualización</w:t>
            </w:r>
          </w:p>
        </w:tc>
      </w:tr>
      <w:tr>
        <w:tc>
          <w:tcPr>
            <w:tcW w:type="dxa" w:w="1560"/>
          </w:tcPr>
          <w:p>
            <w:r>
              <w:t>tarifa_consulta</w:t>
            </w:r>
          </w:p>
        </w:tc>
        <w:tc>
          <w:tcPr>
            <w:tcW w:type="dxa" w:w="1560"/>
          </w:tcPr>
          <w:p>
            <w:r>
              <w:t>REAL</w:t>
            </w:r>
          </w:p>
        </w:tc>
        <w:tc>
          <w:tcPr>
            <w:tcW w:type="dxa" w:w="1560"/>
          </w:tcPr>
          <w:p>
            <w:r>
              <w:t>SÍ</w:t>
            </w:r>
          </w:p>
        </w:tc>
        <w:tc>
          <w:tcPr>
            <w:tcW w:type="dxa" w:w="1560"/>
          </w:tcPr>
          <w:p>
            <w:r>
              <w:t>1000.0</w:t>
            </w:r>
          </w:p>
        </w:tc>
        <w:tc>
          <w:tcPr>
            <w:tcW w:type="dxa" w:w="1560"/>
          </w:tcPr>
          <w:p>
            <w:r/>
          </w:p>
        </w:tc>
        <w:tc>
          <w:tcPr>
            <w:tcW w:type="dxa" w:w="1560"/>
          </w:tcPr>
          <w:p>
            <w:r>
              <w:t>Tarifa aplicada a esta cita</w:t>
            </w:r>
          </w:p>
        </w:tc>
      </w:tr>
      <w:tr>
        <w:tc>
          <w:tcPr>
            <w:tcW w:type="dxa" w:w="1560"/>
          </w:tcPr>
          <w:p>
            <w:r>
              <w:t>seguro_aplicable</w:t>
            </w:r>
          </w:p>
        </w:tc>
        <w:tc>
          <w:tcPr>
            <w:tcW w:type="dxa" w:w="1560"/>
          </w:tcPr>
          <w:p>
            <w:r>
              <w:t>BOOLEAN</w:t>
            </w:r>
          </w:p>
        </w:tc>
        <w:tc>
          <w:tcPr>
            <w:tcW w:type="dxa" w:w="1560"/>
          </w:tcPr>
          <w:p>
            <w:r>
              <w:t>SÍ</w:t>
            </w:r>
          </w:p>
        </w:tc>
        <w:tc>
          <w:tcPr>
            <w:tcW w:type="dxa" w:w="1560"/>
          </w:tcPr>
          <w:p>
            <w:r>
              <w:t>0</w:t>
            </w:r>
          </w:p>
        </w:tc>
        <w:tc>
          <w:tcPr>
            <w:tcW w:type="dxa" w:w="1560"/>
          </w:tcPr>
          <w:p>
            <w:r/>
          </w:p>
        </w:tc>
        <w:tc>
          <w:tcPr>
            <w:tcW w:type="dxa" w:w="1560"/>
          </w:tcPr>
          <w:p>
            <w:r>
              <w:t>Indica si aplica descuento de seguro</w:t>
            </w:r>
          </w:p>
        </w:tc>
      </w:tr>
    </w:tbl>
    <w:p/>
    <w:p>
      <w:pPr>
        <w:pStyle w:val="Heading4"/>
      </w:pPr>
      <w:r>
        <w:t>Claves Foráneas - citas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t>Columna Local</w:t>
            </w:r>
          </w:p>
        </w:tc>
        <w:tc>
          <w:tcPr>
            <w:tcW w:type="dxa" w:w="2340"/>
          </w:tcPr>
          <w:p>
            <w:r>
              <w:t>Tabla Referenciada</w:t>
            </w:r>
          </w:p>
        </w:tc>
        <w:tc>
          <w:tcPr>
            <w:tcW w:type="dxa" w:w="2340"/>
          </w:tcPr>
          <w:p>
            <w:r>
              <w:t>Columna Referenciada</w:t>
            </w:r>
          </w:p>
        </w:tc>
        <w:tc>
          <w:tcPr>
            <w:tcW w:type="dxa" w:w="2340"/>
          </w:tcPr>
          <w:p>
            <w:r>
              <w:t>Acción</w:t>
            </w:r>
          </w:p>
        </w:tc>
      </w:tr>
      <w:tr>
        <w:tc>
          <w:tcPr>
            <w:tcW w:type="dxa" w:w="2340"/>
          </w:tcPr>
          <w:p/>
        </w:tc>
        <w:tc>
          <w:tcPr>
            <w:tcW w:type="dxa" w:w="2340"/>
          </w:tcPr>
          <w:p/>
        </w:tc>
        <w:tc>
          <w:tcPr>
            <w:tcW w:type="dxa" w:w="2340"/>
          </w:tcPr>
          <w:p/>
        </w:tc>
        <w:tc>
          <w:tcPr>
            <w:tcW w:type="dxa" w:w="2340"/>
          </w:tcPr>
          <w:p/>
        </w:tc>
      </w:tr>
      <w:tr>
        <w:tc>
          <w:tcPr>
            <w:tcW w:type="dxa" w:w="2340"/>
          </w:tcPr>
          <w:p/>
        </w:tc>
        <w:tc>
          <w:tcPr>
            <w:tcW w:type="dxa" w:w="2340"/>
          </w:tcPr>
          <w:p/>
        </w:tc>
        <w:tc>
          <w:tcPr>
            <w:tcW w:type="dxa" w:w="2340"/>
          </w:tcPr>
          <w:p/>
        </w:tc>
        <w:tc>
          <w:tcPr>
            <w:tcW w:type="dxa" w:w="2340"/>
          </w:tcPr>
          <w:p/>
        </w:tc>
      </w:tr>
      <w:tr>
        <w:tc>
          <w:tcPr>
            <w:tcW w:type="dxa" w:w="2340"/>
          </w:tcPr>
          <w:p>
            <w:r>
              <w:t>doctor_id</w:t>
            </w:r>
          </w:p>
        </w:tc>
        <w:tc>
          <w:tcPr>
            <w:tcW w:type="dxa" w:w="2340"/>
          </w:tcPr>
          <w:p>
            <w:r>
              <w:t>usuarios</w:t>
            </w:r>
          </w:p>
        </w:tc>
        <w:tc>
          <w:tcPr>
            <w:tcW w:type="dxa" w:w="2340"/>
          </w:tcPr>
          <w:p>
            <w:r>
              <w:t>id</w:t>
            </w:r>
          </w:p>
        </w:tc>
        <w:tc>
          <w:tcPr>
            <w:tcW w:type="dxa" w:w="2340"/>
          </w:tcPr>
          <w:p>
            <w:r>
              <w:t>ON UPDATE NO ACTION, ON DELETE CASCADE</w:t>
            </w:r>
          </w:p>
        </w:tc>
      </w:tr>
      <w:tr>
        <w:tc>
          <w:tcPr>
            <w:tcW w:type="dxa" w:w="2340"/>
          </w:tcPr>
          <w:p>
            <w:r>
              <w:t>paciente_id</w:t>
            </w:r>
          </w:p>
        </w:tc>
        <w:tc>
          <w:tcPr>
            <w:tcW w:type="dxa" w:w="2340"/>
          </w:tcPr>
          <w:p>
            <w:r>
              <w:t>usuarios</w:t>
            </w:r>
          </w:p>
        </w:tc>
        <w:tc>
          <w:tcPr>
            <w:tcW w:type="dxa" w:w="2340"/>
          </w:tcPr>
          <w:p>
            <w:r>
              <w:t>id</w:t>
            </w:r>
          </w:p>
        </w:tc>
        <w:tc>
          <w:tcPr>
            <w:tcW w:type="dxa" w:w="2340"/>
          </w:tcPr>
          <w:p>
            <w:r>
              <w:t>ON UPDATE NO ACTION, ON DELETE CASCADE</w:t>
            </w:r>
          </w:p>
        </w:tc>
      </w:tr>
    </w:tbl>
    <w:p/>
    <w:p>
      <w:pPr>
        <w:pStyle w:val="Heading4"/>
      </w:pPr>
      <w:r>
        <w:t>Definición SQL - citas</w:t>
      </w:r>
    </w:p>
    <w:p>
      <w:pPr>
        <w:shd w:fill="F0F0F0"/>
      </w:pPr>
      <w:r>
        <w:rPr>
          <w:rFonts w:ascii="Consolas" w:hAnsi="Consolas"/>
          <w:sz w:val="18"/>
        </w:rPr>
        <w:t>CREATE TABLE citas (</w:t>
        <w:br/>
        <w:t>id INTEGER PRIMARY KEY AUTOINCREMENT,</w:t>
        <w:br/>
        <w:t xml:space="preserve">                    paciente_id INTEGER NOT NULL,</w:t>
        <w:br/>
        <w:t xml:space="preserve">                    doctor_id INTEGER NOT NULL,</w:t>
        <w:br/>
        <w:t xml:space="preserve">                    fecha_hora TIMESTAMP,</w:t>
        <w:br/>
        <w:t xml:space="preserve">                    motivo TEXT,</w:t>
        <w:br/>
        <w:t xml:space="preserve">                    estado VARCHAR(20) DEFAULT 'programada',</w:t>
        <w:br/>
        <w:t xml:space="preserve">                    notas TEXT,</w:t>
        <w:br/>
        <w:t xml:space="preserve">                    duracion_minutos INTEGER DEFAULT 30,</w:t>
        <w:br/>
        <w:t xml:space="preserve">                    fecha_creacion TIMESTAMP DEFAULT CURRENT_TIMESTAMP,</w:t>
        <w:br/>
        <w:t xml:space="preserve">                    fecha_actualizacion TIMESTAMP DEFAULT CURRENT_TIMESTAMP,</w:t>
        <w:br/>
        <w:t xml:space="preserve">                    tarifa_consulta REAL,</w:t>
        <w:br/>
        <w:t xml:space="preserve">                    seguro_aplicable BOOLEAN DEFAULT 0,</w:t>
        <w:br/>
        <w:t xml:space="preserve">                    FOREIGN KEY (paciente_id) REFERENCES usuarios(id),</w:t>
        <w:br/>
        <w:t xml:space="preserve">                    FOREIGN KEY (doctor_id) REFERENCES usuarios(id)</w:t>
        <w:br/>
        <w:t>);</w:t>
      </w:r>
    </w:p>
    <w:p>
      <w:r>
        <w:br w:type="page"/>
      </w:r>
    </w:p>
    <w:p>
      <w:pPr>
        <w:pStyle w:val="Heading2"/>
      </w:pPr>
      <w:r>
        <w:t>🗃️ TABLA: HISTORIAL_MEDICO</w:t>
      </w:r>
    </w:p>
    <w:tbl>
      <w:tblPr>
        <w:tblStyle w:val="TableGrid"/>
        <w:tblW w:type="auto" w:w="0"/>
        <w:tblLook w:firstColumn="1" w:firstRow="1" w:lastColumn="0" w:lastRow="0" w:noHBand="0" w:noVBand="1" w:val="04A0"/>
      </w:tblPr>
      <w:tblGrid>
        <w:gridCol w:w="4680"/>
        <w:gridCol w:w="4680"/>
      </w:tblGrid>
      <w:tr>
        <w:tc>
          <w:tcPr>
            <w:tcW w:type="dxa" w:w="4680"/>
          </w:tcPr>
          <w:p>
            <w:r>
              <w:t>Nombre de la tabla</w:t>
            </w:r>
          </w:p>
        </w:tc>
        <w:tc>
          <w:tcPr>
            <w:tcW w:type="dxa" w:w="4680"/>
          </w:tcPr>
          <w:p>
            <w:r>
              <w:t>historial_medico</w:t>
            </w:r>
          </w:p>
        </w:tc>
      </w:tr>
      <w:tr>
        <w:tc>
          <w:tcPr>
            <w:tcW w:type="dxa" w:w="4680"/>
          </w:tcPr>
          <w:p>
            <w:r>
              <w:t>Número de columnas</w:t>
            </w:r>
          </w:p>
        </w:tc>
        <w:tc>
          <w:tcPr>
            <w:tcW w:type="dxa" w:w="4680"/>
          </w:tcPr>
          <w:p>
            <w:r>
              <w:t>15</w:t>
            </w:r>
          </w:p>
        </w:tc>
      </w:tr>
      <w:tr>
        <w:tc>
          <w:tcPr>
            <w:tcW w:type="dxa" w:w="4680"/>
          </w:tcPr>
          <w:p>
            <w:r>
              <w:t>Número de registros</w:t>
            </w:r>
          </w:p>
        </w:tc>
        <w:tc>
          <w:tcPr>
            <w:tcW w:type="dxa" w:w="4680"/>
          </w:tcPr>
          <w:p>
            <w:r>
              <w:t>36</w:t>
            </w:r>
          </w:p>
        </w:tc>
      </w:tr>
      <w:tr>
        <w:tc>
          <w:tcPr>
            <w:tcW w:type="dxa" w:w="4680"/>
          </w:tcPr>
          <w:p>
            <w:r>
              <w:t>Claves foráneas</w:t>
            </w:r>
          </w:p>
        </w:tc>
        <w:tc>
          <w:tcPr>
            <w:tcW w:type="dxa" w:w="4680"/>
          </w:tcPr>
          <w:p>
            <w:r>
              <w:t>2</w:t>
            </w:r>
          </w:p>
        </w:tc>
      </w:tr>
    </w:tbl>
    <w:p/>
    <w:p>
      <w:r>
        <w:t>PROPÓSITO: Versión mejorada de los historiales médicos que almacena consultas, diagnósticos, tratamientos y medicamentos de cada paciente.</w:t>
      </w:r>
    </w:p>
    <w:p/>
    <w:p>
      <w:pPr>
        <w:pStyle w:val="Heading3"/>
      </w:pPr>
      <w:r>
        <w:t>Estructura de Columnas - historial_medico</w:t>
      </w:r>
    </w:p>
    <w:tbl>
      <w:tblPr>
        <w:tblStyle w:val="TableGrid"/>
        <w:tblW w:type="auto" w:w="0"/>
        <w:tblLook w:firstColumn="1" w:firstRow="1" w:lastColumn="0" w:lastRow="0" w:noHBand="0" w:noVBand="1" w:val="04A0"/>
      </w:tblPr>
      <w:tblGrid>
        <w:gridCol w:w="1560"/>
        <w:gridCol w:w="1560"/>
        <w:gridCol w:w="1560"/>
        <w:gridCol w:w="1560"/>
        <w:gridCol w:w="1560"/>
        <w:gridCol w:w="1560"/>
      </w:tblGrid>
      <w:tr>
        <w:tc>
          <w:tcPr>
            <w:tcW w:type="dxa" w:w="1560"/>
          </w:tcPr>
          <w:p>
            <w:r>
              <w:t>Columna</w:t>
            </w:r>
          </w:p>
        </w:tc>
        <w:tc>
          <w:tcPr>
            <w:tcW w:type="dxa" w:w="1560"/>
          </w:tcPr>
          <w:p>
            <w:r>
              <w:t>Tipo</w:t>
            </w:r>
          </w:p>
        </w:tc>
        <w:tc>
          <w:tcPr>
            <w:tcW w:type="dxa" w:w="1560"/>
          </w:tcPr>
          <w:p>
            <w:r>
              <w:t>Nulo</w:t>
            </w:r>
          </w:p>
        </w:tc>
        <w:tc>
          <w:tcPr>
            <w:tcW w:type="dxa" w:w="1560"/>
          </w:tcPr>
          <w:p>
            <w:r>
              <w:t>Defecto</w:t>
            </w:r>
          </w:p>
        </w:tc>
        <w:tc>
          <w:tcPr>
            <w:tcW w:type="dxa" w:w="1560"/>
          </w:tcPr>
          <w:p>
            <w:r>
              <w:t>PK</w:t>
            </w:r>
          </w:p>
        </w:tc>
        <w:tc>
          <w:tcPr>
            <w:tcW w:type="dxa" w:w="1560"/>
          </w:tcPr>
          <w:p>
            <w:r>
              <w:t>Descripción</w:t>
            </w: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r>
              <w:t>id</w:t>
            </w:r>
          </w:p>
        </w:tc>
        <w:tc>
          <w:tcPr>
            <w:tcW w:type="dxa" w:w="1560"/>
          </w:tcPr>
          <w:p>
            <w:r>
              <w:t>INTEGER</w:t>
            </w:r>
          </w:p>
        </w:tc>
        <w:tc>
          <w:tcPr>
            <w:tcW w:type="dxa" w:w="1560"/>
          </w:tcPr>
          <w:p>
            <w:r>
              <w:t>SÍ</w:t>
            </w:r>
          </w:p>
        </w:tc>
        <w:tc>
          <w:tcPr>
            <w:tcW w:type="dxa" w:w="1560"/>
          </w:tcPr>
          <w:p>
            <w:r/>
          </w:p>
        </w:tc>
        <w:tc>
          <w:tcPr>
            <w:tcW w:type="dxa" w:w="1560"/>
          </w:tcPr>
          <w:p>
            <w:r>
              <w:t>SÍ</w:t>
            </w:r>
          </w:p>
        </w:tc>
        <w:tc>
          <w:tcPr>
            <w:tcW w:type="dxa" w:w="1560"/>
          </w:tcPr>
          <w:p>
            <w:r>
              <w:t>Identificador único del historial</w:t>
            </w:r>
          </w:p>
        </w:tc>
      </w:tr>
      <w:tr>
        <w:tc>
          <w:tcPr>
            <w:tcW w:type="dxa" w:w="1560"/>
          </w:tcPr>
          <w:p>
            <w:r>
              <w:t>paciente_id</w:t>
            </w:r>
          </w:p>
        </w:tc>
        <w:tc>
          <w:tcPr>
            <w:tcW w:type="dxa" w:w="1560"/>
          </w:tcPr>
          <w:p>
            <w:r>
              <w:t>INTEGER</w:t>
            </w:r>
          </w:p>
        </w:tc>
        <w:tc>
          <w:tcPr>
            <w:tcW w:type="dxa" w:w="1560"/>
          </w:tcPr>
          <w:p>
            <w:r>
              <w:t>NO</w:t>
            </w:r>
          </w:p>
        </w:tc>
        <w:tc>
          <w:tcPr>
            <w:tcW w:type="dxa" w:w="1560"/>
          </w:tcPr>
          <w:p>
            <w:r/>
          </w:p>
        </w:tc>
        <w:tc>
          <w:tcPr>
            <w:tcW w:type="dxa" w:w="1560"/>
          </w:tcPr>
          <w:p>
            <w:r/>
          </w:p>
        </w:tc>
        <w:tc>
          <w:tcPr>
            <w:tcW w:type="dxa" w:w="1560"/>
          </w:tcPr>
          <w:p>
            <w:r>
              <w:t>FK a usuarios.id - Paciente del historial</w:t>
            </w:r>
          </w:p>
        </w:tc>
      </w:tr>
      <w:tr>
        <w:tc>
          <w:tcPr>
            <w:tcW w:type="dxa" w:w="1560"/>
          </w:tcPr>
          <w:p>
            <w:r>
              <w:t>doctor_id</w:t>
            </w:r>
          </w:p>
        </w:tc>
        <w:tc>
          <w:tcPr>
            <w:tcW w:type="dxa" w:w="1560"/>
          </w:tcPr>
          <w:p>
            <w:r>
              <w:t>INTEGER</w:t>
            </w:r>
          </w:p>
        </w:tc>
        <w:tc>
          <w:tcPr>
            <w:tcW w:type="dxa" w:w="1560"/>
          </w:tcPr>
          <w:p>
            <w:r>
              <w:t>NO</w:t>
            </w:r>
          </w:p>
        </w:tc>
        <w:tc>
          <w:tcPr>
            <w:tcW w:type="dxa" w:w="1560"/>
          </w:tcPr>
          <w:p>
            <w:r/>
          </w:p>
        </w:tc>
        <w:tc>
          <w:tcPr>
            <w:tcW w:type="dxa" w:w="1560"/>
          </w:tcPr>
          <w:p>
            <w:r/>
          </w:p>
        </w:tc>
        <w:tc>
          <w:tcPr>
            <w:tcW w:type="dxa" w:w="1560"/>
          </w:tcPr>
          <w:p>
            <w:r>
              <w:t>FK a usuarios.id - Doctor que atendió</w:t>
            </w:r>
          </w:p>
        </w:tc>
      </w:tr>
      <w:tr>
        <w:tc>
          <w:tcPr>
            <w:tcW w:type="dxa" w:w="1560"/>
          </w:tcPr>
          <w:p>
            <w:r>
              <w:t>fecha_consulta</w:t>
            </w:r>
          </w:p>
        </w:tc>
        <w:tc>
          <w:tcPr>
            <w:tcW w:type="dxa" w:w="1560"/>
          </w:tcPr>
          <w:p>
            <w:r>
              <w:t>DATE</w:t>
            </w:r>
          </w:p>
        </w:tc>
        <w:tc>
          <w:tcPr>
            <w:tcW w:type="dxa" w:w="1560"/>
          </w:tcPr>
          <w:p>
            <w:r>
              <w:t>NO</w:t>
            </w:r>
          </w:p>
        </w:tc>
        <w:tc>
          <w:tcPr>
            <w:tcW w:type="dxa" w:w="1560"/>
          </w:tcPr>
          <w:p>
            <w:r/>
          </w:p>
        </w:tc>
        <w:tc>
          <w:tcPr>
            <w:tcW w:type="dxa" w:w="1560"/>
          </w:tcPr>
          <w:p>
            <w:r/>
          </w:p>
        </w:tc>
        <w:tc>
          <w:tcPr>
            <w:tcW w:type="dxa" w:w="1560"/>
          </w:tcPr>
          <w:p>
            <w:r>
              <w:t>Fecha de la consulta médica</w:t>
            </w:r>
          </w:p>
        </w:tc>
      </w:tr>
      <w:tr>
        <w:tc>
          <w:tcPr>
            <w:tcW w:type="dxa" w:w="1560"/>
          </w:tcPr>
          <w:p>
            <w:r>
              <w:t>tipo_consulta</w:t>
            </w:r>
          </w:p>
        </w:tc>
        <w:tc>
          <w:tcPr>
            <w:tcW w:type="dxa" w:w="1560"/>
          </w:tcPr>
          <w:p>
            <w:r>
              <w:t>TEXT</w:t>
            </w:r>
          </w:p>
        </w:tc>
        <w:tc>
          <w:tcPr>
            <w:tcW w:type="dxa" w:w="1560"/>
          </w:tcPr>
          <w:p>
            <w:r>
              <w:t>SÍ</w:t>
            </w:r>
          </w:p>
        </w:tc>
        <w:tc>
          <w:tcPr>
            <w:tcW w:type="dxa" w:w="1560"/>
          </w:tcPr>
          <w:p>
            <w:r>
              <w:t>'Consulta General'</w:t>
            </w:r>
          </w:p>
        </w:tc>
        <w:tc>
          <w:tcPr>
            <w:tcW w:type="dxa" w:w="1560"/>
          </w:tcPr>
          <w:p>
            <w:r/>
          </w:p>
        </w:tc>
        <w:tc>
          <w:tcPr>
            <w:tcW w:type="dxa" w:w="1560"/>
          </w:tcPr>
          <w:p>
            <w:r>
              <w:t>Tipo de consulta realizada</w:t>
            </w:r>
          </w:p>
        </w:tc>
      </w:tr>
      <w:tr>
        <w:tc>
          <w:tcPr>
            <w:tcW w:type="dxa" w:w="1560"/>
          </w:tcPr>
          <w:p>
            <w:r>
              <w:t>motivo_consulta</w:t>
            </w:r>
          </w:p>
        </w:tc>
        <w:tc>
          <w:tcPr>
            <w:tcW w:type="dxa" w:w="1560"/>
          </w:tcPr>
          <w:p>
            <w:r>
              <w:t>TEXT</w:t>
            </w:r>
          </w:p>
        </w:tc>
        <w:tc>
          <w:tcPr>
            <w:tcW w:type="dxa" w:w="1560"/>
          </w:tcPr>
          <w:p>
            <w:r>
              <w:t>SÍ</w:t>
            </w:r>
          </w:p>
        </w:tc>
        <w:tc>
          <w:tcPr>
            <w:tcW w:type="dxa" w:w="1560"/>
          </w:tcPr>
          <w:p>
            <w:r/>
          </w:p>
        </w:tc>
        <w:tc>
          <w:tcPr>
            <w:tcW w:type="dxa" w:w="1560"/>
          </w:tcPr>
          <w:p>
            <w:r/>
          </w:p>
        </w:tc>
        <w:tc>
          <w:tcPr>
            <w:tcW w:type="dxa" w:w="1560"/>
          </w:tcPr>
          <w:p>
            <w:r>
              <w:t>Motivo principal de la consulta</w:t>
            </w:r>
          </w:p>
        </w:tc>
      </w:tr>
      <w:tr>
        <w:tc>
          <w:tcPr>
            <w:tcW w:type="dxa" w:w="1560"/>
          </w:tcPr>
          <w:p>
            <w:r>
              <w:t>sintomas</w:t>
            </w:r>
          </w:p>
        </w:tc>
        <w:tc>
          <w:tcPr>
            <w:tcW w:type="dxa" w:w="1560"/>
          </w:tcPr>
          <w:p>
            <w:r>
              <w:t>TEXT</w:t>
            </w:r>
          </w:p>
        </w:tc>
        <w:tc>
          <w:tcPr>
            <w:tcW w:type="dxa" w:w="1560"/>
          </w:tcPr>
          <w:p>
            <w:r>
              <w:t>SÍ</w:t>
            </w:r>
          </w:p>
        </w:tc>
        <w:tc>
          <w:tcPr>
            <w:tcW w:type="dxa" w:w="1560"/>
          </w:tcPr>
          <w:p>
            <w:r/>
          </w:p>
        </w:tc>
        <w:tc>
          <w:tcPr>
            <w:tcW w:type="dxa" w:w="1560"/>
          </w:tcPr>
          <w:p>
            <w:r/>
          </w:p>
        </w:tc>
        <w:tc>
          <w:tcPr>
            <w:tcW w:type="dxa" w:w="1560"/>
          </w:tcPr>
          <w:p>
            <w:r>
              <w:t>Síntomas presentados por el paciente</w:t>
            </w:r>
          </w:p>
        </w:tc>
      </w:tr>
      <w:tr>
        <w:tc>
          <w:tcPr>
            <w:tcW w:type="dxa" w:w="1560"/>
          </w:tcPr>
          <w:p>
            <w:r>
              <w:t>diagnostico</w:t>
            </w:r>
          </w:p>
        </w:tc>
        <w:tc>
          <w:tcPr>
            <w:tcW w:type="dxa" w:w="1560"/>
          </w:tcPr>
          <w:p>
            <w:r>
              <w:t>TEXT</w:t>
            </w:r>
          </w:p>
        </w:tc>
        <w:tc>
          <w:tcPr>
            <w:tcW w:type="dxa" w:w="1560"/>
          </w:tcPr>
          <w:p>
            <w:r>
              <w:t>SÍ</w:t>
            </w:r>
          </w:p>
        </w:tc>
        <w:tc>
          <w:tcPr>
            <w:tcW w:type="dxa" w:w="1560"/>
          </w:tcPr>
          <w:p>
            <w:r/>
          </w:p>
        </w:tc>
        <w:tc>
          <w:tcPr>
            <w:tcW w:type="dxa" w:w="1560"/>
          </w:tcPr>
          <w:p>
            <w:r/>
          </w:p>
        </w:tc>
        <w:tc>
          <w:tcPr>
            <w:tcW w:type="dxa" w:w="1560"/>
          </w:tcPr>
          <w:p>
            <w:r>
              <w:t>Diagnóstico médico establecido</w:t>
            </w:r>
          </w:p>
        </w:tc>
      </w:tr>
      <w:tr>
        <w:tc>
          <w:tcPr>
            <w:tcW w:type="dxa" w:w="1560"/>
          </w:tcPr>
          <w:p>
            <w:r>
              <w:t>tratamiento</w:t>
            </w:r>
          </w:p>
        </w:tc>
        <w:tc>
          <w:tcPr>
            <w:tcW w:type="dxa" w:w="1560"/>
          </w:tcPr>
          <w:p>
            <w:r>
              <w:t>TEXT</w:t>
            </w:r>
          </w:p>
        </w:tc>
        <w:tc>
          <w:tcPr>
            <w:tcW w:type="dxa" w:w="1560"/>
          </w:tcPr>
          <w:p>
            <w:r>
              <w:t>SÍ</w:t>
            </w:r>
          </w:p>
        </w:tc>
        <w:tc>
          <w:tcPr>
            <w:tcW w:type="dxa" w:w="1560"/>
          </w:tcPr>
          <w:p>
            <w:r/>
          </w:p>
        </w:tc>
        <w:tc>
          <w:tcPr>
            <w:tcW w:type="dxa" w:w="1560"/>
          </w:tcPr>
          <w:p>
            <w:r/>
          </w:p>
        </w:tc>
        <w:tc>
          <w:tcPr>
            <w:tcW w:type="dxa" w:w="1560"/>
          </w:tcPr>
          <w:p>
            <w:r>
              <w:t>Tratamiento prescrito</w:t>
            </w:r>
          </w:p>
        </w:tc>
      </w:tr>
      <w:tr>
        <w:tc>
          <w:tcPr>
            <w:tcW w:type="dxa" w:w="1560"/>
          </w:tcPr>
          <w:p>
            <w:r>
              <w:t>medicamentos</w:t>
            </w:r>
          </w:p>
        </w:tc>
        <w:tc>
          <w:tcPr>
            <w:tcW w:type="dxa" w:w="1560"/>
          </w:tcPr>
          <w:p>
            <w:r>
              <w:t>TEXT</w:t>
            </w:r>
          </w:p>
        </w:tc>
        <w:tc>
          <w:tcPr>
            <w:tcW w:type="dxa" w:w="1560"/>
          </w:tcPr>
          <w:p>
            <w:r>
              <w:t>SÍ</w:t>
            </w:r>
          </w:p>
        </w:tc>
        <w:tc>
          <w:tcPr>
            <w:tcW w:type="dxa" w:w="1560"/>
          </w:tcPr>
          <w:p>
            <w:r/>
          </w:p>
        </w:tc>
        <w:tc>
          <w:tcPr>
            <w:tcW w:type="dxa" w:w="1560"/>
          </w:tcPr>
          <w:p>
            <w:r/>
          </w:p>
        </w:tc>
        <w:tc>
          <w:tcPr>
            <w:tcW w:type="dxa" w:w="1560"/>
          </w:tcPr>
          <w:p>
            <w:r>
              <w:t>Medicamentos recetados</w:t>
            </w:r>
          </w:p>
        </w:tc>
      </w:tr>
      <w:tr>
        <w:tc>
          <w:tcPr>
            <w:tcW w:type="dxa" w:w="1560"/>
          </w:tcPr>
          <w:p>
            <w:r>
              <w:t>observaciones</w:t>
            </w:r>
          </w:p>
        </w:tc>
        <w:tc>
          <w:tcPr>
            <w:tcW w:type="dxa" w:w="1560"/>
          </w:tcPr>
          <w:p>
            <w:r>
              <w:t>TEXT</w:t>
            </w:r>
          </w:p>
        </w:tc>
        <w:tc>
          <w:tcPr>
            <w:tcW w:type="dxa" w:w="1560"/>
          </w:tcPr>
          <w:p>
            <w:r>
              <w:t>SÍ</w:t>
            </w:r>
          </w:p>
        </w:tc>
        <w:tc>
          <w:tcPr>
            <w:tcW w:type="dxa" w:w="1560"/>
          </w:tcPr>
          <w:p>
            <w:r/>
          </w:p>
        </w:tc>
        <w:tc>
          <w:tcPr>
            <w:tcW w:type="dxa" w:w="1560"/>
          </w:tcPr>
          <w:p>
            <w:r/>
          </w:p>
        </w:tc>
        <w:tc>
          <w:tcPr>
            <w:tcW w:type="dxa" w:w="1560"/>
          </w:tcPr>
          <w:p>
            <w:r>
              <w:t>Observaciones adicionales</w:t>
            </w:r>
          </w:p>
        </w:tc>
      </w:tr>
      <w:tr>
        <w:tc>
          <w:tcPr>
            <w:tcW w:type="dxa" w:w="1560"/>
          </w:tcPr>
          <w:p>
            <w:r>
              <w:t>proxima_cita</w:t>
            </w:r>
          </w:p>
        </w:tc>
        <w:tc>
          <w:tcPr>
            <w:tcW w:type="dxa" w:w="1560"/>
          </w:tcPr>
          <w:p>
            <w:r>
              <w:t>DATE</w:t>
            </w:r>
          </w:p>
        </w:tc>
        <w:tc>
          <w:tcPr>
            <w:tcW w:type="dxa" w:w="1560"/>
          </w:tcPr>
          <w:p>
            <w:r>
              <w:t>SÍ</w:t>
            </w:r>
          </w:p>
        </w:tc>
        <w:tc>
          <w:tcPr>
            <w:tcW w:type="dxa" w:w="1560"/>
          </w:tcPr>
          <w:p>
            <w:r/>
          </w:p>
        </w:tc>
        <w:tc>
          <w:tcPr>
            <w:tcW w:type="dxa" w:w="1560"/>
          </w:tcPr>
          <w:p>
            <w:r/>
          </w:p>
        </w:tc>
        <w:tc>
          <w:tcPr>
            <w:tcW w:type="dxa" w:w="1560"/>
          </w:tcPr>
          <w:p>
            <w:r>
              <w:t>Fecha sugerida para próxima cita</w:t>
            </w:r>
          </w:p>
        </w:tc>
      </w:tr>
      <w:tr>
        <w:tc>
          <w:tcPr>
            <w:tcW w:type="dxa" w:w="1560"/>
          </w:tcPr>
          <w:p>
            <w:r>
              <w:t>estado</w:t>
            </w:r>
          </w:p>
        </w:tc>
        <w:tc>
          <w:tcPr>
            <w:tcW w:type="dxa" w:w="1560"/>
          </w:tcPr>
          <w:p>
            <w:r>
              <w:t>TEXT</w:t>
            </w:r>
          </w:p>
        </w:tc>
        <w:tc>
          <w:tcPr>
            <w:tcW w:type="dxa" w:w="1560"/>
          </w:tcPr>
          <w:p>
            <w:r>
              <w:t>SÍ</w:t>
            </w:r>
          </w:p>
        </w:tc>
        <w:tc>
          <w:tcPr>
            <w:tcW w:type="dxa" w:w="1560"/>
          </w:tcPr>
          <w:p>
            <w:r>
              <w:t>'Completada'</w:t>
            </w:r>
          </w:p>
        </w:tc>
        <w:tc>
          <w:tcPr>
            <w:tcW w:type="dxa" w:w="1560"/>
          </w:tcPr>
          <w:p>
            <w:r/>
          </w:p>
        </w:tc>
        <w:tc>
          <w:tcPr>
            <w:tcW w:type="dxa" w:w="1560"/>
          </w:tcPr>
          <w:p>
            <w:r>
              <w:t>Estado del historial</w:t>
            </w:r>
          </w:p>
        </w:tc>
      </w:tr>
      <w:tr>
        <w:tc>
          <w:tcPr>
            <w:tcW w:type="dxa" w:w="1560"/>
          </w:tcPr>
          <w:p>
            <w:r>
              <w:t>fecha_creacion</w:t>
            </w:r>
          </w:p>
        </w:tc>
        <w:tc>
          <w:tcPr>
            <w:tcW w:type="dxa" w:w="1560"/>
          </w:tcPr>
          <w:p>
            <w:r>
              <w:t>TIMESTAMP</w:t>
            </w:r>
          </w:p>
        </w:tc>
        <w:tc>
          <w:tcPr>
            <w:tcW w:type="dxa" w:w="1560"/>
          </w:tcPr>
          <w:p>
            <w:r>
              <w:t>SÍ</w:t>
            </w:r>
          </w:p>
        </w:tc>
        <w:tc>
          <w:tcPr>
            <w:tcW w:type="dxa" w:w="1560"/>
          </w:tcPr>
          <w:p>
            <w:r>
              <w:t>CURRENT_TIMESTAMP</w:t>
            </w:r>
          </w:p>
        </w:tc>
        <w:tc>
          <w:tcPr>
            <w:tcW w:type="dxa" w:w="1560"/>
          </w:tcPr>
          <w:p>
            <w:r/>
          </w:p>
        </w:tc>
        <w:tc>
          <w:tcPr>
            <w:tcW w:type="dxa" w:w="1560"/>
          </w:tcPr>
          <w:p>
            <w:r>
              <w:t>Timestamp de creación</w:t>
            </w:r>
          </w:p>
        </w:tc>
      </w:tr>
      <w:tr>
        <w:tc>
          <w:tcPr>
            <w:tcW w:type="dxa" w:w="1560"/>
          </w:tcPr>
          <w:p>
            <w:r>
              <w:t>fecha_modificacion</w:t>
            </w:r>
          </w:p>
        </w:tc>
        <w:tc>
          <w:tcPr>
            <w:tcW w:type="dxa" w:w="1560"/>
          </w:tcPr>
          <w:p>
            <w:r>
              <w:t>TIMESTAMP</w:t>
            </w:r>
          </w:p>
        </w:tc>
        <w:tc>
          <w:tcPr>
            <w:tcW w:type="dxa" w:w="1560"/>
          </w:tcPr>
          <w:p>
            <w:r>
              <w:t>SÍ</w:t>
            </w:r>
          </w:p>
        </w:tc>
        <w:tc>
          <w:tcPr>
            <w:tcW w:type="dxa" w:w="1560"/>
          </w:tcPr>
          <w:p>
            <w:r>
              <w:t>CURRENT_TIMESTAMP</w:t>
            </w:r>
          </w:p>
        </w:tc>
        <w:tc>
          <w:tcPr>
            <w:tcW w:type="dxa" w:w="1560"/>
          </w:tcPr>
          <w:p>
            <w:r/>
          </w:p>
        </w:tc>
        <w:tc>
          <w:tcPr>
            <w:tcW w:type="dxa" w:w="1560"/>
          </w:tcPr>
          <w:p>
            <w:r>
              <w:t>Timestamp de modificación</w:t>
            </w:r>
          </w:p>
        </w:tc>
      </w:tr>
    </w:tbl>
    <w:p/>
    <w:p>
      <w:pPr>
        <w:pStyle w:val="Heading4"/>
      </w:pPr>
      <w:r>
        <w:t>Claves Foráneas - historial_medico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t>Columna Local</w:t>
            </w:r>
          </w:p>
        </w:tc>
        <w:tc>
          <w:tcPr>
            <w:tcW w:type="dxa" w:w="2340"/>
          </w:tcPr>
          <w:p>
            <w:r>
              <w:t>Tabla Referenciada</w:t>
            </w:r>
          </w:p>
        </w:tc>
        <w:tc>
          <w:tcPr>
            <w:tcW w:type="dxa" w:w="2340"/>
          </w:tcPr>
          <w:p>
            <w:r>
              <w:t>Columna Referenciada</w:t>
            </w:r>
          </w:p>
        </w:tc>
        <w:tc>
          <w:tcPr>
            <w:tcW w:type="dxa" w:w="2340"/>
          </w:tcPr>
          <w:p>
            <w:r>
              <w:t>Acción</w:t>
            </w:r>
          </w:p>
        </w:tc>
      </w:tr>
      <w:tr>
        <w:tc>
          <w:tcPr>
            <w:tcW w:type="dxa" w:w="2340"/>
          </w:tcPr>
          <w:p/>
        </w:tc>
        <w:tc>
          <w:tcPr>
            <w:tcW w:type="dxa" w:w="2340"/>
          </w:tcPr>
          <w:p/>
        </w:tc>
        <w:tc>
          <w:tcPr>
            <w:tcW w:type="dxa" w:w="2340"/>
          </w:tcPr>
          <w:p/>
        </w:tc>
        <w:tc>
          <w:tcPr>
            <w:tcW w:type="dxa" w:w="2340"/>
          </w:tcPr>
          <w:p/>
        </w:tc>
      </w:tr>
      <w:tr>
        <w:tc>
          <w:tcPr>
            <w:tcW w:type="dxa" w:w="2340"/>
          </w:tcPr>
          <w:p/>
        </w:tc>
        <w:tc>
          <w:tcPr>
            <w:tcW w:type="dxa" w:w="2340"/>
          </w:tcPr>
          <w:p/>
        </w:tc>
        <w:tc>
          <w:tcPr>
            <w:tcW w:type="dxa" w:w="2340"/>
          </w:tcPr>
          <w:p/>
        </w:tc>
        <w:tc>
          <w:tcPr>
            <w:tcW w:type="dxa" w:w="2340"/>
          </w:tcPr>
          <w:p/>
        </w:tc>
      </w:tr>
      <w:tr>
        <w:tc>
          <w:tcPr>
            <w:tcW w:type="dxa" w:w="2340"/>
          </w:tcPr>
          <w:p>
            <w:r>
              <w:t>doctor_id</w:t>
            </w:r>
          </w:p>
        </w:tc>
        <w:tc>
          <w:tcPr>
            <w:tcW w:type="dxa" w:w="2340"/>
          </w:tcPr>
          <w:p>
            <w:r>
              <w:t>usuarios</w:t>
            </w:r>
          </w:p>
        </w:tc>
        <w:tc>
          <w:tcPr>
            <w:tcW w:type="dxa" w:w="2340"/>
          </w:tcPr>
          <w:p>
            <w:r>
              <w:t>id</w:t>
            </w:r>
          </w:p>
        </w:tc>
        <w:tc>
          <w:tcPr>
            <w:tcW w:type="dxa" w:w="2340"/>
          </w:tcPr>
          <w:p>
            <w:r>
              <w:t>ON UPDATE NO ACTION, ON DELETE NO ACTION</w:t>
            </w:r>
          </w:p>
        </w:tc>
      </w:tr>
      <w:tr>
        <w:tc>
          <w:tcPr>
            <w:tcW w:type="dxa" w:w="2340"/>
          </w:tcPr>
          <w:p>
            <w:r>
              <w:t>paciente_id</w:t>
            </w:r>
          </w:p>
        </w:tc>
        <w:tc>
          <w:tcPr>
            <w:tcW w:type="dxa" w:w="2340"/>
          </w:tcPr>
          <w:p>
            <w:r>
              <w:t>usuarios</w:t>
            </w:r>
          </w:p>
        </w:tc>
        <w:tc>
          <w:tcPr>
            <w:tcW w:type="dxa" w:w="2340"/>
          </w:tcPr>
          <w:p>
            <w:r>
              <w:t>id</w:t>
            </w:r>
          </w:p>
        </w:tc>
        <w:tc>
          <w:tcPr>
            <w:tcW w:type="dxa" w:w="2340"/>
          </w:tcPr>
          <w:p>
            <w:r>
              <w:t>ON UPDATE NO ACTION, ON DELETE NO ACTION</w:t>
            </w:r>
          </w:p>
        </w:tc>
      </w:tr>
    </w:tbl>
    <w:p/>
    <w:p>
      <w:pPr>
        <w:pStyle w:val="Heading4"/>
      </w:pPr>
      <w:r>
        <w:t>Definición SQL - historial_medico</w:t>
      </w:r>
    </w:p>
    <w:p>
      <w:pPr>
        <w:shd w:fill="F0F0F0"/>
      </w:pPr>
      <w:r>
        <w:rPr>
          <w:rFonts w:ascii="Consolas" w:hAnsi="Consolas"/>
          <w:sz w:val="18"/>
        </w:rPr>
        <w:t>CREATE TABLE historial_medico (</w:t>
        <w:br/>
        <w:t>id INTEGER PRIMARY KEY AUTOINCREMENT,</w:t>
        <w:br/>
        <w:t xml:space="preserve">                    paciente_id INTEGER NOT NULL,</w:t>
        <w:br/>
        <w:t xml:space="preserve">                    doctor_id INTEGER NOT NULL,</w:t>
        <w:br/>
        <w:t xml:space="preserve">                    fecha_consulta DATE NOT NULL,</w:t>
        <w:br/>
        <w:t xml:space="preserve">                    tipo_consulta TEXT DEFAULT 'Consulta General',</w:t>
        <w:br/>
        <w:t xml:space="preserve">                    motivo_consulta TEXT,</w:t>
        <w:br/>
        <w:t xml:space="preserve">                    sintomas TEXT,</w:t>
        <w:br/>
        <w:t xml:space="preserve">                    diagnostico TEXT,</w:t>
        <w:br/>
        <w:t xml:space="preserve">                    tratamiento TEXT,</w:t>
        <w:br/>
        <w:t xml:space="preserve">                    medicamentos TEXT,</w:t>
        <w:br/>
        <w:t xml:space="preserve">                    observaciones TEXT,</w:t>
        <w:br/>
        <w:t xml:space="preserve">                    proxima_cita DATE,</w:t>
        <w:br/>
        <w:t xml:space="preserve">                    estado TEXT DEFAULT 'Completada',</w:t>
        <w:br/>
        <w:t xml:space="preserve">                    fecha_creacion TIMESTAMP DEFAULT CURRENT_TIMESTAMP,</w:t>
        <w:br/>
        <w:t xml:space="preserve">                    fecha_modificacion TIMESTAMP DEFAULT CURRENT_TIMESTAMP,</w:t>
        <w:br/>
        <w:t xml:space="preserve">                    FOREIGN KEY (paciente_id) REFERENCES usuarios(id),</w:t>
        <w:br/>
        <w:t xml:space="preserve">                    FOREIGN KEY (doctor_id) REFERENCES usuarios(id)</w:t>
        <w:br/>
        <w:t>);</w:t>
      </w:r>
    </w:p>
    <w:p>
      <w:r>
        <w:br w:type="page"/>
      </w:r>
    </w:p>
    <w:p>
      <w:pPr>
        <w:pStyle w:val="Heading2"/>
      </w:pPr>
      <w:r>
        <w:t>🗃️ TABLA: HISTORIALES_MEDICOS</w:t>
      </w:r>
    </w:p>
    <w:tbl>
      <w:tblPr>
        <w:tblStyle w:val="TableGrid"/>
        <w:tblW w:type="auto" w:w="0"/>
        <w:tblLook w:firstColumn="1" w:firstRow="1" w:lastColumn="0" w:lastRow="0" w:noHBand="0" w:noVBand="1" w:val="04A0"/>
      </w:tblPr>
      <w:tblGrid>
        <w:gridCol w:w="4680"/>
        <w:gridCol w:w="4680"/>
      </w:tblGrid>
      <w:tr>
        <w:tc>
          <w:tcPr>
            <w:tcW w:type="dxa" w:w="4680"/>
          </w:tcPr>
          <w:p>
            <w:r>
              <w:t>Nombre de la tabla</w:t>
            </w:r>
          </w:p>
        </w:tc>
        <w:tc>
          <w:tcPr>
            <w:tcW w:type="dxa" w:w="4680"/>
          </w:tcPr>
          <w:p>
            <w:r>
              <w:t>historiales_medicos</w:t>
            </w:r>
          </w:p>
        </w:tc>
      </w:tr>
      <w:tr>
        <w:tc>
          <w:tcPr>
            <w:tcW w:type="dxa" w:w="4680"/>
          </w:tcPr>
          <w:p>
            <w:r>
              <w:t>Número de columnas</w:t>
            </w:r>
          </w:p>
        </w:tc>
        <w:tc>
          <w:tcPr>
            <w:tcW w:type="dxa" w:w="4680"/>
          </w:tcPr>
          <w:p>
            <w:r>
              <w:t>12</w:t>
            </w:r>
          </w:p>
        </w:tc>
      </w:tr>
      <w:tr>
        <w:tc>
          <w:tcPr>
            <w:tcW w:type="dxa" w:w="4680"/>
          </w:tcPr>
          <w:p>
            <w:r>
              <w:t>Número de registros</w:t>
            </w:r>
          </w:p>
        </w:tc>
        <w:tc>
          <w:tcPr>
            <w:tcW w:type="dxa" w:w="4680"/>
          </w:tcPr>
          <w:p>
            <w:r>
              <w:t>46</w:t>
            </w:r>
          </w:p>
        </w:tc>
      </w:tr>
      <w:tr>
        <w:tc>
          <w:tcPr>
            <w:tcW w:type="dxa" w:w="4680"/>
          </w:tcPr>
          <w:p>
            <w:r>
              <w:t>Claves foráneas</w:t>
            </w:r>
          </w:p>
        </w:tc>
        <w:tc>
          <w:tcPr>
            <w:tcW w:type="dxa" w:w="4680"/>
          </w:tcPr>
          <w:p>
            <w:r>
              <w:t>3</w:t>
            </w:r>
          </w:p>
        </w:tc>
      </w:tr>
    </w:tbl>
    <w:p/>
    <w:p>
      <w:r>
        <w:t>PROPÓSITO: Versión legacy de historiales médicos. Mantiene compatibilidad con versiones anteriores del sistema.</w:t>
      </w:r>
    </w:p>
    <w:p/>
    <w:p>
      <w:pPr>
        <w:pStyle w:val="Heading3"/>
      </w:pPr>
      <w:r>
        <w:t>Estructura de Columnas - historiales_medicos</w:t>
      </w:r>
    </w:p>
    <w:tbl>
      <w:tblPr>
        <w:tblStyle w:val="TableGrid"/>
        <w:tblW w:type="auto" w:w="0"/>
        <w:tblLook w:firstColumn="1" w:firstRow="1" w:lastColumn="0" w:lastRow="0" w:noHBand="0" w:noVBand="1" w:val="04A0"/>
      </w:tblPr>
      <w:tblGrid>
        <w:gridCol w:w="1560"/>
        <w:gridCol w:w="1560"/>
        <w:gridCol w:w="1560"/>
        <w:gridCol w:w="1560"/>
        <w:gridCol w:w="1560"/>
        <w:gridCol w:w="1560"/>
      </w:tblGrid>
      <w:tr>
        <w:tc>
          <w:tcPr>
            <w:tcW w:type="dxa" w:w="1560"/>
          </w:tcPr>
          <w:p>
            <w:r>
              <w:t>Columna</w:t>
            </w:r>
          </w:p>
        </w:tc>
        <w:tc>
          <w:tcPr>
            <w:tcW w:type="dxa" w:w="1560"/>
          </w:tcPr>
          <w:p>
            <w:r>
              <w:t>Tipo</w:t>
            </w:r>
          </w:p>
        </w:tc>
        <w:tc>
          <w:tcPr>
            <w:tcW w:type="dxa" w:w="1560"/>
          </w:tcPr>
          <w:p>
            <w:r>
              <w:t>Nulo</w:t>
            </w:r>
          </w:p>
        </w:tc>
        <w:tc>
          <w:tcPr>
            <w:tcW w:type="dxa" w:w="1560"/>
          </w:tcPr>
          <w:p>
            <w:r>
              <w:t>Defecto</w:t>
            </w:r>
          </w:p>
        </w:tc>
        <w:tc>
          <w:tcPr>
            <w:tcW w:type="dxa" w:w="1560"/>
          </w:tcPr>
          <w:p>
            <w:r>
              <w:t>PK</w:t>
            </w:r>
          </w:p>
        </w:tc>
        <w:tc>
          <w:tcPr>
            <w:tcW w:type="dxa" w:w="1560"/>
          </w:tcPr>
          <w:p>
            <w:r>
              <w:t>Descripción</w:t>
            </w: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r>
              <w:t>id</w:t>
            </w:r>
          </w:p>
        </w:tc>
        <w:tc>
          <w:tcPr>
            <w:tcW w:type="dxa" w:w="1560"/>
          </w:tcPr>
          <w:p>
            <w:r>
              <w:t>INTEGER</w:t>
            </w:r>
          </w:p>
        </w:tc>
        <w:tc>
          <w:tcPr>
            <w:tcW w:type="dxa" w:w="1560"/>
          </w:tcPr>
          <w:p>
            <w:r>
              <w:t>SÍ</w:t>
            </w:r>
          </w:p>
        </w:tc>
        <w:tc>
          <w:tcPr>
            <w:tcW w:type="dxa" w:w="1560"/>
          </w:tcPr>
          <w:p>
            <w:r/>
          </w:p>
        </w:tc>
        <w:tc>
          <w:tcPr>
            <w:tcW w:type="dxa" w:w="1560"/>
          </w:tcPr>
          <w:p>
            <w:r>
              <w:t>SÍ</w:t>
            </w:r>
          </w:p>
        </w:tc>
        <w:tc>
          <w:tcPr>
            <w:tcW w:type="dxa" w:w="1560"/>
          </w:tcPr>
          <w:p>
            <w:r>
              <w:t>Campo del sistema</w:t>
            </w:r>
          </w:p>
        </w:tc>
      </w:tr>
      <w:tr>
        <w:tc>
          <w:tcPr>
            <w:tcW w:type="dxa" w:w="1560"/>
          </w:tcPr>
          <w:p>
            <w:r>
              <w:t>paciente_id</w:t>
            </w:r>
          </w:p>
        </w:tc>
        <w:tc>
          <w:tcPr>
            <w:tcW w:type="dxa" w:w="1560"/>
          </w:tcPr>
          <w:p>
            <w:r>
              <w:t>INTEGER</w:t>
            </w:r>
          </w:p>
        </w:tc>
        <w:tc>
          <w:tcPr>
            <w:tcW w:type="dxa" w:w="1560"/>
          </w:tcPr>
          <w:p>
            <w:r>
              <w:t>SÍ</w:t>
            </w:r>
          </w:p>
        </w:tc>
        <w:tc>
          <w:tcPr>
            <w:tcW w:type="dxa" w:w="1560"/>
          </w:tcPr>
          <w:p>
            <w:r/>
          </w:p>
        </w:tc>
        <w:tc>
          <w:tcPr>
            <w:tcW w:type="dxa" w:w="1560"/>
          </w:tcPr>
          <w:p>
            <w:r/>
          </w:p>
        </w:tc>
        <w:tc>
          <w:tcPr>
            <w:tcW w:type="dxa" w:w="1560"/>
          </w:tcPr>
          <w:p>
            <w:r>
              <w:t>Campo del sistema</w:t>
            </w:r>
          </w:p>
        </w:tc>
      </w:tr>
      <w:tr>
        <w:tc>
          <w:tcPr>
            <w:tcW w:type="dxa" w:w="1560"/>
          </w:tcPr>
          <w:p>
            <w:r>
              <w:t>doctor_id</w:t>
            </w:r>
          </w:p>
        </w:tc>
        <w:tc>
          <w:tcPr>
            <w:tcW w:type="dxa" w:w="1560"/>
          </w:tcPr>
          <w:p>
            <w:r>
              <w:t>INTEGER</w:t>
            </w:r>
          </w:p>
        </w:tc>
        <w:tc>
          <w:tcPr>
            <w:tcW w:type="dxa" w:w="1560"/>
          </w:tcPr>
          <w:p>
            <w:r>
              <w:t>SÍ</w:t>
            </w:r>
          </w:p>
        </w:tc>
        <w:tc>
          <w:tcPr>
            <w:tcW w:type="dxa" w:w="1560"/>
          </w:tcPr>
          <w:p>
            <w:r/>
          </w:p>
        </w:tc>
        <w:tc>
          <w:tcPr>
            <w:tcW w:type="dxa" w:w="1560"/>
          </w:tcPr>
          <w:p>
            <w:r/>
          </w:p>
        </w:tc>
        <w:tc>
          <w:tcPr>
            <w:tcW w:type="dxa" w:w="1560"/>
          </w:tcPr>
          <w:p>
            <w:r>
              <w:t>Campo del sistema</w:t>
            </w:r>
          </w:p>
        </w:tc>
      </w:tr>
      <w:tr>
        <w:tc>
          <w:tcPr>
            <w:tcW w:type="dxa" w:w="1560"/>
          </w:tcPr>
          <w:p>
            <w:r>
              <w:t>cita_id</w:t>
            </w:r>
          </w:p>
        </w:tc>
        <w:tc>
          <w:tcPr>
            <w:tcW w:type="dxa" w:w="1560"/>
          </w:tcPr>
          <w:p>
            <w:r>
              <w:t>INTEGER</w:t>
            </w:r>
          </w:p>
        </w:tc>
        <w:tc>
          <w:tcPr>
            <w:tcW w:type="dxa" w:w="1560"/>
          </w:tcPr>
          <w:p>
            <w:r>
              <w:t>SÍ</w:t>
            </w:r>
          </w:p>
        </w:tc>
        <w:tc>
          <w:tcPr>
            <w:tcW w:type="dxa" w:w="1560"/>
          </w:tcPr>
          <w:p>
            <w:r/>
          </w:p>
        </w:tc>
        <w:tc>
          <w:tcPr>
            <w:tcW w:type="dxa" w:w="1560"/>
          </w:tcPr>
          <w:p>
            <w:r/>
          </w:p>
        </w:tc>
        <w:tc>
          <w:tcPr>
            <w:tcW w:type="dxa" w:w="1560"/>
          </w:tcPr>
          <w:p>
            <w:r>
              <w:t>Campo del sistema</w:t>
            </w:r>
          </w:p>
        </w:tc>
      </w:tr>
      <w:tr>
        <w:tc>
          <w:tcPr>
            <w:tcW w:type="dxa" w:w="1560"/>
          </w:tcPr>
          <w:p>
            <w:r>
              <w:t>fecha_consulta</w:t>
            </w:r>
          </w:p>
        </w:tc>
        <w:tc>
          <w:tcPr>
            <w:tcW w:type="dxa" w:w="1560"/>
          </w:tcPr>
          <w:p>
            <w:r>
              <w:t>DATE</w:t>
            </w:r>
          </w:p>
        </w:tc>
        <w:tc>
          <w:tcPr>
            <w:tcW w:type="dxa" w:w="1560"/>
          </w:tcPr>
          <w:p>
            <w:r>
              <w:t>NO</w:t>
            </w:r>
          </w:p>
        </w:tc>
        <w:tc>
          <w:tcPr>
            <w:tcW w:type="dxa" w:w="1560"/>
          </w:tcPr>
          <w:p>
            <w:r/>
          </w:p>
        </w:tc>
        <w:tc>
          <w:tcPr>
            <w:tcW w:type="dxa" w:w="1560"/>
          </w:tcPr>
          <w:p>
            <w:r/>
          </w:p>
        </w:tc>
        <w:tc>
          <w:tcPr>
            <w:tcW w:type="dxa" w:w="1560"/>
          </w:tcPr>
          <w:p>
            <w:r>
              <w:t>Campo del sistema</w:t>
            </w:r>
          </w:p>
        </w:tc>
      </w:tr>
      <w:tr>
        <w:tc>
          <w:tcPr>
            <w:tcW w:type="dxa" w:w="1560"/>
          </w:tcPr>
          <w:p>
            <w:r>
              <w:t>diagnostico</w:t>
            </w:r>
          </w:p>
        </w:tc>
        <w:tc>
          <w:tcPr>
            <w:tcW w:type="dxa" w:w="1560"/>
          </w:tcPr>
          <w:p>
            <w:r>
              <w:t>TEXT</w:t>
            </w:r>
          </w:p>
        </w:tc>
        <w:tc>
          <w:tcPr>
            <w:tcW w:type="dxa" w:w="1560"/>
          </w:tcPr>
          <w:p>
            <w:r>
              <w:t>NO</w:t>
            </w:r>
          </w:p>
        </w:tc>
        <w:tc>
          <w:tcPr>
            <w:tcW w:type="dxa" w:w="1560"/>
          </w:tcPr>
          <w:p>
            <w:r/>
          </w:p>
        </w:tc>
        <w:tc>
          <w:tcPr>
            <w:tcW w:type="dxa" w:w="1560"/>
          </w:tcPr>
          <w:p>
            <w:r/>
          </w:p>
        </w:tc>
        <w:tc>
          <w:tcPr>
            <w:tcW w:type="dxa" w:w="1560"/>
          </w:tcPr>
          <w:p>
            <w:r>
              <w:t>Campo del sistema</w:t>
            </w:r>
          </w:p>
        </w:tc>
      </w:tr>
      <w:tr>
        <w:tc>
          <w:tcPr>
            <w:tcW w:type="dxa" w:w="1560"/>
          </w:tcPr>
          <w:p>
            <w:r>
              <w:t>tratamiento</w:t>
            </w:r>
          </w:p>
        </w:tc>
        <w:tc>
          <w:tcPr>
            <w:tcW w:type="dxa" w:w="1560"/>
          </w:tcPr>
          <w:p>
            <w:r>
              <w:t>TEXT</w:t>
            </w:r>
          </w:p>
        </w:tc>
        <w:tc>
          <w:tcPr>
            <w:tcW w:type="dxa" w:w="1560"/>
          </w:tcPr>
          <w:p>
            <w:r>
              <w:t>SÍ</w:t>
            </w:r>
          </w:p>
        </w:tc>
        <w:tc>
          <w:tcPr>
            <w:tcW w:type="dxa" w:w="1560"/>
          </w:tcPr>
          <w:p>
            <w:r/>
          </w:p>
        </w:tc>
        <w:tc>
          <w:tcPr>
            <w:tcW w:type="dxa" w:w="1560"/>
          </w:tcPr>
          <w:p>
            <w:r/>
          </w:p>
        </w:tc>
        <w:tc>
          <w:tcPr>
            <w:tcW w:type="dxa" w:w="1560"/>
          </w:tcPr>
          <w:p>
            <w:r>
              <w:t>Campo del sistema</w:t>
            </w:r>
          </w:p>
        </w:tc>
      </w:tr>
      <w:tr>
        <w:tc>
          <w:tcPr>
            <w:tcW w:type="dxa" w:w="1560"/>
          </w:tcPr>
          <w:p>
            <w:r>
              <w:t>medicamentos</w:t>
            </w:r>
          </w:p>
        </w:tc>
        <w:tc>
          <w:tcPr>
            <w:tcW w:type="dxa" w:w="1560"/>
          </w:tcPr>
          <w:p>
            <w:r>
              <w:t>TEXT</w:t>
            </w:r>
          </w:p>
        </w:tc>
        <w:tc>
          <w:tcPr>
            <w:tcW w:type="dxa" w:w="1560"/>
          </w:tcPr>
          <w:p>
            <w:r>
              <w:t>SÍ</w:t>
            </w:r>
          </w:p>
        </w:tc>
        <w:tc>
          <w:tcPr>
            <w:tcW w:type="dxa" w:w="1560"/>
          </w:tcPr>
          <w:p>
            <w:r/>
          </w:p>
        </w:tc>
        <w:tc>
          <w:tcPr>
            <w:tcW w:type="dxa" w:w="1560"/>
          </w:tcPr>
          <w:p>
            <w:r/>
          </w:p>
        </w:tc>
        <w:tc>
          <w:tcPr>
            <w:tcW w:type="dxa" w:w="1560"/>
          </w:tcPr>
          <w:p>
            <w:r>
              <w:t>Campo del sistema</w:t>
            </w:r>
          </w:p>
        </w:tc>
      </w:tr>
      <w:tr>
        <w:tc>
          <w:tcPr>
            <w:tcW w:type="dxa" w:w="1560"/>
          </w:tcPr>
          <w:p>
            <w:r>
              <w:t>observaciones</w:t>
            </w:r>
          </w:p>
        </w:tc>
        <w:tc>
          <w:tcPr>
            <w:tcW w:type="dxa" w:w="1560"/>
          </w:tcPr>
          <w:p>
            <w:r>
              <w:t>TEXT</w:t>
            </w:r>
          </w:p>
        </w:tc>
        <w:tc>
          <w:tcPr>
            <w:tcW w:type="dxa" w:w="1560"/>
          </w:tcPr>
          <w:p>
            <w:r>
              <w:t>SÍ</w:t>
            </w:r>
          </w:p>
        </w:tc>
        <w:tc>
          <w:tcPr>
            <w:tcW w:type="dxa" w:w="1560"/>
          </w:tcPr>
          <w:p>
            <w:r/>
          </w:p>
        </w:tc>
        <w:tc>
          <w:tcPr>
            <w:tcW w:type="dxa" w:w="1560"/>
          </w:tcPr>
          <w:p>
            <w:r/>
          </w:p>
        </w:tc>
        <w:tc>
          <w:tcPr>
            <w:tcW w:type="dxa" w:w="1560"/>
          </w:tcPr>
          <w:p>
            <w:r>
              <w:t>Campo del sistema</w:t>
            </w:r>
          </w:p>
        </w:tc>
      </w:tr>
      <w:tr>
        <w:tc>
          <w:tcPr>
            <w:tcW w:type="dxa" w:w="1560"/>
          </w:tcPr>
          <w:p>
            <w:r>
              <w:t>adjuntos</w:t>
            </w:r>
          </w:p>
        </w:tc>
        <w:tc>
          <w:tcPr>
            <w:tcW w:type="dxa" w:w="1560"/>
          </w:tcPr>
          <w:p>
            <w:r>
              <w:t>TEXT</w:t>
            </w:r>
          </w:p>
        </w:tc>
        <w:tc>
          <w:tcPr>
            <w:tcW w:type="dxa" w:w="1560"/>
          </w:tcPr>
          <w:p>
            <w:r>
              <w:t>SÍ</w:t>
            </w:r>
          </w:p>
        </w:tc>
        <w:tc>
          <w:tcPr>
            <w:tcW w:type="dxa" w:w="1560"/>
          </w:tcPr>
          <w:p>
            <w:r/>
          </w:p>
        </w:tc>
        <w:tc>
          <w:tcPr>
            <w:tcW w:type="dxa" w:w="1560"/>
          </w:tcPr>
          <w:p>
            <w:r/>
          </w:p>
        </w:tc>
        <w:tc>
          <w:tcPr>
            <w:tcW w:type="dxa" w:w="1560"/>
          </w:tcPr>
          <w:p>
            <w:r>
              <w:t>Campo del sistema</w:t>
            </w:r>
          </w:p>
        </w:tc>
      </w:tr>
      <w:tr>
        <w:tc>
          <w:tcPr>
            <w:tcW w:type="dxa" w:w="1560"/>
          </w:tcPr>
          <w:p>
            <w:r>
              <w:t>estado</w:t>
            </w:r>
          </w:p>
        </w:tc>
        <w:tc>
          <w:tcPr>
            <w:tcW w:type="dxa" w:w="1560"/>
          </w:tcPr>
          <w:p>
            <w:r>
              <w:t>VARCHAR(20)</w:t>
            </w:r>
          </w:p>
        </w:tc>
        <w:tc>
          <w:tcPr>
            <w:tcW w:type="dxa" w:w="1560"/>
          </w:tcPr>
          <w:p>
            <w:r>
              <w:t>SÍ</w:t>
            </w:r>
          </w:p>
        </w:tc>
        <w:tc>
          <w:tcPr>
            <w:tcW w:type="dxa" w:w="1560"/>
          </w:tcPr>
          <w:p>
            <w:r>
              <w:t>'activo'</w:t>
            </w:r>
          </w:p>
        </w:tc>
        <w:tc>
          <w:tcPr>
            <w:tcW w:type="dxa" w:w="1560"/>
          </w:tcPr>
          <w:p>
            <w:r/>
          </w:p>
        </w:tc>
        <w:tc>
          <w:tcPr>
            <w:tcW w:type="dxa" w:w="1560"/>
          </w:tcPr>
          <w:p>
            <w:r>
              <w:t>Campo del sistema</w:t>
            </w:r>
          </w:p>
        </w:tc>
      </w:tr>
      <w:tr>
        <w:tc>
          <w:tcPr>
            <w:tcW w:type="dxa" w:w="1560"/>
          </w:tcPr>
          <w:p>
            <w:r>
              <w:t>fecha_creacion</w:t>
            </w:r>
          </w:p>
        </w:tc>
        <w:tc>
          <w:tcPr>
            <w:tcW w:type="dxa" w:w="1560"/>
          </w:tcPr>
          <w:p>
            <w:r>
              <w:t>TIMESTAMP</w:t>
            </w:r>
          </w:p>
        </w:tc>
        <w:tc>
          <w:tcPr>
            <w:tcW w:type="dxa" w:w="1560"/>
          </w:tcPr>
          <w:p>
            <w:r>
              <w:t>SÍ</w:t>
            </w:r>
          </w:p>
        </w:tc>
        <w:tc>
          <w:tcPr>
            <w:tcW w:type="dxa" w:w="1560"/>
          </w:tcPr>
          <w:p>
            <w:r>
              <w:t>CURRENT_TIMESTAMP</w:t>
            </w:r>
          </w:p>
        </w:tc>
        <w:tc>
          <w:tcPr>
            <w:tcW w:type="dxa" w:w="1560"/>
          </w:tcPr>
          <w:p>
            <w:r/>
          </w:p>
        </w:tc>
        <w:tc>
          <w:tcPr>
            <w:tcW w:type="dxa" w:w="1560"/>
          </w:tcPr>
          <w:p>
            <w:r>
              <w:t>Campo del sistema</w:t>
            </w:r>
          </w:p>
        </w:tc>
      </w:tr>
    </w:tbl>
    <w:p/>
    <w:p>
      <w:pPr>
        <w:pStyle w:val="Heading4"/>
      </w:pPr>
      <w:r>
        <w:t>Claves Foráneas - historiales_medicos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t>Columna Local</w:t>
            </w:r>
          </w:p>
        </w:tc>
        <w:tc>
          <w:tcPr>
            <w:tcW w:type="dxa" w:w="2340"/>
          </w:tcPr>
          <w:p>
            <w:r>
              <w:t>Tabla Referenciada</w:t>
            </w:r>
          </w:p>
        </w:tc>
        <w:tc>
          <w:tcPr>
            <w:tcW w:type="dxa" w:w="2340"/>
          </w:tcPr>
          <w:p>
            <w:r>
              <w:t>Columna Referenciada</w:t>
            </w:r>
          </w:p>
        </w:tc>
        <w:tc>
          <w:tcPr>
            <w:tcW w:type="dxa" w:w="2340"/>
          </w:tcPr>
          <w:p>
            <w:r>
              <w:t>Acción</w:t>
            </w:r>
          </w:p>
        </w:tc>
      </w:tr>
      <w:tr>
        <w:tc>
          <w:tcPr>
            <w:tcW w:type="dxa" w:w="2340"/>
          </w:tcPr>
          <w:p/>
        </w:tc>
        <w:tc>
          <w:tcPr>
            <w:tcW w:type="dxa" w:w="2340"/>
          </w:tcPr>
          <w:p/>
        </w:tc>
        <w:tc>
          <w:tcPr>
            <w:tcW w:type="dxa" w:w="2340"/>
          </w:tcPr>
          <w:p/>
        </w:tc>
        <w:tc>
          <w:tcPr>
            <w:tcW w:type="dxa" w:w="2340"/>
          </w:tcPr>
          <w:p/>
        </w:tc>
      </w:tr>
      <w:tr>
        <w:tc>
          <w:tcPr>
            <w:tcW w:type="dxa" w:w="2340"/>
          </w:tcPr>
          <w:p/>
        </w:tc>
        <w:tc>
          <w:tcPr>
            <w:tcW w:type="dxa" w:w="2340"/>
          </w:tcPr>
          <w:p/>
        </w:tc>
        <w:tc>
          <w:tcPr>
            <w:tcW w:type="dxa" w:w="2340"/>
          </w:tcPr>
          <w:p/>
        </w:tc>
        <w:tc>
          <w:tcPr>
            <w:tcW w:type="dxa" w:w="2340"/>
          </w:tcPr>
          <w:p/>
        </w:tc>
      </w:tr>
      <w:tr>
        <w:tc>
          <w:tcPr>
            <w:tcW w:type="dxa" w:w="2340"/>
          </w:tcPr>
          <w:p/>
        </w:tc>
        <w:tc>
          <w:tcPr>
            <w:tcW w:type="dxa" w:w="2340"/>
          </w:tcPr>
          <w:p/>
        </w:tc>
        <w:tc>
          <w:tcPr>
            <w:tcW w:type="dxa" w:w="2340"/>
          </w:tcPr>
          <w:p/>
        </w:tc>
        <w:tc>
          <w:tcPr>
            <w:tcW w:type="dxa" w:w="2340"/>
          </w:tcPr>
          <w:p/>
        </w:tc>
      </w:tr>
      <w:tr>
        <w:tc>
          <w:tcPr>
            <w:tcW w:type="dxa" w:w="2340"/>
          </w:tcPr>
          <w:p>
            <w:r>
              <w:t>cita_id</w:t>
            </w:r>
          </w:p>
        </w:tc>
        <w:tc>
          <w:tcPr>
            <w:tcW w:type="dxa" w:w="2340"/>
          </w:tcPr>
          <w:p>
            <w:r>
              <w:t>citas</w:t>
            </w:r>
          </w:p>
        </w:tc>
        <w:tc>
          <w:tcPr>
            <w:tcW w:type="dxa" w:w="2340"/>
          </w:tcPr>
          <w:p>
            <w:r>
              <w:t>id</w:t>
            </w:r>
          </w:p>
        </w:tc>
        <w:tc>
          <w:tcPr>
            <w:tcW w:type="dxa" w:w="2340"/>
          </w:tcPr>
          <w:p>
            <w:r>
              <w:t>ON UPDATE NO ACTION, ON DELETE SET NULL</w:t>
            </w:r>
          </w:p>
        </w:tc>
      </w:tr>
      <w:tr>
        <w:tc>
          <w:tcPr>
            <w:tcW w:type="dxa" w:w="2340"/>
          </w:tcPr>
          <w:p>
            <w:r>
              <w:t>doctor_id</w:t>
            </w:r>
          </w:p>
        </w:tc>
        <w:tc>
          <w:tcPr>
            <w:tcW w:type="dxa" w:w="2340"/>
          </w:tcPr>
          <w:p>
            <w:r>
              <w:t>usuarios</w:t>
            </w:r>
          </w:p>
        </w:tc>
        <w:tc>
          <w:tcPr>
            <w:tcW w:type="dxa" w:w="2340"/>
          </w:tcPr>
          <w:p>
            <w:r>
              <w:t>id</w:t>
            </w:r>
          </w:p>
        </w:tc>
        <w:tc>
          <w:tcPr>
            <w:tcW w:type="dxa" w:w="2340"/>
          </w:tcPr>
          <w:p>
            <w:r>
              <w:t>ON UPDATE NO ACTION, ON DELETE CASCADE</w:t>
            </w:r>
          </w:p>
        </w:tc>
      </w:tr>
      <w:tr>
        <w:tc>
          <w:tcPr>
            <w:tcW w:type="dxa" w:w="2340"/>
          </w:tcPr>
          <w:p>
            <w:r>
              <w:t>paciente_id</w:t>
            </w:r>
          </w:p>
        </w:tc>
        <w:tc>
          <w:tcPr>
            <w:tcW w:type="dxa" w:w="2340"/>
          </w:tcPr>
          <w:p>
            <w:r>
              <w:t>usuarios</w:t>
            </w:r>
          </w:p>
        </w:tc>
        <w:tc>
          <w:tcPr>
            <w:tcW w:type="dxa" w:w="2340"/>
          </w:tcPr>
          <w:p>
            <w:r>
              <w:t>id</w:t>
            </w:r>
          </w:p>
        </w:tc>
        <w:tc>
          <w:tcPr>
            <w:tcW w:type="dxa" w:w="2340"/>
          </w:tcPr>
          <w:p>
            <w:r>
              <w:t>ON UPDATE NO ACTION, ON DELETE CASCADE</w:t>
            </w:r>
          </w:p>
        </w:tc>
      </w:tr>
    </w:tbl>
    <w:p/>
    <w:p>
      <w:pPr>
        <w:pStyle w:val="Heading4"/>
      </w:pPr>
      <w:r>
        <w:t>Definición SQL - historiales_medicos</w:t>
      </w:r>
    </w:p>
    <w:p>
      <w:pPr>
        <w:shd w:fill="F0F0F0"/>
      </w:pPr>
      <w:r>
        <w:rPr>
          <w:rFonts w:ascii="Consolas" w:hAnsi="Consolas"/>
          <w:sz w:val="18"/>
        </w:rPr>
        <w:t>CREATE TABLE historiales_medicos (</w:t>
        <w:br/>
        <w:t>id INTEGER PRIMARY KEY AUTOINCREMENT,</w:t>
        <w:br/>
        <w:t xml:space="preserve">                    paciente_id INTEGER NOT NULL,</w:t>
        <w:br/>
        <w:t xml:space="preserve">                    doctor_id INTEGER NOT NULL,</w:t>
        <w:br/>
        <w:t xml:space="preserve">                    fecha_consulta DATE NOT NULL,</w:t>
        <w:br/>
        <w:t xml:space="preserve">                    diagnostico TEXT NOT NULL,</w:t>
        <w:br/>
        <w:t xml:space="preserve">                    tratamiento TEXT,</w:t>
        <w:br/>
        <w:t xml:space="preserve">                    medicamentos TEXT,</w:t>
        <w:br/>
        <w:t xml:space="preserve">                    observaciones TEXT,</w:t>
        <w:br/>
        <w:t xml:space="preserve">                    estado TEXT DEFAULT 'activo',</w:t>
        <w:br/>
        <w:t xml:space="preserve">                    fecha_creacion TIMESTAMP DEFAULT CURRENT_TIMESTAMP,</w:t>
        <w:br/>
        <w:t xml:space="preserve">                    FOREIGN KEY (paciente_id) REFERENCES usuarios(id),</w:t>
        <w:br/>
        <w:t xml:space="preserve">                    FOREIGN KEY (doctor_id) REFERENCES usuarios(id)</w:t>
        <w:br/>
        <w:t>);</w:t>
      </w:r>
    </w:p>
    <w:p>
      <w:r>
        <w:br w:type="page"/>
      </w:r>
    </w:p>
    <w:p>
      <w:pPr>
        <w:pStyle w:val="Heading2"/>
      </w:pPr>
      <w:r>
        <w:t>🗃️ TABLA: FACTURAS</w:t>
      </w:r>
    </w:p>
    <w:tbl>
      <w:tblPr>
        <w:tblStyle w:val="TableGrid"/>
        <w:tblW w:type="auto" w:w="0"/>
        <w:tblLook w:firstColumn="1" w:firstRow="1" w:lastColumn="0" w:lastRow="0" w:noHBand="0" w:noVBand="1" w:val="04A0"/>
      </w:tblPr>
      <w:tblGrid>
        <w:gridCol w:w="4680"/>
        <w:gridCol w:w="4680"/>
      </w:tblGrid>
      <w:tr>
        <w:tc>
          <w:tcPr>
            <w:tcW w:type="dxa" w:w="4680"/>
          </w:tcPr>
          <w:p>
            <w:r>
              <w:t>Nombre de la tabla</w:t>
            </w:r>
          </w:p>
        </w:tc>
        <w:tc>
          <w:tcPr>
            <w:tcW w:type="dxa" w:w="4680"/>
          </w:tcPr>
          <w:p>
            <w:r>
              <w:t>facturas</w:t>
            </w:r>
          </w:p>
        </w:tc>
      </w:tr>
      <w:tr>
        <w:tc>
          <w:tcPr>
            <w:tcW w:type="dxa" w:w="4680"/>
          </w:tcPr>
          <w:p>
            <w:r>
              <w:t>Número de columnas</w:t>
            </w:r>
          </w:p>
        </w:tc>
        <w:tc>
          <w:tcPr>
            <w:tcW w:type="dxa" w:w="4680"/>
          </w:tcPr>
          <w:p>
            <w:r>
              <w:t>20</w:t>
            </w:r>
          </w:p>
        </w:tc>
      </w:tr>
      <w:tr>
        <w:tc>
          <w:tcPr>
            <w:tcW w:type="dxa" w:w="4680"/>
          </w:tcPr>
          <w:p>
            <w:r>
              <w:t>Número de registros</w:t>
            </w:r>
          </w:p>
        </w:tc>
        <w:tc>
          <w:tcPr>
            <w:tcW w:type="dxa" w:w="4680"/>
          </w:tcPr>
          <w:p>
            <w:r>
              <w:t>71</w:t>
            </w:r>
          </w:p>
        </w:tc>
      </w:tr>
      <w:tr>
        <w:tc>
          <w:tcPr>
            <w:tcW w:type="dxa" w:w="4680"/>
          </w:tcPr>
          <w:p>
            <w:r>
              <w:t>Claves foráneas</w:t>
            </w:r>
          </w:p>
        </w:tc>
        <w:tc>
          <w:tcPr>
            <w:tcW w:type="dxa" w:w="4680"/>
          </w:tcPr>
          <w:p>
            <w:r>
              <w:t>3</w:t>
            </w:r>
          </w:p>
        </w:tc>
      </w:tr>
    </w:tbl>
    <w:p/>
    <w:p>
      <w:r>
        <w:t>PROPÓSITO: Sistema de facturación que gestiona cobros por consultas y servicios médicos. Relaciona pacientes, doctores y métodos de pago.</w:t>
      </w:r>
    </w:p>
    <w:p/>
    <w:p>
      <w:pPr>
        <w:pStyle w:val="Heading3"/>
      </w:pPr>
      <w:r>
        <w:t>Estructura de Columnas - facturas</w:t>
      </w:r>
    </w:p>
    <w:tbl>
      <w:tblPr>
        <w:tblStyle w:val="TableGrid"/>
        <w:tblW w:type="auto" w:w="0"/>
        <w:tblLook w:firstColumn="1" w:firstRow="1" w:lastColumn="0" w:lastRow="0" w:noHBand="0" w:noVBand="1" w:val="04A0"/>
      </w:tblPr>
      <w:tblGrid>
        <w:gridCol w:w="1560"/>
        <w:gridCol w:w="1560"/>
        <w:gridCol w:w="1560"/>
        <w:gridCol w:w="1560"/>
        <w:gridCol w:w="1560"/>
        <w:gridCol w:w="1560"/>
      </w:tblGrid>
      <w:tr>
        <w:tc>
          <w:tcPr>
            <w:tcW w:type="dxa" w:w="1560"/>
          </w:tcPr>
          <w:p>
            <w:r>
              <w:t>Columna</w:t>
            </w:r>
          </w:p>
        </w:tc>
        <w:tc>
          <w:tcPr>
            <w:tcW w:type="dxa" w:w="1560"/>
          </w:tcPr>
          <w:p>
            <w:r>
              <w:t>Tipo</w:t>
            </w:r>
          </w:p>
        </w:tc>
        <w:tc>
          <w:tcPr>
            <w:tcW w:type="dxa" w:w="1560"/>
          </w:tcPr>
          <w:p>
            <w:r>
              <w:t>Nulo</w:t>
            </w:r>
          </w:p>
        </w:tc>
        <w:tc>
          <w:tcPr>
            <w:tcW w:type="dxa" w:w="1560"/>
          </w:tcPr>
          <w:p>
            <w:r>
              <w:t>Defecto</w:t>
            </w:r>
          </w:p>
        </w:tc>
        <w:tc>
          <w:tcPr>
            <w:tcW w:type="dxa" w:w="1560"/>
          </w:tcPr>
          <w:p>
            <w:r>
              <w:t>PK</w:t>
            </w:r>
          </w:p>
        </w:tc>
        <w:tc>
          <w:tcPr>
            <w:tcW w:type="dxa" w:w="1560"/>
          </w:tcPr>
          <w:p>
            <w:r>
              <w:t>Descripción</w:t>
            </w: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r>
              <w:t>id</w:t>
            </w:r>
          </w:p>
        </w:tc>
        <w:tc>
          <w:tcPr>
            <w:tcW w:type="dxa" w:w="1560"/>
          </w:tcPr>
          <w:p>
            <w:r>
              <w:t>INTEGER</w:t>
            </w:r>
          </w:p>
        </w:tc>
        <w:tc>
          <w:tcPr>
            <w:tcW w:type="dxa" w:w="1560"/>
          </w:tcPr>
          <w:p>
            <w:r>
              <w:t>SÍ</w:t>
            </w:r>
          </w:p>
        </w:tc>
        <w:tc>
          <w:tcPr>
            <w:tcW w:type="dxa" w:w="1560"/>
          </w:tcPr>
          <w:p>
            <w:r/>
          </w:p>
        </w:tc>
        <w:tc>
          <w:tcPr>
            <w:tcW w:type="dxa" w:w="1560"/>
          </w:tcPr>
          <w:p>
            <w:r>
              <w:t>SÍ</w:t>
            </w:r>
          </w:p>
        </w:tc>
        <w:tc>
          <w:tcPr>
            <w:tcW w:type="dxa" w:w="1560"/>
          </w:tcPr>
          <w:p>
            <w:r>
              <w:t>Identificador único de la factura</w:t>
            </w:r>
          </w:p>
        </w:tc>
      </w:tr>
      <w:tr>
        <w:tc>
          <w:tcPr>
            <w:tcW w:type="dxa" w:w="1560"/>
          </w:tcPr>
          <w:p>
            <w:r>
              <w:t>paciente_id</w:t>
            </w:r>
          </w:p>
        </w:tc>
        <w:tc>
          <w:tcPr>
            <w:tcW w:type="dxa" w:w="1560"/>
          </w:tcPr>
          <w:p>
            <w:r>
              <w:t>INTEGER</w:t>
            </w:r>
          </w:p>
        </w:tc>
        <w:tc>
          <w:tcPr>
            <w:tcW w:type="dxa" w:w="1560"/>
          </w:tcPr>
          <w:p>
            <w:r>
              <w:t>SÍ</w:t>
            </w:r>
          </w:p>
        </w:tc>
        <w:tc>
          <w:tcPr>
            <w:tcW w:type="dxa" w:w="1560"/>
          </w:tcPr>
          <w:p>
            <w:r/>
          </w:p>
        </w:tc>
        <w:tc>
          <w:tcPr>
            <w:tcW w:type="dxa" w:w="1560"/>
          </w:tcPr>
          <w:p>
            <w:r/>
          </w:p>
        </w:tc>
        <w:tc>
          <w:tcPr>
            <w:tcW w:type="dxa" w:w="1560"/>
          </w:tcPr>
          <w:p>
            <w:r>
              <w:t>FK a usuarios.id - Paciente facturado</w:t>
            </w:r>
          </w:p>
        </w:tc>
      </w:tr>
      <w:tr>
        <w:tc>
          <w:tcPr>
            <w:tcW w:type="dxa" w:w="1560"/>
          </w:tcPr>
          <w:p>
            <w:r>
              <w:t>cita_id</w:t>
            </w:r>
          </w:p>
        </w:tc>
        <w:tc>
          <w:tcPr>
            <w:tcW w:type="dxa" w:w="1560"/>
          </w:tcPr>
          <w:p>
            <w:r>
              <w:t>INTEGER</w:t>
            </w:r>
          </w:p>
        </w:tc>
        <w:tc>
          <w:tcPr>
            <w:tcW w:type="dxa" w:w="1560"/>
          </w:tcPr>
          <w:p>
            <w:r>
              <w:t>SÍ</w:t>
            </w:r>
          </w:p>
        </w:tc>
        <w:tc>
          <w:tcPr>
            <w:tcW w:type="dxa" w:w="1560"/>
          </w:tcPr>
          <w:p>
            <w:r/>
          </w:p>
        </w:tc>
        <w:tc>
          <w:tcPr>
            <w:tcW w:type="dxa" w:w="1560"/>
          </w:tcPr>
          <w:p>
            <w:r/>
          </w:p>
        </w:tc>
        <w:tc>
          <w:tcPr>
            <w:tcW w:type="dxa" w:w="1560"/>
          </w:tcPr>
          <w:p>
            <w:r>
              <w:t>Campo del sistema</w:t>
            </w:r>
          </w:p>
        </w:tc>
      </w:tr>
      <w:tr>
        <w:tc>
          <w:tcPr>
            <w:tcW w:type="dxa" w:w="1560"/>
          </w:tcPr>
          <w:p>
            <w:r>
              <w:t>numero_factura</w:t>
            </w:r>
          </w:p>
        </w:tc>
        <w:tc>
          <w:tcPr>
            <w:tcW w:type="dxa" w:w="1560"/>
          </w:tcPr>
          <w:p>
            <w:r>
              <w:t>VARCHAR(50)</w:t>
            </w:r>
          </w:p>
        </w:tc>
        <w:tc>
          <w:tcPr>
            <w:tcW w:type="dxa" w:w="1560"/>
          </w:tcPr>
          <w:p>
            <w:r>
              <w:t>NO</w:t>
            </w:r>
          </w:p>
        </w:tc>
        <w:tc>
          <w:tcPr>
            <w:tcW w:type="dxa" w:w="1560"/>
          </w:tcPr>
          <w:p>
            <w:r/>
          </w:p>
        </w:tc>
        <w:tc>
          <w:tcPr>
            <w:tcW w:type="dxa" w:w="1560"/>
          </w:tcPr>
          <w:p>
            <w:r/>
          </w:p>
        </w:tc>
        <w:tc>
          <w:tcPr>
            <w:tcW w:type="dxa" w:w="1560"/>
          </w:tcPr>
          <w:p>
            <w:r>
              <w:t>Número único de factura</w:t>
            </w:r>
          </w:p>
        </w:tc>
      </w:tr>
      <w:tr>
        <w:tc>
          <w:tcPr>
            <w:tcW w:type="dxa" w:w="1560"/>
          </w:tcPr>
          <w:p>
            <w:r>
              <w:t>concepto</w:t>
            </w:r>
          </w:p>
        </w:tc>
        <w:tc>
          <w:tcPr>
            <w:tcW w:type="dxa" w:w="1560"/>
          </w:tcPr>
          <w:p>
            <w:r>
              <w:t>TEXT</w:t>
            </w:r>
          </w:p>
        </w:tc>
        <w:tc>
          <w:tcPr>
            <w:tcW w:type="dxa" w:w="1560"/>
          </w:tcPr>
          <w:p>
            <w:r>
              <w:t>NO</w:t>
            </w:r>
          </w:p>
        </w:tc>
        <w:tc>
          <w:tcPr>
            <w:tcW w:type="dxa" w:w="1560"/>
          </w:tcPr>
          <w:p>
            <w:r/>
          </w:p>
        </w:tc>
        <w:tc>
          <w:tcPr>
            <w:tcW w:type="dxa" w:w="1560"/>
          </w:tcPr>
          <w:p>
            <w:r/>
          </w:p>
        </w:tc>
        <w:tc>
          <w:tcPr>
            <w:tcW w:type="dxa" w:w="1560"/>
          </w:tcPr>
          <w:p>
            <w:r>
              <w:t>Descripción del servicio facturado</w:t>
            </w:r>
          </w:p>
        </w:tc>
      </w:tr>
      <w:tr>
        <w:tc>
          <w:tcPr>
            <w:tcW w:type="dxa" w:w="1560"/>
          </w:tcPr>
          <w:p>
            <w:r>
              <w:t>monto</w:t>
            </w:r>
          </w:p>
        </w:tc>
        <w:tc>
          <w:tcPr>
            <w:tcW w:type="dxa" w:w="1560"/>
          </w:tcPr>
          <w:p>
            <w:r>
              <w:t>DECIMAL(10,2)</w:t>
            </w:r>
          </w:p>
        </w:tc>
        <w:tc>
          <w:tcPr>
            <w:tcW w:type="dxa" w:w="1560"/>
          </w:tcPr>
          <w:p>
            <w:r>
              <w:t>NO</w:t>
            </w:r>
          </w:p>
        </w:tc>
        <w:tc>
          <w:tcPr>
            <w:tcW w:type="dxa" w:w="1560"/>
          </w:tcPr>
          <w:p>
            <w:r/>
          </w:p>
        </w:tc>
        <w:tc>
          <w:tcPr>
            <w:tcW w:type="dxa" w:w="1560"/>
          </w:tcPr>
          <w:p>
            <w:r/>
          </w:p>
        </w:tc>
        <w:tc>
          <w:tcPr>
            <w:tcW w:type="dxa" w:w="1560"/>
          </w:tcPr>
          <w:p>
            <w:r>
              <w:t>Monto total de la factura</w:t>
            </w:r>
          </w:p>
        </w:tc>
      </w:tr>
      <w:tr>
        <w:tc>
          <w:tcPr>
            <w:tcW w:type="dxa" w:w="1560"/>
          </w:tcPr>
          <w:p>
            <w:r>
              <w:t>estado</w:t>
            </w:r>
          </w:p>
        </w:tc>
        <w:tc>
          <w:tcPr>
            <w:tcW w:type="dxa" w:w="1560"/>
          </w:tcPr>
          <w:p>
            <w:r>
              <w:t>VARCHAR(20)</w:t>
            </w:r>
          </w:p>
        </w:tc>
        <w:tc>
          <w:tcPr>
            <w:tcW w:type="dxa" w:w="1560"/>
          </w:tcPr>
          <w:p>
            <w:r>
              <w:t>SÍ</w:t>
            </w:r>
          </w:p>
        </w:tc>
        <w:tc>
          <w:tcPr>
            <w:tcW w:type="dxa" w:w="1560"/>
          </w:tcPr>
          <w:p>
            <w:r>
              <w:t>'pendiente'</w:t>
            </w:r>
          </w:p>
        </w:tc>
        <w:tc>
          <w:tcPr>
            <w:tcW w:type="dxa" w:w="1560"/>
          </w:tcPr>
          <w:p>
            <w:r/>
          </w:p>
        </w:tc>
        <w:tc>
          <w:tcPr>
            <w:tcW w:type="dxa" w:w="1560"/>
          </w:tcPr>
          <w:p>
            <w:r>
              <w:t>Estado: pendiente, pagada, vencida</w:t>
            </w:r>
          </w:p>
        </w:tc>
      </w:tr>
      <w:tr>
        <w:tc>
          <w:tcPr>
            <w:tcW w:type="dxa" w:w="1560"/>
          </w:tcPr>
          <w:p>
            <w:r>
              <w:t>fecha_creacion</w:t>
            </w:r>
          </w:p>
        </w:tc>
        <w:tc>
          <w:tcPr>
            <w:tcW w:type="dxa" w:w="1560"/>
          </w:tcPr>
          <w:p>
            <w:r>
              <w:t>DATE</w:t>
            </w:r>
          </w:p>
        </w:tc>
        <w:tc>
          <w:tcPr>
            <w:tcW w:type="dxa" w:w="1560"/>
          </w:tcPr>
          <w:p>
            <w:r>
              <w:t>SÍ</w:t>
            </w:r>
          </w:p>
        </w:tc>
        <w:tc>
          <w:tcPr>
            <w:tcW w:type="dxa" w:w="1560"/>
          </w:tcPr>
          <w:p>
            <w:r>
              <w:t>CURRENT_DATE</w:t>
            </w:r>
          </w:p>
        </w:tc>
        <w:tc>
          <w:tcPr>
            <w:tcW w:type="dxa" w:w="1560"/>
          </w:tcPr>
          <w:p>
            <w:r/>
          </w:p>
        </w:tc>
        <w:tc>
          <w:tcPr>
            <w:tcW w:type="dxa" w:w="1560"/>
          </w:tcPr>
          <w:p>
            <w:r>
              <w:t>Fecha de emisión de la factura</w:t>
            </w:r>
          </w:p>
        </w:tc>
      </w:tr>
      <w:tr>
        <w:tc>
          <w:tcPr>
            <w:tcW w:type="dxa" w:w="1560"/>
          </w:tcPr>
          <w:p>
            <w:r>
              <w:t>fecha_vencimiento</w:t>
            </w:r>
          </w:p>
        </w:tc>
        <w:tc>
          <w:tcPr>
            <w:tcW w:type="dxa" w:w="1560"/>
          </w:tcPr>
          <w:p>
            <w:r>
              <w:t>DATE</w:t>
            </w:r>
          </w:p>
        </w:tc>
        <w:tc>
          <w:tcPr>
            <w:tcW w:type="dxa" w:w="1560"/>
          </w:tcPr>
          <w:p>
            <w:r>
              <w:t>NO</w:t>
            </w:r>
          </w:p>
        </w:tc>
        <w:tc>
          <w:tcPr>
            <w:tcW w:type="dxa" w:w="1560"/>
          </w:tcPr>
          <w:p>
            <w:r/>
          </w:p>
        </w:tc>
        <w:tc>
          <w:tcPr>
            <w:tcW w:type="dxa" w:w="1560"/>
          </w:tcPr>
          <w:p>
            <w:r/>
          </w:p>
        </w:tc>
        <w:tc>
          <w:tcPr>
            <w:tcW w:type="dxa" w:w="1560"/>
          </w:tcPr>
          <w:p>
            <w:r>
              <w:t>Fecha límite de pago</w:t>
            </w:r>
          </w:p>
        </w:tc>
      </w:tr>
      <w:tr>
        <w:tc>
          <w:tcPr>
            <w:tcW w:type="dxa" w:w="1560"/>
          </w:tcPr>
          <w:p>
            <w:r>
              <w:t>fecha_pago</w:t>
            </w:r>
          </w:p>
        </w:tc>
        <w:tc>
          <w:tcPr>
            <w:tcW w:type="dxa" w:w="1560"/>
          </w:tcPr>
          <w:p>
            <w:r>
              <w:t>TIMESTAMP</w:t>
            </w:r>
          </w:p>
        </w:tc>
        <w:tc>
          <w:tcPr>
            <w:tcW w:type="dxa" w:w="1560"/>
          </w:tcPr>
          <w:p>
            <w:r>
              <w:t>SÍ</w:t>
            </w:r>
          </w:p>
        </w:tc>
        <w:tc>
          <w:tcPr>
            <w:tcW w:type="dxa" w:w="1560"/>
          </w:tcPr>
          <w:p>
            <w:r/>
          </w:p>
        </w:tc>
        <w:tc>
          <w:tcPr>
            <w:tcW w:type="dxa" w:w="1560"/>
          </w:tcPr>
          <w:p>
            <w:r/>
          </w:p>
        </w:tc>
        <w:tc>
          <w:tcPr>
            <w:tcW w:type="dxa" w:w="1560"/>
          </w:tcPr>
          <w:p>
            <w:r>
              <w:t>Fecha en que se realizó el pago</w:t>
            </w:r>
          </w:p>
        </w:tc>
      </w:tr>
      <w:tr>
        <w:tc>
          <w:tcPr>
            <w:tcW w:type="dxa" w:w="1560"/>
          </w:tcPr>
          <w:p>
            <w:r>
              <w:t>metodo_pago</w:t>
            </w:r>
          </w:p>
        </w:tc>
        <w:tc>
          <w:tcPr>
            <w:tcW w:type="dxa" w:w="1560"/>
          </w:tcPr>
          <w:p>
            <w:r>
              <w:t>VARCHAR(50)</w:t>
            </w:r>
          </w:p>
        </w:tc>
        <w:tc>
          <w:tcPr>
            <w:tcW w:type="dxa" w:w="1560"/>
          </w:tcPr>
          <w:p>
            <w:r>
              <w:t>SÍ</w:t>
            </w:r>
          </w:p>
        </w:tc>
        <w:tc>
          <w:tcPr>
            <w:tcW w:type="dxa" w:w="1560"/>
          </w:tcPr>
          <w:p>
            <w:r/>
          </w:p>
        </w:tc>
        <w:tc>
          <w:tcPr>
            <w:tcW w:type="dxa" w:w="1560"/>
          </w:tcPr>
          <w:p>
            <w:r/>
          </w:p>
        </w:tc>
        <w:tc>
          <w:tcPr>
            <w:tcW w:type="dxa" w:w="1560"/>
          </w:tcPr>
          <w:p>
            <w:r>
              <w:t>Método utilizado para el pago</w:t>
            </w:r>
          </w:p>
        </w:tc>
      </w:tr>
      <w:tr>
        <w:tc>
          <w:tcPr>
            <w:tcW w:type="dxa" w:w="1560"/>
          </w:tcPr>
          <w:p>
            <w:r>
              <w:t>referencia_pago</w:t>
            </w:r>
          </w:p>
        </w:tc>
        <w:tc>
          <w:tcPr>
            <w:tcW w:type="dxa" w:w="1560"/>
          </w:tcPr>
          <w:p>
            <w:r>
              <w:t>VARCHAR(100)</w:t>
            </w:r>
          </w:p>
        </w:tc>
        <w:tc>
          <w:tcPr>
            <w:tcW w:type="dxa" w:w="1560"/>
          </w:tcPr>
          <w:p>
            <w:r>
              <w:t>SÍ</w:t>
            </w:r>
          </w:p>
        </w:tc>
        <w:tc>
          <w:tcPr>
            <w:tcW w:type="dxa" w:w="1560"/>
          </w:tcPr>
          <w:p>
            <w:r/>
          </w:p>
        </w:tc>
        <w:tc>
          <w:tcPr>
            <w:tcW w:type="dxa" w:w="1560"/>
          </w:tcPr>
          <w:p>
            <w:r/>
          </w:p>
        </w:tc>
        <w:tc>
          <w:tcPr>
            <w:tcW w:type="dxa" w:w="1560"/>
          </w:tcPr>
          <w:p>
            <w:r>
              <w:t>Campo del sistema</w:t>
            </w:r>
          </w:p>
        </w:tc>
      </w:tr>
      <w:tr>
        <w:tc>
          <w:tcPr>
            <w:tcW w:type="dxa" w:w="1560"/>
          </w:tcPr>
          <w:p>
            <w:r>
              <w:t>notas</w:t>
            </w:r>
          </w:p>
        </w:tc>
        <w:tc>
          <w:tcPr>
            <w:tcW w:type="dxa" w:w="1560"/>
          </w:tcPr>
          <w:p>
            <w:r>
              <w:t>TEXT</w:t>
            </w:r>
          </w:p>
        </w:tc>
        <w:tc>
          <w:tcPr>
            <w:tcW w:type="dxa" w:w="1560"/>
          </w:tcPr>
          <w:p>
            <w:r>
              <w:t>SÍ</w:t>
            </w:r>
          </w:p>
        </w:tc>
        <w:tc>
          <w:tcPr>
            <w:tcW w:type="dxa" w:w="1560"/>
          </w:tcPr>
          <w:p>
            <w:r/>
          </w:p>
        </w:tc>
        <w:tc>
          <w:tcPr>
            <w:tcW w:type="dxa" w:w="1560"/>
          </w:tcPr>
          <w:p>
            <w:r/>
          </w:p>
        </w:tc>
        <w:tc>
          <w:tcPr>
            <w:tcW w:type="dxa" w:w="1560"/>
          </w:tcPr>
          <w:p>
            <w:r>
              <w:t>Campo del sistema</w:t>
            </w:r>
          </w:p>
        </w:tc>
      </w:tr>
      <w:tr>
        <w:tc>
          <w:tcPr>
            <w:tcW w:type="dxa" w:w="1560"/>
          </w:tcPr>
          <w:p>
            <w:r>
              <w:t>seguro_aplicado</w:t>
            </w:r>
          </w:p>
        </w:tc>
        <w:tc>
          <w:tcPr>
            <w:tcW w:type="dxa" w:w="1560"/>
          </w:tcPr>
          <w:p>
            <w:r>
              <w:t>TEXT</w:t>
            </w:r>
          </w:p>
        </w:tc>
        <w:tc>
          <w:tcPr>
            <w:tcW w:type="dxa" w:w="1560"/>
          </w:tcPr>
          <w:p>
            <w:r>
              <w:t>SÍ</w:t>
            </w:r>
          </w:p>
        </w:tc>
        <w:tc>
          <w:tcPr>
            <w:tcW w:type="dxa" w:w="1560"/>
          </w:tcPr>
          <w:p>
            <w:r/>
          </w:p>
        </w:tc>
        <w:tc>
          <w:tcPr>
            <w:tcW w:type="dxa" w:w="1560"/>
          </w:tcPr>
          <w:p>
            <w:r/>
          </w:p>
        </w:tc>
        <w:tc>
          <w:tcPr>
            <w:tcW w:type="dxa" w:w="1560"/>
          </w:tcPr>
          <w:p>
            <w:r>
              <w:t>Campo del sistema</w:t>
            </w:r>
          </w:p>
        </w:tc>
      </w:tr>
      <w:tr>
        <w:tc>
          <w:tcPr>
            <w:tcW w:type="dxa" w:w="1560"/>
          </w:tcPr>
          <w:p>
            <w:r>
              <w:t>descuento_seguro</w:t>
            </w:r>
          </w:p>
        </w:tc>
        <w:tc>
          <w:tcPr>
            <w:tcW w:type="dxa" w:w="1560"/>
          </w:tcPr>
          <w:p>
            <w:r>
              <w:t>REAL</w:t>
            </w:r>
          </w:p>
        </w:tc>
        <w:tc>
          <w:tcPr>
            <w:tcW w:type="dxa" w:w="1560"/>
          </w:tcPr>
          <w:p>
            <w:r>
              <w:t>SÍ</w:t>
            </w:r>
          </w:p>
        </w:tc>
        <w:tc>
          <w:tcPr>
            <w:tcW w:type="dxa" w:w="1560"/>
          </w:tcPr>
          <w:p>
            <w:r>
              <w:t>0.0</w:t>
            </w:r>
          </w:p>
        </w:tc>
        <w:tc>
          <w:tcPr>
            <w:tcW w:type="dxa" w:w="1560"/>
          </w:tcPr>
          <w:p>
            <w:r/>
          </w:p>
        </w:tc>
        <w:tc>
          <w:tcPr>
            <w:tcW w:type="dxa" w:w="1560"/>
          </w:tcPr>
          <w:p>
            <w:r>
              <w:t>Campo del sistema</w:t>
            </w:r>
          </w:p>
        </w:tc>
      </w:tr>
      <w:tr>
        <w:tc>
          <w:tcPr>
            <w:tcW w:type="dxa" w:w="1560"/>
          </w:tcPr>
          <w:p>
            <w:r>
              <w:t>monto_original</w:t>
            </w:r>
          </w:p>
        </w:tc>
        <w:tc>
          <w:tcPr>
            <w:tcW w:type="dxa" w:w="1560"/>
          </w:tcPr>
          <w:p>
            <w:r>
              <w:t>REAL</w:t>
            </w:r>
          </w:p>
        </w:tc>
        <w:tc>
          <w:tcPr>
            <w:tcW w:type="dxa" w:w="1560"/>
          </w:tcPr>
          <w:p>
            <w:r>
              <w:t>SÍ</w:t>
            </w:r>
          </w:p>
        </w:tc>
        <w:tc>
          <w:tcPr>
            <w:tcW w:type="dxa" w:w="1560"/>
          </w:tcPr>
          <w:p>
            <w:r/>
          </w:p>
        </w:tc>
        <w:tc>
          <w:tcPr>
            <w:tcW w:type="dxa" w:w="1560"/>
          </w:tcPr>
          <w:p>
            <w:r/>
          </w:p>
        </w:tc>
        <w:tc>
          <w:tcPr>
            <w:tcW w:type="dxa" w:w="1560"/>
          </w:tcPr>
          <w:p>
            <w:r>
              <w:t>Campo del sistema</w:t>
            </w:r>
          </w:p>
        </w:tc>
      </w:tr>
      <w:tr>
        <w:tc>
          <w:tcPr>
            <w:tcW w:type="dxa" w:w="1560"/>
          </w:tcPr>
          <w:p>
            <w:r>
              <w:t>monto_descuento</w:t>
            </w:r>
          </w:p>
        </w:tc>
        <w:tc>
          <w:tcPr>
            <w:tcW w:type="dxa" w:w="1560"/>
          </w:tcPr>
          <w:p>
            <w:r>
              <w:t>REAL</w:t>
            </w:r>
          </w:p>
        </w:tc>
        <w:tc>
          <w:tcPr>
            <w:tcW w:type="dxa" w:w="1560"/>
          </w:tcPr>
          <w:p>
            <w:r>
              <w:t>SÍ</w:t>
            </w:r>
          </w:p>
        </w:tc>
        <w:tc>
          <w:tcPr>
            <w:tcW w:type="dxa" w:w="1560"/>
          </w:tcPr>
          <w:p>
            <w:r>
              <w:t>0.0</w:t>
            </w:r>
          </w:p>
        </w:tc>
        <w:tc>
          <w:tcPr>
            <w:tcW w:type="dxa" w:w="1560"/>
          </w:tcPr>
          <w:p>
            <w:r/>
          </w:p>
        </w:tc>
        <w:tc>
          <w:tcPr>
            <w:tcW w:type="dxa" w:w="1560"/>
          </w:tcPr>
          <w:p>
            <w:r>
              <w:t>Campo del sistema</w:t>
            </w:r>
          </w:p>
        </w:tc>
      </w:tr>
      <w:tr>
        <w:tc>
          <w:tcPr>
            <w:tcW w:type="dxa" w:w="1560"/>
          </w:tcPr>
          <w:p>
            <w:r>
              <w:t>moneda</w:t>
            </w:r>
          </w:p>
        </w:tc>
        <w:tc>
          <w:tcPr>
            <w:tcW w:type="dxa" w:w="1560"/>
          </w:tcPr>
          <w:p>
            <w:r>
              <w:t>TEXT</w:t>
            </w:r>
          </w:p>
        </w:tc>
        <w:tc>
          <w:tcPr>
            <w:tcW w:type="dxa" w:w="1560"/>
          </w:tcPr>
          <w:p>
            <w:r>
              <w:t>SÍ</w:t>
            </w:r>
          </w:p>
        </w:tc>
        <w:tc>
          <w:tcPr>
            <w:tcW w:type="dxa" w:w="1560"/>
          </w:tcPr>
          <w:p>
            <w:r>
              <w:t>"RD$"</w:t>
            </w:r>
          </w:p>
        </w:tc>
        <w:tc>
          <w:tcPr>
            <w:tcW w:type="dxa" w:w="1560"/>
          </w:tcPr>
          <w:p>
            <w:r/>
          </w:p>
        </w:tc>
        <w:tc>
          <w:tcPr>
            <w:tcW w:type="dxa" w:w="1560"/>
          </w:tcPr>
          <w:p>
            <w:r>
              <w:t>Campo del sistema</w:t>
            </w:r>
          </w:p>
        </w:tc>
      </w:tr>
      <w:tr>
        <w:tc>
          <w:tcPr>
            <w:tcW w:type="dxa" w:w="1560"/>
          </w:tcPr>
          <w:p>
            <w:r>
              <w:t>doctor_id</w:t>
            </w:r>
          </w:p>
        </w:tc>
        <w:tc>
          <w:tcPr>
            <w:tcW w:type="dxa" w:w="1560"/>
          </w:tcPr>
          <w:p>
            <w:r>
              <w:t>INTEGER</w:t>
            </w:r>
          </w:p>
        </w:tc>
        <w:tc>
          <w:tcPr>
            <w:tcW w:type="dxa" w:w="1560"/>
          </w:tcPr>
          <w:p>
            <w:r>
              <w:t>SÍ</w:t>
            </w:r>
          </w:p>
        </w:tc>
        <w:tc>
          <w:tcPr>
            <w:tcW w:type="dxa" w:w="1560"/>
          </w:tcPr>
          <w:p>
            <w:r/>
          </w:p>
        </w:tc>
        <w:tc>
          <w:tcPr>
            <w:tcW w:type="dxa" w:w="1560"/>
          </w:tcPr>
          <w:p>
            <w:r/>
          </w:p>
        </w:tc>
        <w:tc>
          <w:tcPr>
            <w:tcW w:type="dxa" w:w="1560"/>
          </w:tcPr>
          <w:p>
            <w:r>
              <w:t>FK a usuarios.id - Doctor que prestó el servicio</w:t>
            </w:r>
          </w:p>
        </w:tc>
      </w:tr>
      <w:tr>
        <w:tc>
          <w:tcPr>
            <w:tcW w:type="dxa" w:w="1560"/>
          </w:tcPr>
          <w:p>
            <w:r>
              <w:t>tipo_consulta</w:t>
            </w:r>
          </w:p>
        </w:tc>
        <w:tc>
          <w:tcPr>
            <w:tcW w:type="dxa" w:w="1560"/>
          </w:tcPr>
          <w:p>
            <w:r>
              <w:t>TEXT</w:t>
            </w:r>
          </w:p>
        </w:tc>
        <w:tc>
          <w:tcPr>
            <w:tcW w:type="dxa" w:w="1560"/>
          </w:tcPr>
          <w:p>
            <w:r>
              <w:t>SÍ</w:t>
            </w:r>
          </w:p>
        </w:tc>
        <w:tc>
          <w:tcPr>
            <w:tcW w:type="dxa" w:w="1560"/>
          </w:tcPr>
          <w:p>
            <w:r>
              <w:t>"consulta_general"</w:t>
            </w:r>
          </w:p>
        </w:tc>
        <w:tc>
          <w:tcPr>
            <w:tcW w:type="dxa" w:w="1560"/>
          </w:tcPr>
          <w:p>
            <w:r/>
          </w:p>
        </w:tc>
        <w:tc>
          <w:tcPr>
            <w:tcW w:type="dxa" w:w="1560"/>
          </w:tcPr>
          <w:p>
            <w:r>
              <w:t>Campo del sistema</w:t>
            </w:r>
          </w:p>
        </w:tc>
      </w:tr>
    </w:tbl>
    <w:p/>
    <w:p>
      <w:pPr>
        <w:pStyle w:val="Heading4"/>
      </w:pPr>
      <w:r>
        <w:t>Claves Foráneas - facturas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t>Columna Local</w:t>
            </w:r>
          </w:p>
        </w:tc>
        <w:tc>
          <w:tcPr>
            <w:tcW w:type="dxa" w:w="2340"/>
          </w:tcPr>
          <w:p>
            <w:r>
              <w:t>Tabla Referenciada</w:t>
            </w:r>
          </w:p>
        </w:tc>
        <w:tc>
          <w:tcPr>
            <w:tcW w:type="dxa" w:w="2340"/>
          </w:tcPr>
          <w:p>
            <w:r>
              <w:t>Columna Referenciada</w:t>
            </w:r>
          </w:p>
        </w:tc>
        <w:tc>
          <w:tcPr>
            <w:tcW w:type="dxa" w:w="2340"/>
          </w:tcPr>
          <w:p>
            <w:r>
              <w:t>Acción</w:t>
            </w:r>
          </w:p>
        </w:tc>
      </w:tr>
      <w:tr>
        <w:tc>
          <w:tcPr>
            <w:tcW w:type="dxa" w:w="2340"/>
          </w:tcPr>
          <w:p/>
        </w:tc>
        <w:tc>
          <w:tcPr>
            <w:tcW w:type="dxa" w:w="2340"/>
          </w:tcPr>
          <w:p/>
        </w:tc>
        <w:tc>
          <w:tcPr>
            <w:tcW w:type="dxa" w:w="2340"/>
          </w:tcPr>
          <w:p/>
        </w:tc>
        <w:tc>
          <w:tcPr>
            <w:tcW w:type="dxa" w:w="2340"/>
          </w:tcPr>
          <w:p/>
        </w:tc>
      </w:tr>
      <w:tr>
        <w:tc>
          <w:tcPr>
            <w:tcW w:type="dxa" w:w="2340"/>
          </w:tcPr>
          <w:p/>
        </w:tc>
        <w:tc>
          <w:tcPr>
            <w:tcW w:type="dxa" w:w="2340"/>
          </w:tcPr>
          <w:p/>
        </w:tc>
        <w:tc>
          <w:tcPr>
            <w:tcW w:type="dxa" w:w="2340"/>
          </w:tcPr>
          <w:p/>
        </w:tc>
        <w:tc>
          <w:tcPr>
            <w:tcW w:type="dxa" w:w="2340"/>
          </w:tcPr>
          <w:p/>
        </w:tc>
      </w:tr>
      <w:tr>
        <w:tc>
          <w:tcPr>
            <w:tcW w:type="dxa" w:w="2340"/>
          </w:tcPr>
          <w:p/>
        </w:tc>
        <w:tc>
          <w:tcPr>
            <w:tcW w:type="dxa" w:w="2340"/>
          </w:tcPr>
          <w:p/>
        </w:tc>
        <w:tc>
          <w:tcPr>
            <w:tcW w:type="dxa" w:w="2340"/>
          </w:tcPr>
          <w:p/>
        </w:tc>
        <w:tc>
          <w:tcPr>
            <w:tcW w:type="dxa" w:w="2340"/>
          </w:tcPr>
          <w:p/>
        </w:tc>
      </w:tr>
      <w:tr>
        <w:tc>
          <w:tcPr>
            <w:tcW w:type="dxa" w:w="2340"/>
          </w:tcPr>
          <w:p>
            <w:r>
              <w:t>doctor_id</w:t>
            </w:r>
          </w:p>
        </w:tc>
        <w:tc>
          <w:tcPr>
            <w:tcW w:type="dxa" w:w="2340"/>
          </w:tcPr>
          <w:p>
            <w:r>
              <w:t>usuarios</w:t>
            </w:r>
          </w:p>
        </w:tc>
        <w:tc>
          <w:tcPr>
            <w:tcW w:type="dxa" w:w="2340"/>
          </w:tcPr>
          <w:p>
            <w:r>
              <w:t>id</w:t>
            </w:r>
          </w:p>
        </w:tc>
        <w:tc>
          <w:tcPr>
            <w:tcW w:type="dxa" w:w="2340"/>
          </w:tcPr>
          <w:p>
            <w:r>
              <w:t>ON UPDATE NO ACTION, ON DELETE NO ACTION</w:t>
            </w:r>
          </w:p>
        </w:tc>
      </w:tr>
      <w:tr>
        <w:tc>
          <w:tcPr>
            <w:tcW w:type="dxa" w:w="2340"/>
          </w:tcPr>
          <w:p>
            <w:r>
              <w:t>cita_id</w:t>
            </w:r>
          </w:p>
        </w:tc>
        <w:tc>
          <w:tcPr>
            <w:tcW w:type="dxa" w:w="2340"/>
          </w:tcPr>
          <w:p>
            <w:r>
              <w:t>citas</w:t>
            </w:r>
          </w:p>
        </w:tc>
        <w:tc>
          <w:tcPr>
            <w:tcW w:type="dxa" w:w="2340"/>
          </w:tcPr>
          <w:p>
            <w:r>
              <w:t>id</w:t>
            </w:r>
          </w:p>
        </w:tc>
        <w:tc>
          <w:tcPr>
            <w:tcW w:type="dxa" w:w="2340"/>
          </w:tcPr>
          <w:p>
            <w:r>
              <w:t>ON UPDATE NO ACTION, ON DELETE SET NULL</w:t>
            </w:r>
          </w:p>
        </w:tc>
      </w:tr>
      <w:tr>
        <w:tc>
          <w:tcPr>
            <w:tcW w:type="dxa" w:w="2340"/>
          </w:tcPr>
          <w:p>
            <w:r>
              <w:t>paciente_id</w:t>
            </w:r>
          </w:p>
        </w:tc>
        <w:tc>
          <w:tcPr>
            <w:tcW w:type="dxa" w:w="2340"/>
          </w:tcPr>
          <w:p>
            <w:r>
              <w:t>usuarios</w:t>
            </w:r>
          </w:p>
        </w:tc>
        <w:tc>
          <w:tcPr>
            <w:tcW w:type="dxa" w:w="2340"/>
          </w:tcPr>
          <w:p>
            <w:r>
              <w:t>id</w:t>
            </w:r>
          </w:p>
        </w:tc>
        <w:tc>
          <w:tcPr>
            <w:tcW w:type="dxa" w:w="2340"/>
          </w:tcPr>
          <w:p>
            <w:r>
              <w:t>ON UPDATE NO ACTION, ON DELETE CASCADE</w:t>
            </w:r>
          </w:p>
        </w:tc>
      </w:tr>
    </w:tbl>
    <w:p/>
    <w:p>
      <w:pPr>
        <w:pStyle w:val="Heading4"/>
      </w:pPr>
      <w:r>
        <w:t>Definición SQL - facturas</w:t>
      </w:r>
    </w:p>
    <w:p>
      <w:pPr>
        <w:shd w:fill="F0F0F0"/>
      </w:pPr>
      <w:r>
        <w:rPr>
          <w:rFonts w:ascii="Consolas" w:hAnsi="Consolas"/>
          <w:sz w:val="18"/>
        </w:rPr>
        <w:t>CREATE TABLE facturas (</w:t>
        <w:br/>
        <w:t>id INTEGER PRIMARY KEY AUTOINCREMENT,</w:t>
        <w:br/>
        <w:t xml:space="preserve">                    numero_factura TEXT UNIQUE NOT NULL,</w:t>
        <w:br/>
        <w:t xml:space="preserve">                    paciente_id INTEGER NOT NULL,</w:t>
        <w:br/>
        <w:t xml:space="preserve">                    doctor_id INTEGER,</w:t>
        <w:br/>
        <w:t xml:space="preserve">                    concepto TEXT NOT NULL,</w:t>
        <w:br/>
        <w:t xml:space="preserve">                    monto DECIMAL(10,2) NOT NULL,</w:t>
        <w:br/>
        <w:t xml:space="preserve">                    estado TEXT DEFAULT 'pendiente',</w:t>
        <w:br/>
        <w:t xml:space="preserve">                    fecha_creacion DATE NOT NULL,</w:t>
        <w:br/>
        <w:t xml:space="preserve">                    fecha_vencimiento DATE NOT NULL,</w:t>
        <w:br/>
        <w:t xml:space="preserve">                    fecha_pago DATETIME,</w:t>
        <w:br/>
        <w:t xml:space="preserve">                    metodo_pago TEXT,</w:t>
        <w:br/>
        <w:t xml:space="preserve">                    FOREIGN KEY (paciente_id) REFERENCES usuarios(id),</w:t>
        <w:br/>
        <w:t xml:space="preserve">                    FOREIGN KEY (doctor_id) REFERENCES usuarios(id)</w:t>
        <w:br/>
        <w:t>);</w:t>
      </w:r>
    </w:p>
    <w:p>
      <w:r>
        <w:br w:type="page"/>
      </w:r>
    </w:p>
    <w:p>
      <w:pPr>
        <w:pStyle w:val="Heading2"/>
      </w:pPr>
      <w:r>
        <w:t>🗃️ TABLA: SEGUROS_MEDICOS</w:t>
      </w:r>
    </w:p>
    <w:tbl>
      <w:tblPr>
        <w:tblStyle w:val="TableGrid"/>
        <w:tblW w:type="auto" w:w="0"/>
        <w:tblLook w:firstColumn="1" w:firstRow="1" w:lastColumn="0" w:lastRow="0" w:noHBand="0" w:noVBand="1" w:val="04A0"/>
      </w:tblPr>
      <w:tblGrid>
        <w:gridCol w:w="4680"/>
        <w:gridCol w:w="4680"/>
      </w:tblGrid>
      <w:tr>
        <w:tc>
          <w:tcPr>
            <w:tcW w:type="dxa" w:w="4680"/>
          </w:tcPr>
          <w:p>
            <w:r>
              <w:t>Nombre de la tabla</w:t>
            </w:r>
          </w:p>
        </w:tc>
        <w:tc>
          <w:tcPr>
            <w:tcW w:type="dxa" w:w="4680"/>
          </w:tcPr>
          <w:p>
            <w:r>
              <w:t>seguros_medicos</w:t>
            </w:r>
          </w:p>
        </w:tc>
      </w:tr>
      <w:tr>
        <w:tc>
          <w:tcPr>
            <w:tcW w:type="dxa" w:w="4680"/>
          </w:tcPr>
          <w:p>
            <w:r>
              <w:t>Número de columnas</w:t>
            </w:r>
          </w:p>
        </w:tc>
        <w:tc>
          <w:tcPr>
            <w:tcW w:type="dxa" w:w="4680"/>
          </w:tcPr>
          <w:p>
            <w:r>
              <w:t>6</w:t>
            </w:r>
          </w:p>
        </w:tc>
      </w:tr>
      <w:tr>
        <w:tc>
          <w:tcPr>
            <w:tcW w:type="dxa" w:w="4680"/>
          </w:tcPr>
          <w:p>
            <w:r>
              <w:t>Número de registros</w:t>
            </w:r>
          </w:p>
        </w:tc>
        <w:tc>
          <w:tcPr>
            <w:tcW w:type="dxa" w:w="4680"/>
          </w:tcPr>
          <w:p>
            <w:r>
              <w:t>5</w:t>
            </w:r>
          </w:p>
        </w:tc>
      </w:tr>
      <w:tr>
        <w:tc>
          <w:tcPr>
            <w:tcW w:type="dxa" w:w="4680"/>
          </w:tcPr>
          <w:p>
            <w:r>
              <w:t>Claves foráneas</w:t>
            </w:r>
          </w:p>
        </w:tc>
        <w:tc>
          <w:tcPr>
            <w:tcW w:type="dxa" w:w="4680"/>
          </w:tcPr>
          <w:p>
            <w:r>
              <w:t>0</w:t>
            </w:r>
          </w:p>
        </w:tc>
      </w:tr>
    </w:tbl>
    <w:p/>
    <w:p>
      <w:r>
        <w:t>PROPÓSITO: Catálogo de seguros médicos disponibles con porcentajes de descuento y descripciones.</w:t>
      </w:r>
    </w:p>
    <w:p/>
    <w:p>
      <w:pPr>
        <w:pStyle w:val="Heading3"/>
      </w:pPr>
      <w:r>
        <w:t>Estructura de Columnas - seguros_medicos</w:t>
      </w:r>
    </w:p>
    <w:tbl>
      <w:tblPr>
        <w:tblStyle w:val="TableGrid"/>
        <w:tblW w:type="auto" w:w="0"/>
        <w:tblLook w:firstColumn="1" w:firstRow="1" w:lastColumn="0" w:lastRow="0" w:noHBand="0" w:noVBand="1" w:val="04A0"/>
      </w:tblPr>
      <w:tblGrid>
        <w:gridCol w:w="1560"/>
        <w:gridCol w:w="1560"/>
        <w:gridCol w:w="1560"/>
        <w:gridCol w:w="1560"/>
        <w:gridCol w:w="1560"/>
        <w:gridCol w:w="1560"/>
      </w:tblGrid>
      <w:tr>
        <w:tc>
          <w:tcPr>
            <w:tcW w:type="dxa" w:w="1560"/>
          </w:tcPr>
          <w:p>
            <w:r>
              <w:t>Columna</w:t>
            </w:r>
          </w:p>
        </w:tc>
        <w:tc>
          <w:tcPr>
            <w:tcW w:type="dxa" w:w="1560"/>
          </w:tcPr>
          <w:p>
            <w:r>
              <w:t>Tipo</w:t>
            </w:r>
          </w:p>
        </w:tc>
        <w:tc>
          <w:tcPr>
            <w:tcW w:type="dxa" w:w="1560"/>
          </w:tcPr>
          <w:p>
            <w:r>
              <w:t>Nulo</w:t>
            </w:r>
          </w:p>
        </w:tc>
        <w:tc>
          <w:tcPr>
            <w:tcW w:type="dxa" w:w="1560"/>
          </w:tcPr>
          <w:p>
            <w:r>
              <w:t>Defecto</w:t>
            </w:r>
          </w:p>
        </w:tc>
        <w:tc>
          <w:tcPr>
            <w:tcW w:type="dxa" w:w="1560"/>
          </w:tcPr>
          <w:p>
            <w:r>
              <w:t>PK</w:t>
            </w:r>
          </w:p>
        </w:tc>
        <w:tc>
          <w:tcPr>
            <w:tcW w:type="dxa" w:w="1560"/>
          </w:tcPr>
          <w:p>
            <w:r>
              <w:t>Descripción</w:t>
            </w: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tc>
        <w:tc>
          <w:tcPr>
            <w:tcW w:type="dxa" w:w="1560"/>
          </w:tcPr>
          <w:p/>
        </w:tc>
        <w:tc>
          <w:tcPr>
            <w:tcW w:type="dxa" w:w="1560"/>
          </w:tcPr>
          <w:p/>
        </w:tc>
        <w:tc>
          <w:tcPr>
            <w:tcW w:type="dxa" w:w="1560"/>
          </w:tcPr>
          <w:p/>
        </w:tc>
        <w:tc>
          <w:tcPr>
            <w:tcW w:type="dxa" w:w="1560"/>
          </w:tcPr>
          <w:p/>
        </w:tc>
        <w:tc>
          <w:tcPr>
            <w:tcW w:type="dxa" w:w="1560"/>
          </w:tcPr>
          <w:p/>
        </w:tc>
      </w:tr>
      <w:tr>
        <w:tc>
          <w:tcPr>
            <w:tcW w:type="dxa" w:w="1560"/>
          </w:tcPr>
          <w:p>
            <w:r>
              <w:t>id</w:t>
            </w:r>
          </w:p>
        </w:tc>
        <w:tc>
          <w:tcPr>
            <w:tcW w:type="dxa" w:w="1560"/>
          </w:tcPr>
          <w:p>
            <w:r>
              <w:t>INTEGER</w:t>
            </w:r>
          </w:p>
        </w:tc>
        <w:tc>
          <w:tcPr>
            <w:tcW w:type="dxa" w:w="1560"/>
          </w:tcPr>
          <w:p>
            <w:r>
              <w:t>SÍ</w:t>
            </w:r>
          </w:p>
        </w:tc>
        <w:tc>
          <w:tcPr>
            <w:tcW w:type="dxa" w:w="1560"/>
          </w:tcPr>
          <w:p>
            <w:r/>
          </w:p>
        </w:tc>
        <w:tc>
          <w:tcPr>
            <w:tcW w:type="dxa" w:w="1560"/>
          </w:tcPr>
          <w:p>
            <w:r>
              <w:t>SÍ</w:t>
            </w:r>
          </w:p>
        </w:tc>
        <w:tc>
          <w:tcPr>
            <w:tcW w:type="dxa" w:w="1560"/>
          </w:tcPr>
          <w:p>
            <w:r>
              <w:t>Identificador único del seguro</w:t>
            </w:r>
          </w:p>
        </w:tc>
      </w:tr>
      <w:tr>
        <w:tc>
          <w:tcPr>
            <w:tcW w:type="dxa" w:w="1560"/>
          </w:tcPr>
          <w:p>
            <w:r>
              <w:t>nombre</w:t>
            </w:r>
          </w:p>
        </w:tc>
        <w:tc>
          <w:tcPr>
            <w:tcW w:type="dxa" w:w="1560"/>
          </w:tcPr>
          <w:p>
            <w:r>
              <w:t>TEXT</w:t>
            </w:r>
          </w:p>
        </w:tc>
        <w:tc>
          <w:tcPr>
            <w:tcW w:type="dxa" w:w="1560"/>
          </w:tcPr>
          <w:p>
            <w:r>
              <w:t>NO</w:t>
            </w:r>
          </w:p>
        </w:tc>
        <w:tc>
          <w:tcPr>
            <w:tcW w:type="dxa" w:w="1560"/>
          </w:tcPr>
          <w:p>
            <w:r/>
          </w:p>
        </w:tc>
        <w:tc>
          <w:tcPr>
            <w:tcW w:type="dxa" w:w="1560"/>
          </w:tcPr>
          <w:p>
            <w:r/>
          </w:p>
        </w:tc>
        <w:tc>
          <w:tcPr>
            <w:tcW w:type="dxa" w:w="1560"/>
          </w:tcPr>
          <w:p>
            <w:r>
              <w:t>Nombre del seguro médico</w:t>
            </w:r>
          </w:p>
        </w:tc>
      </w:tr>
      <w:tr>
        <w:tc>
          <w:tcPr>
            <w:tcW w:type="dxa" w:w="1560"/>
          </w:tcPr>
          <w:p>
            <w:r>
              <w:t>descuento_porcentaje</w:t>
            </w:r>
          </w:p>
        </w:tc>
        <w:tc>
          <w:tcPr>
            <w:tcW w:type="dxa" w:w="1560"/>
          </w:tcPr>
          <w:p>
            <w:r>
              <w:t>REAL</w:t>
            </w:r>
          </w:p>
        </w:tc>
        <w:tc>
          <w:tcPr>
            <w:tcW w:type="dxa" w:w="1560"/>
          </w:tcPr>
          <w:p>
            <w:r>
              <w:t>NO</w:t>
            </w:r>
          </w:p>
        </w:tc>
        <w:tc>
          <w:tcPr>
            <w:tcW w:type="dxa" w:w="1560"/>
          </w:tcPr>
          <w:p>
            <w:r/>
          </w:p>
        </w:tc>
        <w:tc>
          <w:tcPr>
            <w:tcW w:type="dxa" w:w="1560"/>
          </w:tcPr>
          <w:p>
            <w:r/>
          </w:p>
        </w:tc>
        <w:tc>
          <w:tcPr>
            <w:tcW w:type="dxa" w:w="1560"/>
          </w:tcPr>
          <w:p>
            <w:r>
              <w:t>Porcentaje de descuento aplicable</w:t>
            </w:r>
          </w:p>
        </w:tc>
      </w:tr>
      <w:tr>
        <w:tc>
          <w:tcPr>
            <w:tcW w:type="dxa" w:w="1560"/>
          </w:tcPr>
          <w:p>
            <w:r>
              <w:t>descripcion</w:t>
            </w:r>
          </w:p>
        </w:tc>
        <w:tc>
          <w:tcPr>
            <w:tcW w:type="dxa" w:w="1560"/>
          </w:tcPr>
          <w:p>
            <w:r>
              <w:t>TEXT</w:t>
            </w:r>
          </w:p>
        </w:tc>
        <w:tc>
          <w:tcPr>
            <w:tcW w:type="dxa" w:w="1560"/>
          </w:tcPr>
          <w:p>
            <w:r>
              <w:t>SÍ</w:t>
            </w:r>
          </w:p>
        </w:tc>
        <w:tc>
          <w:tcPr>
            <w:tcW w:type="dxa" w:w="1560"/>
          </w:tcPr>
          <w:p>
            <w:r/>
          </w:p>
        </w:tc>
        <w:tc>
          <w:tcPr>
            <w:tcW w:type="dxa" w:w="1560"/>
          </w:tcPr>
          <w:p>
            <w:r/>
          </w:p>
        </w:tc>
        <w:tc>
          <w:tcPr>
            <w:tcW w:type="dxa" w:w="1560"/>
          </w:tcPr>
          <w:p>
            <w:r>
              <w:t>Descripción del plan de seguro</w:t>
            </w:r>
          </w:p>
        </w:tc>
      </w:tr>
      <w:tr>
        <w:tc>
          <w:tcPr>
            <w:tcW w:type="dxa" w:w="1560"/>
          </w:tcPr>
          <w:p>
            <w:r>
              <w:t>activo</w:t>
            </w:r>
          </w:p>
        </w:tc>
        <w:tc>
          <w:tcPr>
            <w:tcW w:type="dxa" w:w="1560"/>
          </w:tcPr>
          <w:p>
            <w:r>
              <w:t>BOOLEAN</w:t>
            </w:r>
          </w:p>
        </w:tc>
        <w:tc>
          <w:tcPr>
            <w:tcW w:type="dxa" w:w="1560"/>
          </w:tcPr>
          <w:p>
            <w:r>
              <w:t>SÍ</w:t>
            </w:r>
          </w:p>
        </w:tc>
        <w:tc>
          <w:tcPr>
            <w:tcW w:type="dxa" w:w="1560"/>
          </w:tcPr>
          <w:p>
            <w:r>
              <w:t>1</w:t>
            </w:r>
          </w:p>
        </w:tc>
        <w:tc>
          <w:tcPr>
            <w:tcW w:type="dxa" w:w="1560"/>
          </w:tcPr>
          <w:p>
            <w:r/>
          </w:p>
        </w:tc>
        <w:tc>
          <w:tcPr>
            <w:tcW w:type="dxa" w:w="1560"/>
          </w:tcPr>
          <w:p>
            <w:r>
              <w:t>Estado del seguro (activo/inactivo)</w:t>
            </w:r>
          </w:p>
        </w:tc>
      </w:tr>
      <w:tr>
        <w:tc>
          <w:tcPr>
            <w:tcW w:type="dxa" w:w="1560"/>
          </w:tcPr>
          <w:p>
            <w:r>
              <w:t>fecha_creacion</w:t>
            </w:r>
          </w:p>
        </w:tc>
        <w:tc>
          <w:tcPr>
            <w:tcW w:type="dxa" w:w="1560"/>
          </w:tcPr>
          <w:p>
            <w:r>
              <w:t>DATETIME</w:t>
            </w:r>
          </w:p>
        </w:tc>
        <w:tc>
          <w:tcPr>
            <w:tcW w:type="dxa" w:w="1560"/>
          </w:tcPr>
          <w:p>
            <w:r>
              <w:t>SÍ</w:t>
            </w:r>
          </w:p>
        </w:tc>
        <w:tc>
          <w:tcPr>
            <w:tcW w:type="dxa" w:w="1560"/>
          </w:tcPr>
          <w:p>
            <w:r>
              <w:t>CURRENT_TIMESTAMP</w:t>
            </w:r>
          </w:p>
        </w:tc>
        <w:tc>
          <w:tcPr>
            <w:tcW w:type="dxa" w:w="1560"/>
          </w:tcPr>
          <w:p>
            <w:r/>
          </w:p>
        </w:tc>
        <w:tc>
          <w:tcPr>
            <w:tcW w:type="dxa" w:w="1560"/>
          </w:tcPr>
          <w:p>
            <w:r>
              <w:t>Campo del sistema</w:t>
            </w:r>
          </w:p>
        </w:tc>
      </w:tr>
    </w:tbl>
    <w:p/>
    <w:p>
      <w:pPr>
        <w:pStyle w:val="Heading4"/>
      </w:pPr>
      <w:r>
        <w:t>Definición SQL - seguros_medicos</w:t>
      </w:r>
    </w:p>
    <w:p>
      <w:pPr>
        <w:shd w:fill="F0F0F0"/>
      </w:pPr>
      <w:r>
        <w:rPr>
          <w:rFonts w:ascii="Consolas" w:hAnsi="Consolas"/>
          <w:sz w:val="18"/>
        </w:rPr>
        <w:t>CREATE TABLE seguros_medicos (</w:t>
        <w:br/>
        <w:t>id INTEGER PRIMARY KEY AUTOINCREMENT,</w:t>
        <w:br/>
        <w:t xml:space="preserve">                    nombre TEXT UNIQUE NOT NULL,</w:t>
        <w:br/>
        <w:t xml:space="preserve">                    descuento_porcentaje DECIMAL(5,2) DEFAULT 0,</w:t>
        <w:br/>
        <w:t xml:space="preserve">                    descripcion TEXT,</w:t>
        <w:br/>
        <w:t xml:space="preserve">                    activo BOOLEAN DEFAULT 1</w:t>
        <w:br/>
        <w:t>);</w:t>
      </w:r>
    </w:p>
    <w:p>
      <w:r>
        <w:br w:type="page"/>
      </w:r>
    </w:p>
    <w:p>
      <w:pPr>
        <w:pStyle w:val="Heading1"/>
      </w:pPr>
      <w:r>
        <w:t>RELACIONES Y RESTRICCIONES</w:t>
      </w:r>
    </w:p>
    <w:p>
      <w:r>
        <w:br/>
        <w:t>RELACIONES PRINCIPALES:</w:t>
        <w:br/>
        <w:br/>
        <w:t>1. USUARIOS → PACIENTES (1:1)</w:t>
        <w:br/>
        <w:t xml:space="preserve">   - usuarios.id = pacientes.id</w:t>
        <w:br/>
        <w:t xml:space="preserve">   - Un usuario de tipo 'paciente' tiene un registro en pacientes</w:t>
        <w:br/>
        <w:br/>
        <w:t>2. USUARIOS → DOCTORES (1:1)</w:t>
        <w:br/>
        <w:t xml:space="preserve">   - usuarios.id = doctores.id</w:t>
        <w:br/>
        <w:t xml:space="preserve">   - Un usuario de tipo 'doctor' tiene un registro en doctores</w:t>
        <w:br/>
        <w:br/>
        <w:t>3. USUARIOS → CITAS (1:N como paciente)</w:t>
        <w:br/>
        <w:t xml:space="preserve">   - usuarios.id = citas.paciente_id</w:t>
        <w:br/>
        <w:t xml:space="preserve">   - Un paciente puede tener múltiples citas</w:t>
        <w:br/>
        <w:br/>
        <w:t>4. USUARIOS → CITAS (1:N como doctor)</w:t>
        <w:br/>
        <w:t xml:space="preserve">   - usuarios.id = citas.doctor_id</w:t>
        <w:br/>
        <w:t xml:space="preserve">   - Un doctor puede atender múltiples citas</w:t>
        <w:br/>
        <w:br/>
        <w:t>5. USUARIOS → HISTORIAL_MEDICO (1:N como paciente)</w:t>
        <w:br/>
        <w:t xml:space="preserve">   - usuarios.id = historial_medico.paciente_id</w:t>
        <w:br/>
        <w:t xml:space="preserve">   - Un paciente tiene múltiples historiales</w:t>
        <w:br/>
        <w:br/>
        <w:t>6. USUARIOS → HISTORIAL_MEDICO (1:N como doctor)</w:t>
        <w:br/>
        <w:t xml:space="preserve">   - usuarios.id = historial_medico.doctor_id</w:t>
        <w:br/>
        <w:t xml:space="preserve">   - Un doctor crea múltiples historiales</w:t>
        <w:br/>
        <w:br/>
        <w:t>7. USUARIOS → FACTURAS (1:N como paciente)</w:t>
        <w:br/>
        <w:t xml:space="preserve">   - usuarios.id = facturas.paciente_id</w:t>
        <w:br/>
        <w:t xml:space="preserve">   - Un paciente puede tener múltiples facturas</w:t>
        <w:br/>
        <w:br/>
        <w:t>8. SEGUROS_MEDICOS → PACIENTES (1:N)</w:t>
        <w:br/>
        <w:t xml:space="preserve">   - seguros_medicos.id = pacientes.seguro_medico_id</w:t>
        <w:br/>
        <w:t xml:space="preserve">   - Un seguro puede cubrir múltiples pacientes</w:t>
        <w:br/>
        <w:br/>
        <w:t>RESTRICCIONES DE INTEGRIDAD:</w:t>
        <w:br/>
        <w:t>• Todos los emails en usuarios deben ser únicos</w:t>
        <w:br/>
        <w:t>• Los números de expediente en pacientes deben ser únicos</w:t>
        <w:br/>
        <w:t>• Las cédulas profesionales en doctores deben ser únicas</w:t>
        <w:br/>
        <w:t>• Los números de factura deben ser únicos</w:t>
        <w:br/>
        <w:t>• No se pueden eliminar usuarios referenciados en otras tablas</w:t>
        <w:br/>
        <w:t>• Las fechas de citas no pueden ser en el pasado (validación de aplicación)</w:t>
        <w:br/>
        <w:t>• Los montos de facturas deben ser positivos</w:t>
        <w:br/>
      </w:r>
    </w:p>
    <w:p>
      <w:r>
        <w:br w:type="page"/>
      </w:r>
    </w:p>
    <w:p>
      <w:pPr>
        <w:pStyle w:val="Heading1"/>
      </w:pPr>
      <w:r>
        <w:t>ÍNDICES Y OPTIMIZACIÓN</w:t>
      </w:r>
    </w:p>
    <w:p>
      <w:r>
        <w:br/>
        <w:t>ÍNDICES AUTOMÁTICOS:</w:t>
        <w:br/>
        <w:t>• PRIMARY KEY automáticamente indexadas</w:t>
        <w:br/>
        <w:t>• UNIQUE constraints automáticamente indexadas</w:t>
        <w:br/>
        <w:t>• emails únicos en tabla usuarios</w:t>
        <w:br/>
        <w:t>• números de expediente únicos en pacientes</w:t>
        <w:br/>
        <w:t>• cédulas profesionales únicas en doctores</w:t>
        <w:br/>
        <w:t>• números de factura únicos</w:t>
        <w:br/>
        <w:br/>
        <w:t>ÍNDICES RECOMENDADOS PARA OPTIMIZACIÓN:</w:t>
        <w:br/>
        <w:t>• usuarios.tipo_usuario (para filtros por rol)</w:t>
        <w:br/>
        <w:t>• citas.fecha_hora (para búsquedas por fecha)</w:t>
        <w:br/>
        <w:t>• citas.estado (para filtros por estado)</w:t>
        <w:br/>
        <w:t>• facturas.estado (para facturas pendientes)</w:t>
        <w:br/>
        <w:t>• historial_medico.fecha_consulta (para historiales cronológicos)</w:t>
        <w:br/>
        <w:br/>
        <w:t>CONSULTAS OPTIMIZADAS:</w:t>
        <w:br/>
        <w:t>• Búsqueda de usuarios por email (índice único)</w:t>
        <w:br/>
        <w:t>• Citas por doctor y fecha (claves foráneas)</w:t>
        <w:br/>
        <w:t>• Historiales por paciente (clave foránea)</w:t>
        <w:br/>
        <w:t>• Facturas pendientes por paciente (índice compuesto recomendado)</w:t>
        <w:br/>
        <w:br/>
        <w:t>ESTRATEGIAS DE MANTENIMIENTO:</w:t>
        <w:br/>
        <w:t>• VACUUM periódico para desfragmentación</w:t>
        <w:br/>
        <w:t>• ANALYZE para actualizar estadísticas</w:t>
        <w:br/>
        <w:t>• Backup incremental diario</w:t>
        <w:br/>
        <w:t>• Verificación de integridad referencial</w:t>
        <w:br/>
      </w:r>
    </w:p>
    <w:p>
      <w:pPr>
        <w:pStyle w:val="Heading1"/>
      </w:pPr>
      <w:r>
        <w:t>SEGURIDAD Y RESPALDOS</w:t>
      </w:r>
    </w:p>
    <w:p>
      <w:r>
        <w:br/>
        <w:t>MEDIDAS DE SEGURIDAD:</w:t>
        <w:br/>
        <w:br/>
        <w:t>AUTENTICACIÓN:</w:t>
        <w:br/>
        <w:t>• Contraseñas encriptadas con SHA256</w:t>
        <w:br/>
        <w:t>• Validación de credenciales en cada sesión</w:t>
        <w:br/>
        <w:t>• Control de acceso basado en roles (RBAC)</w:t>
        <w:br/>
        <w:t>• Sesiones con timeout automático</w:t>
        <w:br/>
        <w:br/>
        <w:t>INTEGRIDAD DE DATOS:</w:t>
        <w:br/>
        <w:t>• Transacciones ACID garantizadas</w:t>
        <w:br/>
        <w:t>• Validaciones a nivel de aplicación</w:t>
        <w:br/>
        <w:t>• Restricciones de claves foráneas</w:t>
        <w:br/>
        <w:t>• Verificación de tipos de datos</w:t>
        <w:br/>
        <w:br/>
        <w:t>RESPALDOS:</w:t>
        <w:br/>
        <w:t>• Ubicación: /database/</w:t>
        <w:br/>
        <w:t>• Formato: SQLite .db</w:t>
        <w:br/>
        <w:t>• Frecuencia recomendada: Diaria</w:t>
        <w:br/>
        <w:t>• Retención: 30 días mínimo</w:t>
        <w:br/>
        <w:t>• Verificación de integridad post-backup</w:t>
        <w:br/>
        <w:br/>
        <w:t>CONSIDERACIONES DE PRIVACIDAD:</w:t>
        <w:br/>
        <w:t>• Datos médicos sensibles protegidos</w:t>
        <w:br/>
        <w:t>• Acceso limitado por rol de usuario</w:t>
        <w:br/>
        <w:t>• Logs de auditoría recomendados</w:t>
        <w:br/>
        <w:t>• Cumplimiento con regulaciones de salud</w:t>
        <w:br/>
        <w:br/>
        <w:t>RECOMENDACIONES DE SEGURIDAD:</w:t>
        <w:br/>
        <w:t>• Implementar cifrado de archivo de BD</w:t>
        <w:br/>
        <w:t>• Auditoría de accesos y modificaciones</w:t>
        <w:br/>
        <w:t>• Backup en ubicación segura</w:t>
        <w:br/>
        <w:t>• Rotación regular de contraseñas</w:t>
        <w:br/>
        <w:t>• Validación de entrada estricta</w:t>
        <w:br/>
      </w:r>
    </w:p>
    <w:p>
      <w:pPr>
        <w:pStyle w:val="Heading1"/>
      </w:pPr>
      <w:r>
        <w:t>CONCLUSIONES Y RECOMENDACIONES</w:t>
      </w:r>
    </w:p>
    <w:p>
      <w:r>
        <w:br/>
        <w:t>FORTALEZAS DEL DISEÑO:</w:t>
        <w:br/>
        <w:t>✅ Arquitectura relacional normalizada</w:t>
        <w:br/>
        <w:t>✅ Integridad referencial bien definida</w:t>
        <w:br/>
        <w:t>✅ Separación clara de responsabilidades</w:t>
        <w:br/>
        <w:t>✅ Escalabilidad para clínicas pequeñas-medianas</w:t>
        <w:br/>
        <w:t>✅ Estructura flexible para extensiones futuras</w:t>
        <w:br/>
        <w:br/>
        <w:t>ÁREAS DE MEJORA:</w:t>
        <w:br/>
        <w:t>🔶 Migrar a PostgreSQL para mayor robustez</w:t>
        <w:br/>
        <w:t>🔶 Implementar índices adicionales para optimización</w:t>
        <w:br/>
        <w:t>🔶 Agregar triggers para auditoría automática</w:t>
        <w:br/>
        <w:t>🔶 Implementar particionamiento por fecha</w:t>
        <w:br/>
        <w:t>🔶 Cifrado a nivel de base de datos</w:t>
        <w:br/>
        <w:br/>
        <w:t>RECOMENDACIONES TÉCNICAS:</w:t>
        <w:br/>
        <w:t>📋 Monitoreo de performance de consultas</w:t>
        <w:br/>
        <w:t>📋 Implementar versionado de esquema</w:t>
        <w:br/>
        <w:t>📋 Documentar procedimientos de migración</w:t>
        <w:br/>
        <w:t>📋 Establecer políticas de retención de datos</w:t>
        <w:br/>
        <w:t>📋 Configurar alertas de espacio en disco</w:t>
        <w:br/>
        <w:br/>
        <w:t>MANTENIMIENTO REQUERIDO:</w:t>
        <w:br/>
        <w:t>🔧 VACUUM semanal para optimización</w:t>
        <w:br/>
        <w:t>🔧 Backup diario automatizado</w:t>
        <w:br/>
        <w:t>🔧 Verificación de integridad mensual</w:t>
        <w:br/>
        <w:t>🔧 Análisis de crecimiento de datos</w:t>
        <w:br/>
        <w:t>🔧 Revisión de performance trimestral</w:t>
        <w:br/>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