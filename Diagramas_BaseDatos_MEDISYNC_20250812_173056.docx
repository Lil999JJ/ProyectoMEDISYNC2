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DIAGRAMAS DE BASE DE DATOS</w:t>
      </w:r>
    </w:p>
    <w:p>
      <w:pPr>
        <w:pStyle w:val="Heading1"/>
        <w:jc w:val="center"/>
      </w:pPr>
      <w:r>
        <w:t>MEDISYNC - Relaciones y Estructura Visual</w:t>
      </w:r>
    </w:p>
    <w:p>
      <w:pPr>
        <w:jc w:val="center"/>
      </w:pPr>
      <w:r>
        <w:t>Generado el: 12/08/2025 17:30</w:t>
        <w:br/>
      </w:r>
      <w:r>
        <w:t>Diagramas conceptuales y de relaciones</w:t>
      </w:r>
    </w:p>
    <w:p/>
    <w:p>
      <w:pPr>
        <w:pStyle w:val="Heading1"/>
      </w:pPr>
      <w:r>
        <w:t>DIAGRAMA ENTIDAD-RELACIÓN (ER)</w:t>
      </w:r>
    </w:p>
    <w:p>
      <w:pPr>
        <w:shd w:fill="F8F8F8"/>
      </w:pPr>
      <w:r>
        <w:rPr>
          <w:rFonts w:ascii="Consolas" w:hAnsi="Consolas"/>
          <w:sz w:val="16"/>
        </w:rPr>
        <w:br/>
        <w:t xml:space="preserve">    ╔══════════════════════════════════════════════════════════════════════════════════════╗</w:t>
        <w:br/>
        <w:t xml:space="preserve">    ║                              SISTEMA MEDISYNC - DIAGRAMA ER                         ║</w:t>
        <w:br/>
        <w:t xml:space="preserve">    ╚══════════════════════════════════════════════════════════════════════════════════════╝</w:t>
        <w:br/>
        <w:br/>
        <w:t xml:space="preserve">    ┌─────────────────────────┐</w:t>
        <w:br/>
        <w:t xml:space="preserve">    │       USUARIOS          │ ◄─────────────────┐</w:t>
        <w:br/>
        <w:t xml:space="preserve">    │ ─────────────────────── │                   │</w:t>
        <w:br/>
        <w:t xml:space="preserve">    │ • id (PK)              │                   │</w:t>
        <w:br/>
        <w:t xml:space="preserve">    │ • nombre               │                   │ (1:1)</w:t>
        <w:br/>
        <w:t xml:space="preserve">    │ • apellido             │                   │</w:t>
        <w:br/>
        <w:t xml:space="preserve">    │ • email (UNIQUE)       │                   │</w:t>
        <w:br/>
        <w:t xml:space="preserve">    │ • telefono             │                   │</w:t>
        <w:br/>
        <w:t xml:space="preserve">    │ • direccion            │                   │</w:t>
        <w:br/>
        <w:t xml:space="preserve">    │ • fecha_nacimiento     │                   │</w:t>
        <w:br/>
        <w:t xml:space="preserve">    │ • tipo_usuario         │                   │</w:t>
        <w:br/>
        <w:t xml:space="preserve">    │ • password_hash        │                   │</w:t>
        <w:br/>
        <w:t xml:space="preserve">    │ • activo               │                   │</w:t>
        <w:br/>
        <w:t xml:space="preserve">    │ • fecha_creacion       │                   │</w:t>
        <w:br/>
        <w:t xml:space="preserve">    │ • fecha_actualizacion  │                   │</w:t>
        <w:br/>
        <w:t xml:space="preserve">    └─────────────────────────┘                   │</w:t>
        <w:br/>
        <w:t xml:space="preserve">              │                                   │</w:t>
        <w:br/>
        <w:t xml:space="preserve">              │ (1:1)                             │</w:t>
        <w:br/>
        <w:t xml:space="preserve">              ▼                                   │</w:t>
        <w:br/>
        <w:t xml:space="preserve">    ┌─────────────────────────┐         ┌─────────────────────────┐</w:t>
        <w:br/>
        <w:t xml:space="preserve">    │       PACIENTES         │         │       DOCTORES          │</w:t>
        <w:br/>
        <w:t xml:space="preserve">    │ ─────────────────────── │         │ ─────────────────────── │</w:t>
        <w:br/>
        <w:t xml:space="preserve">    │ • id (PK,FK)           │         │ • id (PK,FK)           │</w:t>
        <w:br/>
        <w:t xml:space="preserve">    │ • numero_expediente    │         │ • especialidad         │</w:t>
        <w:br/>
        <w:t xml:space="preserve">    │ • tipo_sangre          │         │ • cedula_profesional   │</w:t>
        <w:br/>
        <w:t xml:space="preserve">    │ • alergias             │         │ • acepta_seguros       │</w:t>
        <w:br/>
        <w:t xml:space="preserve">    │ • contacto_emergencia  │         │ • tarifa_consulta      │</w:t>
        <w:br/>
        <w:t xml:space="preserve">    │ • telefono_emergencia  │         │ • horario_inicio       │</w:t>
        <w:br/>
        <w:t xml:space="preserve">    │ • seguro_medico        │         │ • horario_fin          │</w:t>
        <w:br/>
        <w:t xml:space="preserve">    │ • seguro_medico_id(FK) │         └─────────────────────────┘</w:t>
        <w:br/>
        <w:t xml:space="preserve">    │ • tiene_seguro         │                   │</w:t>
        <w:br/>
        <w:t xml:space="preserve">    └─────────────────────────┘                   │</w:t>
        <w:br/>
        <w:t xml:space="preserve">              │                                   │</w:t>
        <w:br/>
        <w:t xml:space="preserve">              │ (N:1)                             │ (1:N)</w:t>
        <w:br/>
        <w:t xml:space="preserve">              │                                   │</w:t>
        <w:br/>
        <w:t xml:space="preserve">              ▼                                   ▼</w:t>
        <w:br/>
        <w:t xml:space="preserve">    ┌─────────────────────────┐         ┌─────────────────────────┐</w:t>
        <w:br/>
        <w:t xml:space="preserve">    │    SEGUROS_MEDICOS      │         │         CITAS           │</w:t>
        <w:br/>
        <w:t xml:space="preserve">    │ ─────────────────────── │         │ ─────────────────────── │</w:t>
        <w:br/>
        <w:t xml:space="preserve">    │ • id (PK)              │         │ • id (PK)              │</w:t>
        <w:br/>
        <w:t xml:space="preserve">    │ • nombre               │         │ • paciente_id (FK)     │────┐</w:t>
        <w:br/>
        <w:t xml:space="preserve">    │ • descuento_porcentaje │         │ • doctor_id (FK)       │    │</w:t>
        <w:br/>
        <w:t xml:space="preserve">    │ • descripcion          │         │ • fecha_hora           │    │</w:t>
        <w:br/>
        <w:t xml:space="preserve">    │ • activo               │         │ • motivo               │    │ (1:N)</w:t>
        <w:br/>
        <w:t xml:space="preserve">    └─────────────────────────┘         │ • estado               │    │</w:t>
        <w:br/>
        <w:t xml:space="preserve">                                        │ • notas                │    │</w:t>
        <w:br/>
        <w:t xml:space="preserve">                                        │ • duracion_minutos     │    │</w:t>
        <w:br/>
        <w:t xml:space="preserve">                                        │ • fecha_creacion       │    │</w:t>
        <w:br/>
        <w:t xml:space="preserve">                                        │ • fecha_actualizacion  │    │</w:t>
        <w:br/>
        <w:t xml:space="preserve">                                        │ • tarifa_consulta      │    │</w:t>
        <w:br/>
        <w:t xml:space="preserve">                                        │ • seguro_aplicable     │    │</w:t>
        <w:br/>
        <w:t xml:space="preserve">                                        └─────────────────────────┘    │</w:t>
        <w:br/>
        <w:t xml:space="preserve">                                                  │                    │</w:t>
        <w:br/>
        <w:t xml:space="preserve">                                                  │ (1:N)              │</w:t>
        <w:br/>
        <w:t xml:space="preserve">                                                  ▼                    │</w:t>
        <w:br/>
        <w:t xml:space="preserve">                                        ┌─────────────────────────┐    │</w:t>
        <w:br/>
        <w:t xml:space="preserve">                                        │   HISTORIAL_MEDICO      │    │</w:t>
        <w:br/>
        <w:t xml:space="preserve">                                        │ ─────────────────────── │    │</w:t>
        <w:br/>
        <w:t xml:space="preserve">                                        │ • id (PK)              │    │</w:t>
        <w:br/>
        <w:t xml:space="preserve">                                        │ • paciente_id (FK)     │◄───┘</w:t>
        <w:br/>
        <w:t xml:space="preserve">                                        │ • doctor_id (FK)       │</w:t>
        <w:br/>
        <w:t xml:space="preserve">                                        │ • fecha_consulta       │</w:t>
        <w:br/>
        <w:t xml:space="preserve">                                        │ • tipo_consulta        │</w:t>
        <w:br/>
        <w:t xml:space="preserve">                                        │ • motivo_consulta      │</w:t>
        <w:br/>
        <w:t xml:space="preserve">                                        │ • sintomas             │</w:t>
        <w:br/>
        <w:t xml:space="preserve">                                        │ • diagnostico          │</w:t>
        <w:br/>
        <w:t xml:space="preserve">                                        │ • tratamiento          │</w:t>
        <w:br/>
        <w:t xml:space="preserve">                                        │ • medicamentos         │</w:t>
        <w:br/>
        <w:t xml:space="preserve">                                        │ • observaciones        │</w:t>
        <w:br/>
        <w:t xml:space="preserve">                                        │ • proxima_cita         │</w:t>
        <w:br/>
        <w:t xml:space="preserve">                                        │ • estado               │</w:t>
        <w:br/>
        <w:t xml:space="preserve">                                        │ • fecha_creacion       │</w:t>
        <w:br/>
        <w:t xml:space="preserve">                                        │ • fecha_modificacion   │</w:t>
        <w:br/>
        <w:t xml:space="preserve">                                        └─────────────────────────┘</w:t>
        <w:br/>
        <w:t xml:space="preserve">                                                  │</w:t>
        <w:br/>
        <w:t xml:space="preserve">                                                  │ (1:1)</w:t>
        <w:br/>
        <w:t xml:space="preserve">                                                  ▼</w:t>
        <w:br/>
        <w:t xml:space="preserve">                                        ┌─────────────────────────┐</w:t>
        <w:br/>
        <w:t xml:space="preserve">                                        │       FACTURAS          │</w:t>
        <w:br/>
        <w:t xml:space="preserve">                                        │ ─────────────────────── │</w:t>
        <w:br/>
        <w:t xml:space="preserve">                                        │ • id (PK)              │</w:t>
        <w:br/>
        <w:t xml:space="preserve">                                        │ • numero_factura       │</w:t>
        <w:br/>
        <w:t xml:space="preserve">                                        │ • paciente_id (FK)     │</w:t>
        <w:br/>
        <w:t xml:space="preserve">                                        │ • doctor_id (FK)       │</w:t>
        <w:br/>
        <w:t xml:space="preserve">                                        │ • concepto             │</w:t>
        <w:br/>
        <w:t xml:space="preserve">                                        │ • monto                │</w:t>
        <w:br/>
        <w:t xml:space="preserve">                                        │ • estado               │</w:t>
        <w:br/>
        <w:t xml:space="preserve">                                        │ • fecha_creacion       │</w:t>
        <w:br/>
        <w:t xml:space="preserve">                                        │ • fecha_vencimiento    │</w:t>
        <w:br/>
        <w:t xml:space="preserve">                                        │ • fecha_pago           │</w:t>
        <w:br/>
        <w:t xml:space="preserve">                                        │ • metodo_pago          │</w:t>
        <w:br/>
        <w:t xml:space="preserve">                                        └─────────────────────────┘</w:t>
        <w:br/>
        <w:br/>
        <w:t xml:space="preserve">    LEYENDA:</w:t>
        <w:br/>
        <w:t xml:space="preserve">    ═══════</w:t>
        <w:br/>
        <w:t xml:space="preserve">    PK = Primary Key (Clave Primaria)</w:t>
        <w:br/>
        <w:t xml:space="preserve">    FK = Foreign Key (Clave Foránea)</w:t>
        <w:br/>
        <w:t xml:space="preserve">    (1:1) = Relación Uno a Uno</w:t>
        <w:br/>
        <w:t xml:space="preserve">    (1:N) = Relación Uno a Muchos</w:t>
        <w:br/>
        <w:t xml:space="preserve">    (N:1) = Relación Muchos a Uno</w:t>
        <w:br/>
        <w:t xml:space="preserve">    </w:t>
      </w:r>
    </w:p>
    <w:p>
      <w:r>
        <w:br w:type="page"/>
      </w:r>
    </w:p>
    <w:p>
      <w:pPr>
        <w:pStyle w:val="Heading1"/>
      </w:pPr>
      <w:r>
        <w:t>FLUJO DE DATOS EN EL SISTEMA</w:t>
      </w:r>
    </w:p>
    <w:p>
      <w:pPr>
        <w:shd w:fill="F8F8F8"/>
      </w:pPr>
      <w:r>
        <w:rPr>
          <w:rFonts w:ascii="Consolas" w:hAnsi="Consolas"/>
          <w:sz w:val="16"/>
        </w:rPr>
        <w:br/>
        <w:t xml:space="preserve">    ╔══════════════════════════════════════════════════════════════════════════════════════╗</w:t>
        <w:br/>
        <w:t xml:space="preserve">    ║                           FLUJO DE DATOS - PROCESO COMPLETO                          ║</w:t>
        <w:br/>
        <w:t xml:space="preserve">    ╚══════════════════════════════════════════════════════════════════════════════════════╝</w:t>
        <w:br/>
        <w:br/>
        <w:t xml:space="preserve">    1. REGISTRO DE PACIENTE</w:t>
        <w:br/>
        <w:t xml:space="preserve">    ═══════════════════════</w:t>
        <w:br/>
        <w:t xml:space="preserve">    [INICIO] → Datos Paciente → USUARIOS (insert) → PACIENTES (insert) → [ID_PACIENTE]</w:t>
        <w:br/>
        <w:t xml:space="preserve">                                    ↓</w:t>
        <w:br/>
        <w:t xml:space="preserve">                           Validar Email Único</w:t>
        <w:br/>
        <w:t xml:space="preserve">                                    ↓</w:t>
        <w:br/>
        <w:t xml:space="preserve">                           Hash Password (SHA256)</w:t>
        <w:br/>
        <w:br/>
        <w:t xml:space="preserve">    2. PROGRAMACIÓN DE CITA</w:t>
        <w:br/>
        <w:t xml:space="preserve">    ═══════════════════════</w:t>
        <w:br/>
        <w:t xml:space="preserve">    [ID_PACIENTE] + [ID_DOCTOR] + [FECHA/HORA] → CITAS (insert) → [ID_CITA]</w:t>
        <w:br/>
        <w:t xml:space="preserve">                                                     ↓</w:t>
        <w:br/>
        <w:t xml:space="preserve">                                            Validar Disponibilidad</w:t>
        <w:br/>
        <w:t xml:space="preserve">                                                     ↓</w:t>
        <w:br/>
        <w:t xml:space="preserve">                                             Estado: 'pendiente'</w:t>
        <w:br/>
        <w:br/>
        <w:t xml:space="preserve">    3. CONSULTA MÉDICA</w:t>
        <w:br/>
        <w:t xml:space="preserve">    ═══════════════════</w:t>
        <w:br/>
        <w:t xml:space="preserve">    [ID_CITA] → Estado: 'en_curso' → CONSULTA → HISTORIAL_MEDICO (insert)</w:t>
        <w:br/>
        <w:t xml:space="preserve">                                                        ↓</w:t>
        <w:br/>
        <w:t xml:space="preserve">                                               [ID_HISTORIAL]</w:t>
        <w:br/>
        <w:t xml:space="preserve">                                                        ↓</w:t>
        <w:br/>
        <w:t xml:space="preserve">                                         CITAS → Estado: 'completada'</w:t>
        <w:br/>
        <w:br/>
        <w:t xml:space="preserve">    4. FACTURACIÓN</w:t>
        <w:br/>
        <w:t xml:space="preserve">    ══════════════</w:t>
        <w:br/>
        <w:t xml:space="preserve">    [ID_CITA] → Calcular Monto → Aplicar Descuento Seguro → FACTURAS (insert)</w:t>
        <w:br/>
        <w:t xml:space="preserve">                                                                  ↓</w:t>
        <w:br/>
        <w:t xml:space="preserve">                                                         [NUMERO_FACTURA]</w:t>
        <w:br/>
        <w:t xml:space="preserve">                                                                  ↓</w:t>
        <w:br/>
        <w:t xml:space="preserve">                                                        Estado: 'pendiente'</w:t>
        <w:br/>
        <w:br/>
        <w:t xml:space="preserve">    5. PAGO DE FACTURA</w:t>
        <w:br/>
        <w:t xml:space="preserve">    ═══════════════════</w:t>
        <w:br/>
        <w:t xml:space="preserve">    [ID_FACTURA] → Registrar Pago → FACTURAS (update) → Estado: 'pagada'</w:t>
        <w:br/>
        <w:t xml:space="preserve">                                                             ↓</w:t>
        <w:br/>
        <w:t xml:space="preserve">                                                    fecha_pago = NOW()</w:t>
        <w:br/>
        <w:br/>
        <w:t xml:space="preserve">    ╔══════════════════════════════════════════════════════════════════════════════════════╗</w:t>
        <w:br/>
        <w:t xml:space="preserve">    ║                               INTEGRIDAD REFERENCIAL                                 ║</w:t>
        <w:br/>
        <w:t xml:space="preserve">    ╚══════════════════════════════════════════════════════════════════════════════════════╝</w:t>
        <w:br/>
        <w:br/>
        <w:t xml:space="preserve">    REGLAS DE ELIMINACIÓN:</w:t>
        <w:br/>
        <w:t xml:space="preserve">    ═══════════════════════</w:t>
        <w:br/>
        <w:t xml:space="preserve">    • No se puede eliminar USUARIO si tiene CITAS</w:t>
        <w:br/>
        <w:t xml:space="preserve">    • No se puede eliminar USUARIO si tiene HISTORIALES</w:t>
        <w:br/>
        <w:t xml:space="preserve">    • No se puede eliminar USUARIO si tiene FACTURAS</w:t>
        <w:br/>
        <w:t xml:space="preserve">    • No se puede eliminar SEGURO_MEDICO si está asignado a PACIENTES</w:t>
        <w:br/>
        <w:t xml:space="preserve">    • CITAS orphan si se elimina PACIENTE o DOCTOR (RESTRICT)</w:t>
        <w:br/>
        <w:br/>
        <w:t xml:space="preserve">    REGLAS DE ACTUALIZACIÓN:</w:t>
        <w:br/>
        <w:t xml:space="preserve">    ═══════════════════════</w:t>
        <w:br/>
        <w:t xml:space="preserve">    • Cambios en USUARIOS.id se propagan a tablas relacionadas</w:t>
        <w:br/>
        <w:t xml:space="preserve">    • Cambios en SEGUROS_MEDICOS.id se propagan a PACIENTES</w:t>
        <w:br/>
        <w:t xml:space="preserve">    • Timestamps se actualizan automáticamente en modificaciones</w:t>
        <w:br/>
        <w:t xml:space="preserve">    </w:t>
      </w:r>
    </w:p>
    <w:p>
      <w:r>
        <w:br w:type="page"/>
      </w:r>
    </w:p>
    <w:p>
      <w:pPr>
        <w:pStyle w:val="Heading1"/>
      </w:pPr>
      <w:r>
        <w:t>ESQUEMA DE SEGURIDAD Y ACCESO</w:t>
      </w:r>
    </w:p>
    <w:p>
      <w:pPr>
        <w:shd w:fill="F8F8F8"/>
      </w:pPr>
      <w:r>
        <w:rPr>
          <w:rFonts w:ascii="Consolas" w:hAnsi="Consolas"/>
          <w:sz w:val="14"/>
        </w:rPr>
        <w:br/>
        <w:t xml:space="preserve">    ╔══════════════════════════════════════════════════════════════════════════════════════╗</w:t>
        <w:br/>
        <w:t xml:space="preserve">    ║                            CONTROL DE ACCESO POR ROLES                              ║</w:t>
        <w:br/>
        <w:t xml:space="preserve">    ╚══════════════════════════════════════════════════════════════════════════════════════╝</w:t>
        <w:br/>
        <w:br/>
        <w:t xml:space="preserve">    ┌─────────────────────────────────────────────────────────────────────────────────────┐</w:t>
        <w:br/>
        <w:t xml:space="preserve">    │                                ADMINISTRADOR                                        │</w:t>
        <w:br/>
        <w:t xml:space="preserve">    │ ─────────────────────────────────────────────────────────────────────────────────── │</w:t>
        <w:br/>
        <w:t xml:space="preserve">    │ ACCESO COMPLETO:                                                                    │</w:t>
        <w:br/>
        <w:t xml:space="preserve">    │ ✓ Gestión de usuarios (CRUD)    ✓ Gestión de citas (CRUD)                         │</w:t>
        <w:br/>
        <w:t xml:space="preserve">    │ ✓ Gestión de doctores (CRUD)    ✓ Gestión de pacientes (CRUD)                     │</w:t>
        <w:br/>
        <w:t xml:space="preserve">    │ ✓ Configuración del sistema     ✓ Reportes y estadísticas                         │</w:t>
        <w:br/>
        <w:t xml:space="preserve">    │ ✓ Gestión de seguros médicos    ✓ Respaldos de base de datos                      │</w:t>
        <w:br/>
        <w:t xml:space="preserve">    │ ✓ Auditoría y logs              ✓ Facturación completa                            │</w:t>
        <w:br/>
        <w:t xml:space="preserve">    └─────────────────────────────────────────────────────────────────────────────────────┘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        │</w:t>
        <w:br/>
        <w:t xml:space="preserve">                                            ▼</w:t>
        <w:br/>
        <w:t xml:space="preserve">    ┌─────────────────────────────────────────────────────────────────────────────────────┐</w:t>
        <w:br/>
        <w:t xml:space="preserve">    │                                   DOCTOR                                            │</w:t>
        <w:br/>
        <w:t xml:space="preserve">    │ ─────────────────────────────────────────────────────────────────────────────────── │</w:t>
        <w:br/>
        <w:t xml:space="preserve">    │ ACCESO MÉDICO:                                                                      │</w:t>
        <w:br/>
        <w:t xml:space="preserve">    │ ✓ Ver sus citas programadas      ✓ Actualizar estado de citas                     │</w:t>
        <w:br/>
        <w:t xml:space="preserve">    │ ✓ Crear historiales médicos      ✓ Ver historiales de pacientes                   │</w:t>
        <w:br/>
        <w:t xml:space="preserve">    │ ✓ Generar prescripciones         ✓ Programar citas (limitado)                     │</w:t>
        <w:br/>
        <w:t xml:space="preserve">    │ ✓ Ver información de pacientes   ✓ Reportes médicos personales                    │</w:t>
        <w:br/>
        <w:t xml:space="preserve">    │ ✗ Gestión de usuarios            ✗ Configuración del sistema                      │</w:t>
        <w:br/>
        <w:t xml:space="preserve">    │ ✗ Gestión financiera completa    ✗ Acceso a datos de otros doctores               │</w:t>
        <w:br/>
        <w:t xml:space="preserve">    └─────────────────────────────────────────────────────────────────────────────────────┘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        │</w:t>
        <w:br/>
        <w:t xml:space="preserve">                                            ▼</w:t>
        <w:br/>
        <w:t xml:space="preserve">    ┌─────────────────────────────────────────────────────────────────────────────────────┐</w:t>
        <w:br/>
        <w:t xml:space="preserve">    │                                 SECRETARIA                                          │</w:t>
        <w:br/>
        <w:t xml:space="preserve">    │ ─────────────────────────────────────────────────────────────────────────────────── │</w:t>
        <w:br/>
        <w:t xml:space="preserve">    │ ACCESO ADMINISTRATIVO:                                                              │</w:t>
        <w:br/>
        <w:t xml:space="preserve">    │ ✓ Programar citas médicas        ✓ Registrar nuevos pacientes                     │</w:t>
        <w:br/>
        <w:t xml:space="preserve">    │ ✓ Confirmar/cancelar citas       ✓ Actualizar información de pacientes            │</w:t>
        <w:br/>
        <w:t xml:space="preserve">    │ ✓ Generar facturas               ✓ Procesar pagos                                 │</w:t>
        <w:br/>
        <w:t xml:space="preserve">    │ ✓ Ver reportes básicos           ✓ Gestionar seguros médicos                      │</w:t>
        <w:br/>
        <w:t xml:space="preserve">    │ ✗ Crear historiales médicos      ✗ Ver historiales completos                     │</w:t>
        <w:br/>
        <w:t xml:space="preserve">    │ ✗ Gestión de usuarios            ✗ Configuración del sistema                      │</w:t>
        <w:br/>
        <w:t xml:space="preserve">    │ ✗ Acceso a información médica    ✗ Reportes financieros detallados               │</w:t>
        <w:br/>
        <w:t xml:space="preserve">    └─────────────────────────────────────────────────────────────────────────────────────┘</w:t>
        <w:br/>
        <w:t xml:space="preserve">                                            │</w:t>
        <w:br/>
        <w:t xml:space="preserve">                                            ▼</w:t>
        <w:br/>
        <w:t xml:space="preserve">    ┌─────────────────────────────────────────────────────────────────────────────────────┐</w:t>
        <w:br/>
        <w:t xml:space="preserve">    │                                  PACIENTE                                           │</w:t>
        <w:br/>
        <w:t xml:space="preserve">    │ ─────────────────────────────────────────────────────────────────────────────────── │</w:t>
        <w:br/>
        <w:t xml:space="preserve">    │ ACCESO PERSONAL:                                                                    │</w:t>
        <w:br/>
        <w:t xml:space="preserve">    │ ✓ Ver sus citas programadas      ✓ Ver su historial médico                        │</w:t>
        <w:br/>
        <w:t xml:space="preserve">    │ ✓ Ver sus facturas               ✓ Actualizar información personal                │</w:t>
        <w:br/>
        <w:t xml:space="preserve">    │ ✓ Solicitar citas (limitado)     ✓ Ver información de seguros                     │</w:t>
        <w:br/>
        <w:t xml:space="preserve">    │ ✗ Ver datos de otros pacientes   ✗ Crear/modificar historiales                   │</w:t>
        <w:br/>
        <w:t xml:space="preserve">    │ ✗ Acceso a gestión               ✗ Ver información financiera general             │</w:t>
        <w:br/>
        <w:t xml:space="preserve">    │ ✗ Programar citas para otros     ✗ Acceso a configuración                        │</w:t>
        <w:br/>
        <w:t xml:space="preserve">    └─────────────────────────────────────────────────────────────────────────────────────┘</w:t>
        <w:br/>
        <w:br/>
        <w:t xml:space="preserve">    ╔══════════════════════════════════════════════════════════════════════════════════════╗</w:t>
        <w:br/>
        <w:t xml:space="preserve">    ║                              NIVELES DE SEGURIDAD                                   ║</w:t>
        <w:br/>
        <w:t xml:space="preserve">    ╚══════════════════════════════════════════════════════════════════════════════════════╝</w:t>
        <w:br/>
        <w:br/>
        <w:t xml:space="preserve">    NIVEL 1 - AUTENTICACIÓN:</w:t>
        <w:br/>
        <w:t xml:space="preserve">    ═══════════════════════════</w:t>
        <w:br/>
        <w:t xml:space="preserve">    • Email + Contraseña (SHA256)</w:t>
        <w:br/>
        <w:t xml:space="preserve">    • Validación en cada sesión</w:t>
        <w:br/>
        <w:t xml:space="preserve">    • Timeout de sesión automático</w:t>
        <w:br/>
        <w:br/>
        <w:t xml:space="preserve">    NIVEL 2 - AUTORIZACIÓN:</w:t>
        <w:br/>
        <w:t xml:space="preserve">    ═══════════════════════════</w:t>
        <w:br/>
        <w:t xml:space="preserve">    • Control basado en roles (RBAC)</w:t>
        <w:br/>
        <w:t xml:space="preserve">    • Validación por tipo_usuario</w:t>
        <w:br/>
        <w:t xml:space="preserve">    • Restricciones por contexto</w:t>
        <w:br/>
        <w:br/>
        <w:t xml:space="preserve">    NIVEL 3 - AUDITORÍA:</w:t>
        <w:br/>
        <w:t xml:space="preserve">    ═══════════════════════════</w:t>
        <w:br/>
        <w:t xml:space="preserve">    • Logs de acceso (recomendado)</w:t>
        <w:br/>
        <w:t xml:space="preserve">    • Registro de modificaciones</w:t>
        <w:br/>
        <w:t xml:space="preserve">    • Trazabilidad de cambios</w:t>
        <w:br/>
        <w:br/>
        <w:t xml:space="preserve">    NIVEL 4 - ENCRIPTACIÓN:</w:t>
        <w:br/>
        <w:t xml:space="preserve">    ═══════════════════════════</w:t>
        <w:br/>
        <w:t xml:space="preserve">    • Contraseñas hasheadas</w:t>
        <w:br/>
        <w:t xml:space="preserve">    • Comunicación segura (recomendado)</w:t>
        <w:br/>
        <w:t xml:space="preserve">    • Cifrado de archivo BD (recomendado)</w:t>
        <w:br/>
        <w:t xml:space="preserve">    </w:t>
      </w:r>
    </w:p>
    <w:p>
      <w:r>
        <w:br w:type="page"/>
      </w:r>
    </w:p>
    <w:p>
      <w:pPr>
        <w:pStyle w:val="Heading1"/>
      </w:pPr>
      <w:r>
        <w:t>CONSULTAS SQL PRINCIPALES</w:t>
      </w:r>
    </w:p>
    <w:p>
      <w:pPr>
        <w:shd w:fill="F0F0F0"/>
      </w:pPr>
      <w:r>
        <w:rPr>
          <w:rFonts w:ascii="Consolas" w:hAnsi="Consolas"/>
          <w:sz w:val="16"/>
        </w:rPr>
        <w:br/>
        <w:t xml:space="preserve">    -- ══════════════════════════════════════════════════════════════════════════════════════</w:t>
        <w:br/>
        <w:t xml:space="preserve">    -- CONSULTAS PRINCIPALES DEL SISTEMA MEDISYNC</w:t>
        <w:br/>
        <w:t xml:space="preserve">    -- ══════════════════════════════════════════════════════════════════════════════════════</w:t>
        <w:br/>
        <w:br/>
        <w:t xml:space="preserve">    -- 1. AUTENTICACIÓN DE USUARIO</w:t>
        <w:br/>
        <w:t xml:space="preserve">    SELECT id, nombre, apellido, email, telefono, tipo_usuario, activo</w:t>
        <w:br/>
        <w:t xml:space="preserve">    FROM usuarios </w:t>
        <w:br/>
        <w:t xml:space="preserve">    WHERE email = ? AND password_hash = ? AND activo = 1;</w:t>
        <w:br/>
        <w:br/>
        <w:t xml:space="preserve">    -- 2. OBTENER TODOS LOS PACIENTES CON SEGURO</w:t>
        <w:br/>
        <w:t xml:space="preserve">    SELECT u.id, u.nombre, u.apellido, u.email, u.telefono,</w:t>
        <w:br/>
        <w:t xml:space="preserve">           p.numero_expediente, p.tipo_sangre, p.alergias,</w:t>
        <w:br/>
        <w:t xml:space="preserve">           s.nombre as seguro_nombre, s.descuento_porcentaje</w:t>
        <w:br/>
        <w:t xml:space="preserve">    FROM usuarios u</w:t>
        <w:br/>
        <w:t xml:space="preserve">    JOIN pacientes p ON u.id = p.id</w:t>
        <w:br/>
        <w:t xml:space="preserve">    LEFT JOIN seguros_medicos s ON p.seguro_medico_id = s.id</w:t>
        <w:br/>
        <w:t xml:space="preserve">    WHERE u.tipo_usuario = 'paciente' AND u.activo = 1</w:t>
        <w:br/>
        <w:t xml:space="preserve">    ORDER BY u.nombre, u.apellido;</w:t>
        <w:br/>
        <w:br/>
        <w:t xml:space="preserve">    -- 3. OBTENER CITAS CON INFORMACIÓN COMPLETA</w:t>
        <w:br/>
        <w:t xml:space="preserve">    SELECT c.id, c.fecha_hora, c.motivo, c.estado, c.notas,</w:t>
        <w:br/>
        <w:t xml:space="preserve">           up.nombre || ' ' || up.apellido as paciente_nombre,</w:t>
        <w:br/>
        <w:t xml:space="preserve">           ud.nombre || ' ' || ud.apellido as doctor_nombre,</w:t>
        <w:br/>
        <w:t xml:space="preserve">           d.especialidad</w:t>
        <w:br/>
        <w:t xml:space="preserve">    FROM citas c</w:t>
        <w:br/>
        <w:t xml:space="preserve">    JOIN usuarios up ON c.paciente_id = up.id</w:t>
        <w:br/>
        <w:t xml:space="preserve">    JOIN usuarios ud ON c.doctor_id = ud.id</w:t>
        <w:br/>
        <w:t xml:space="preserve">    LEFT JOIN doctores d ON ud.id = d.id</w:t>
        <w:br/>
        <w:t xml:space="preserve">    ORDER BY c.fecha_hora DESC;</w:t>
        <w:br/>
        <w:br/>
        <w:t xml:space="preserve">    -- 4. HISTORIAL MÉDICO DE UN PACIENTE</w:t>
        <w:br/>
        <w:t xml:space="preserve">    SELECT h.fecha_consulta, h.tipo_consulta, h.motivo_consulta,</w:t>
        <w:br/>
        <w:t xml:space="preserve">           h.sintomas, h.diagnostico, h.tratamiento, h.medicamentos,</w:t>
        <w:br/>
        <w:t xml:space="preserve">           h.observaciones, h.proxima_cita,</w:t>
        <w:br/>
        <w:t xml:space="preserve">           d.nombre || ' ' || d.apellido as doctor_nombre,</w:t>
        <w:br/>
        <w:t xml:space="preserve">           doc.especialidad</w:t>
        <w:br/>
        <w:t xml:space="preserve">    FROM historial_medico h</w:t>
        <w:br/>
        <w:t xml:space="preserve">    JOIN usuarios d ON h.doctor_id = d.id</w:t>
        <w:br/>
        <w:t xml:space="preserve">    LEFT JOIN doctores doc ON d.id = doc.id</w:t>
        <w:br/>
        <w:t xml:space="preserve">    WHERE h.paciente_id = ?</w:t>
        <w:br/>
        <w:t xml:space="preserve">    ORDER BY h.fecha_consulta DESC;</w:t>
        <w:br/>
        <w:br/>
        <w:t xml:space="preserve">    -- 5. FACTURAS PENDIENTES POR PACIENTE</w:t>
        <w:br/>
        <w:t xml:space="preserve">    SELECT f.id, f.numero_factura, f.concepto, f.monto,</w:t>
        <w:br/>
        <w:t xml:space="preserve">           f.fecha_creacion, f.fecha_vencimiento,</w:t>
        <w:br/>
        <w:t xml:space="preserve">           p.nombre || ' ' || p.apellido as paciente_nombre,</w:t>
        <w:br/>
        <w:t xml:space="preserve">           CASE </w:t>
        <w:br/>
        <w:t xml:space="preserve">               WHEN f.fecha_vencimiento &lt; date('now') THEN 'Vencida'</w:t>
        <w:br/>
        <w:t xml:space="preserve">               ELSE 'Pendiente'</w:t>
        <w:br/>
        <w:t xml:space="preserve">           END as estado_real</w:t>
        <w:br/>
        <w:t xml:space="preserve">    FROM facturas f</w:t>
        <w:br/>
        <w:t xml:space="preserve">    JOIN usuarios p ON f.paciente_id = p.id</w:t>
        <w:br/>
        <w:t xml:space="preserve">    WHERE f.estado = 'pendiente'</w:t>
        <w:br/>
        <w:t xml:space="preserve">    ORDER BY f.fecha_vencimiento ASC;</w:t>
        <w:br/>
        <w:br/>
        <w:t xml:space="preserve">    -- 6. ESTADÍSTICAS DEL SISTEMA</w:t>
        <w:br/>
        <w:t xml:space="preserve">    SELECT </w:t>
        <w:br/>
        <w:t xml:space="preserve">        (SELECT COUNT(*) FROM usuarios WHERE activo = 1) as total_usuarios,</w:t>
        <w:br/>
        <w:t xml:space="preserve">        (SELECT COUNT(*) FROM usuarios WHERE tipo_usuario = 'paciente') as total_pacientes,</w:t>
        <w:br/>
        <w:t xml:space="preserve">        (SELECT COUNT(*) FROM usuarios WHERE tipo_usuario = 'doctor') as total_doctores,</w:t>
        <w:br/>
        <w:t xml:space="preserve">        (SELECT COUNT(*) FROM citas WHERE DATE(fecha_hora) = DATE('now')) as citas_hoy,</w:t>
        <w:br/>
        <w:t xml:space="preserve">        (SELECT COUNT(*) FROM facturas WHERE estado = 'pendiente') as facturas_pendientes,</w:t>
        <w:br/>
        <w:t xml:space="preserve">        (SELECT COALESCE(SUM(monto), 0) FROM facturas </w:t>
        <w:br/>
        <w:t xml:space="preserve">         WHERE estado = 'pagada' AND strftime('%Y-%m', fecha_pago) = strftime('%Y-%m', 'now')) as ingresos_mes;</w:t>
        <w:br/>
        <w:br/>
        <w:t xml:space="preserve">    -- 7. CITAS POR DOCTOR Y FECHA</w:t>
        <w:br/>
        <w:t xml:space="preserve">    SELECT c.id, c.fecha_hora, c.motivo, c.estado,</w:t>
        <w:br/>
        <w:t xml:space="preserve">           p.nombre || ' ' || p.apellido as paciente_nombre,</w:t>
        <w:br/>
        <w:t xml:space="preserve">           pac.numero_expediente</w:t>
        <w:br/>
        <w:t xml:space="preserve">    FROM citas c</w:t>
        <w:br/>
        <w:t xml:space="preserve">    JOIN usuarios p ON c.paciente_id = p.id</w:t>
        <w:br/>
        <w:t xml:space="preserve">    JOIN pacientes pac ON p.id = pac.id</w:t>
        <w:br/>
        <w:t xml:space="preserve">    WHERE c.doctor_id = ? </w:t>
        <w:br/>
        <w:t xml:space="preserve">      AND DATE(c.fecha_hora) = ?</w:t>
        <w:br/>
        <w:t xml:space="preserve">    ORDER BY c.fecha_hora;</w:t>
        <w:br/>
        <w:br/>
        <w:t xml:space="preserve">    -- 8. PACIENTES CON ALERGIAS ESPECÍFICAS</w:t>
        <w:br/>
        <w:t xml:space="preserve">    SELECT u.id, u.nombre, u.apellido, u.email, u.telefono,</w:t>
        <w:br/>
        <w:t xml:space="preserve">           p.alergias, p.contacto_emergencia, p.telefono_emergencia</w:t>
        <w:br/>
        <w:t xml:space="preserve">    FROM usuarios u</w:t>
        <w:br/>
        <w:t xml:space="preserve">    JOIN pacientes p ON u.id = p.id</w:t>
        <w:br/>
        <w:t xml:space="preserve">    WHERE u.tipo_usuario = 'paciente' </w:t>
        <w:br/>
        <w:t xml:space="preserve">      AND u.activo = 1 </w:t>
        <w:br/>
        <w:t xml:space="preserve">      AND p.alergias NOT LIKE '%Ninguna%'</w:t>
        <w:br/>
        <w:t xml:space="preserve">      AND p.alergias IS NOT NULL</w:t>
        <w:br/>
        <w:t xml:space="preserve">      AND p.alergias != '';</w:t>
        <w:br/>
        <w:br/>
        <w:t xml:space="preserve">    -- 9. INGRESOS POR PERÍODO</w:t>
        <w:br/>
        <w:t xml:space="preserve">    SELECT DATE(f.fecha_pago) as fecha,</w:t>
        <w:br/>
        <w:t xml:space="preserve">           COUNT(*) as facturas_pagadas,</w:t>
        <w:br/>
        <w:t xml:space="preserve">           SUM(f.monto) as total_ingresos,</w:t>
        <w:br/>
        <w:t xml:space="preserve">           AVG(f.monto) as promedio_factura</w:t>
        <w:br/>
        <w:t xml:space="preserve">    FROM facturas f</w:t>
        <w:br/>
        <w:t xml:space="preserve">    WHERE f.estado = 'pagada'</w:t>
        <w:br/>
        <w:t xml:space="preserve">      AND f.fecha_pago BETWEEN ? AND ?</w:t>
        <w:br/>
        <w:t xml:space="preserve">    GROUP BY DATE(f.fecha_pago)</w:t>
        <w:br/>
        <w:t xml:space="preserve">    ORDER BY fecha DESC;</w:t>
        <w:br/>
        <w:br/>
        <w:t xml:space="preserve">    -- 10. DOCTORES CON MAYOR ACTIVIDAD</w:t>
        <w:br/>
        <w:t xml:space="preserve">    SELECT d.nombre || ' ' || d.apellido as doctor_nombre,</w:t>
        <w:br/>
        <w:t xml:space="preserve">           doc.especialidad,</w:t>
        <w:br/>
        <w:t xml:space="preserve">           COUNT(c.id) as total_citas,</w:t>
        <w:br/>
        <w:t xml:space="preserve">           COUNT(CASE WHEN c.estado = 'completada' THEN 1 END) as citas_completadas,</w:t>
        <w:br/>
        <w:t xml:space="preserve">           COALESCE(SUM(f.monto), 0) as ingresos_generados</w:t>
        <w:br/>
        <w:t xml:space="preserve">    FROM usuarios d</w:t>
        <w:br/>
        <w:t xml:space="preserve">    JOIN doctores doc ON d.id = doc.id</w:t>
        <w:br/>
        <w:t xml:space="preserve">    LEFT JOIN citas c ON d.id = c.doctor_id</w:t>
        <w:br/>
        <w:t xml:space="preserve">    LEFT JOIN facturas f ON d.id = f.doctor_id AND f.estado = 'pagada'</w:t>
        <w:br/>
        <w:t xml:space="preserve">    WHERE d.tipo_usuario = 'doctor' AND d.activo = 1</w:t>
        <w:br/>
        <w:t xml:space="preserve">    GROUP BY d.id, d.nombre, d.apellido, doc.especialidad</w:t>
        <w:br/>
        <w:t xml:space="preserve">    ORDER BY total_citas DESC;</w:t>
        <w:br/>
        <w:t xml:space="preserve">    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