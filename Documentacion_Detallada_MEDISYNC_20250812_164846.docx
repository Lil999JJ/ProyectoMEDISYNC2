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DOCUMENTACIÓN DETALLADA DE CÓDIGO</w:t>
      </w:r>
    </w:p>
    <w:p>
      <w:pPr>
        <w:pStyle w:val="Heading1"/>
        <w:jc w:val="center"/>
      </w:pPr>
      <w:r>
        <w:t>MEDISYNC - Ubicaciones y Líneas Específicas</w:t>
      </w:r>
    </w:p>
    <w:p>
      <w:pPr>
        <w:jc w:val="center"/>
      </w:pPr>
      <w:r>
        <w:t>Generado el: 12/08/2025 16:48</w:t>
        <w:br/>
      </w:r>
      <w:r>
        <w:t>Análisis línea por línea del código fuente</w:t>
      </w:r>
    </w:p>
    <w:p>
      <w:r>
        <w:br w:type="page"/>
      </w:r>
    </w:p>
    <w:p>
      <w:pPr>
        <w:pStyle w:val="Heading1"/>
      </w:pPr>
      <w:r>
        <w:t>MEDISYNC.py - Aplicación Principal</w:t>
      </w:r>
    </w:p>
    <w:p>
      <w:r>
        <w:t>Análisis detallado del archivo: MEDISYNC.py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Función/Clase</w:t>
            </w:r>
          </w:p>
        </w:tc>
        <w:tc>
          <w:tcPr>
            <w:tcW w:type="dxa" w:w="1872"/>
          </w:tcPr>
          <w:p>
            <w:r>
              <w:t>Tipo</w:t>
            </w:r>
          </w:p>
        </w:tc>
        <w:tc>
          <w:tcPr>
            <w:tcW w:type="dxa" w:w="1872"/>
          </w:tcPr>
          <w:p>
            <w:r>
              <w:t>Líneas</w:t>
            </w:r>
          </w:p>
        </w:tc>
        <w:tc>
          <w:tcPr>
            <w:tcW w:type="dxa" w:w="1872"/>
          </w:tcPr>
          <w:p>
            <w:r>
              <w:t>Descripción</w:t>
            </w:r>
          </w:p>
        </w:tc>
        <w:tc>
          <w:tcPr>
            <w:tcW w:type="dxa" w:w="1872"/>
          </w:tcPr>
          <w:p>
            <w:r>
              <w:t>Ubicación</w:t>
            </w:r>
          </w:p>
        </w:tc>
      </w:tr>
      <w:tr>
        <w:tc>
          <w:tcPr>
            <w:tcW w:type="dxa" w:w="1872"/>
          </w:tcPr>
          <w:p>
            <w:r>
              <w:t>MedisyncApp:</w:t>
            </w:r>
          </w:p>
        </w:tc>
        <w:tc>
          <w:tcPr>
            <w:tcW w:type="dxa" w:w="1872"/>
          </w:tcPr>
          <w:p>
            <w:r>
              <w:t>Class</w:t>
            </w:r>
          </w:p>
        </w:tc>
        <w:tc>
          <w:tcPr>
            <w:tcW w:type="dxa" w:w="1872"/>
          </w:tcPr>
          <w:p>
            <w:r>
              <w:t>49-51</w:t>
            </w:r>
          </w:p>
        </w:tc>
        <w:tc>
          <w:tcPr>
            <w:tcW w:type="dxa" w:w="1872"/>
          </w:tcPr>
          <w:p>
            <w:r>
              <w:t xml:space="preserve"> def __init__(self, root=None): self.db_manager = DBManager('database/medisync.db') self.current_use...</w:t>
            </w:r>
          </w:p>
        </w:tc>
        <w:tc>
          <w:tcPr>
            <w:tcW w:type="dxa" w:w="1872"/>
          </w:tcPr>
          <w:p>
            <w:r>
              <w:t>MEDISYNC.py:49</w:t>
            </w:r>
          </w:p>
        </w:tc>
      </w:tr>
      <w:tr>
        <w:tc>
          <w:tcPr>
            <w:tcW w:type="dxa" w:w="1872"/>
          </w:tcPr>
          <w:p>
            <w:r>
              <w:t>__init__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52-61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MEDISYNC.py:52</w:t>
            </w:r>
          </w:p>
        </w:tc>
      </w:tr>
      <w:tr>
        <w:tc>
          <w:tcPr>
            <w:tcW w:type="dxa" w:w="1872"/>
          </w:tcPr>
          <w:p>
            <w:r>
              <w:t>setup_root_window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62-74</w:t>
            </w:r>
          </w:p>
        </w:tc>
        <w:tc>
          <w:tcPr>
            <w:tcW w:type="dxa" w:w="1872"/>
          </w:tcPr>
          <w:p>
            <w:r>
              <w:t>if self.root: self.root.title("MEDISYNC - Sistema de Gestión Médica") self.root.geometry("500x400") ...</w:t>
            </w:r>
          </w:p>
        </w:tc>
        <w:tc>
          <w:tcPr>
            <w:tcW w:type="dxa" w:w="1872"/>
          </w:tcPr>
          <w:p>
            <w:r>
              <w:t>MEDISYNC.py:62</w:t>
            </w:r>
          </w:p>
        </w:tc>
      </w:tr>
      <w:tr>
        <w:tc>
          <w:tcPr>
            <w:tcW w:type="dxa" w:w="1872"/>
          </w:tcPr>
          <w:p>
            <w:r>
              <w:t>create_login_window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75-220</w:t>
            </w:r>
          </w:p>
        </w:tc>
        <w:tc>
          <w:tcPr>
            <w:tcW w:type="dxa" w:w="1872"/>
          </w:tcPr>
          <w:p>
            <w:r>
              <w:t>if self.root is None: self.root = tk.Tk()  self.root.title("MEDISYNC - Sistema de Gestión Médica") s...</w:t>
            </w:r>
          </w:p>
        </w:tc>
        <w:tc>
          <w:tcPr>
            <w:tcW w:type="dxa" w:w="1872"/>
          </w:tcPr>
          <w:p>
            <w:r>
              <w:t>MEDISYNC.py:75</w:t>
            </w:r>
          </w:p>
        </w:tc>
      </w:tr>
      <w:tr>
        <w:tc>
          <w:tcPr>
            <w:tcW w:type="dxa" w:w="1872"/>
          </w:tcPr>
          <w:p>
            <w:r>
              <w:t>show_patient_registration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221-230</w:t>
            </w:r>
          </w:p>
        </w:tc>
        <w:tc>
          <w:tcPr>
            <w:tcW w:type="dxa" w:w="1872"/>
          </w:tcPr>
          <w:p>
            <w:r>
              <w:t>try: from patient_registration_form import create_patient_registration_form create_patient_registrat...</w:t>
            </w:r>
          </w:p>
        </w:tc>
        <w:tc>
          <w:tcPr>
            <w:tcW w:type="dxa" w:w="1872"/>
          </w:tcPr>
          <w:p>
            <w:r>
              <w:t>MEDISYNC.py:221</w:t>
            </w:r>
          </w:p>
        </w:tc>
      </w:tr>
      <w:tr>
        <w:tc>
          <w:tcPr>
            <w:tcW w:type="dxa" w:w="1872"/>
          </w:tcPr>
          <w:p>
            <w:r>
              <w:t>center_window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231-238</w:t>
            </w:r>
          </w:p>
        </w:tc>
        <w:tc>
          <w:tcPr>
            <w:tcW w:type="dxa" w:w="1872"/>
          </w:tcPr>
          <w:p>
            <w:r>
              <w:t>screen_width = window.winfo_screenwidth() screen_height = window.winfo_screenheight() x = (screen_wi...</w:t>
            </w:r>
          </w:p>
        </w:tc>
        <w:tc>
          <w:tcPr>
            <w:tcW w:type="dxa" w:w="1872"/>
          </w:tcPr>
          <w:p>
            <w:r>
              <w:t>MEDISYNC.py:231</w:t>
            </w:r>
          </w:p>
        </w:tc>
      </w:tr>
      <w:tr>
        <w:tc>
          <w:tcPr>
            <w:tcW w:type="dxa" w:w="1872"/>
          </w:tcPr>
          <w:p>
            <w:r>
              <w:t>login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239-257</w:t>
            </w:r>
          </w:p>
        </w:tc>
        <w:tc>
          <w:tcPr>
            <w:tcW w:type="dxa" w:w="1872"/>
          </w:tcPr>
          <w:p>
            <w:r>
              <w:t>email = self.email_entry.get().strip() password = self.password_entry.get().strip()  if not email or...</w:t>
            </w:r>
          </w:p>
        </w:tc>
        <w:tc>
          <w:tcPr>
            <w:tcW w:type="dxa" w:w="1872"/>
          </w:tcPr>
          <w:p>
            <w:r>
              <w:t>MEDISYNC.py:239</w:t>
            </w:r>
          </w:p>
        </w:tc>
      </w:tr>
      <w:tr>
        <w:tc>
          <w:tcPr>
            <w:tcW w:type="dxa" w:w="1872"/>
          </w:tcPr>
          <w:p>
            <w:r>
              <w:t>create_main_window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258-274</w:t>
            </w:r>
          </w:p>
        </w:tc>
        <w:tc>
          <w:tcPr>
            <w:tcW w:type="dxa" w:w="1872"/>
          </w:tcPr>
          <w:p>
            <w:r>
              <w:t>self.root = tk.Tk() self.root.title(f"MEDISYNC - {self.current_user.nombre} {self.current_user.apell...</w:t>
            </w:r>
          </w:p>
        </w:tc>
        <w:tc>
          <w:tcPr>
            <w:tcW w:type="dxa" w:w="1872"/>
          </w:tcPr>
          <w:p>
            <w:r>
              <w:t>MEDISYNC.py:258</w:t>
            </w:r>
          </w:p>
        </w:tc>
      </w:tr>
      <w:tr>
        <w:tc>
          <w:tcPr>
            <w:tcW w:type="dxa" w:w="1872"/>
          </w:tcPr>
          <w:p>
            <w:r>
              <w:t>toggle_fullscreen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275-283</w:t>
            </w:r>
          </w:p>
        </w:tc>
        <w:tc>
          <w:tcPr>
            <w:tcW w:type="dxa" w:w="1872"/>
          </w:tcPr>
          <w:p>
            <w:r>
              <w:t>if self.root.state() == 'zoomed': self.root.state('normal') self.root.geometry("1200x800") self.cent...</w:t>
            </w:r>
          </w:p>
        </w:tc>
        <w:tc>
          <w:tcPr>
            <w:tcW w:type="dxa" w:w="1872"/>
          </w:tcPr>
          <w:p>
            <w:r>
              <w:t>MEDISYNC.py:275</w:t>
            </w:r>
          </w:p>
        </w:tc>
      </w:tr>
      <w:tr>
        <w:tc>
          <w:tcPr>
            <w:tcW w:type="dxa" w:w="1872"/>
          </w:tcPr>
          <w:p>
            <w:r>
              <w:t>create_menu_interface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284-322</w:t>
            </w:r>
          </w:p>
        </w:tc>
        <w:tc>
          <w:tcPr>
            <w:tcW w:type="dxa" w:w="1872"/>
          </w:tcPr>
          <w:p>
            <w:r>
              <w:t># Frame principal main_frame = tk.Frame(self.root, bg='#F8FAFC') main_frame.pack(fill='both', expand...</w:t>
            </w:r>
          </w:p>
        </w:tc>
        <w:tc>
          <w:tcPr>
            <w:tcW w:type="dxa" w:w="1872"/>
          </w:tcPr>
          <w:p>
            <w:r>
              <w:t>MEDISYNC.py:284</w:t>
            </w:r>
          </w:p>
        </w:tc>
      </w:tr>
      <w:tr>
        <w:tc>
          <w:tcPr>
            <w:tcW w:type="dxa" w:w="1872"/>
          </w:tcPr>
          <w:p>
            <w:r>
              <w:t>create_admin_menu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323-396</w:t>
            </w:r>
          </w:p>
        </w:tc>
        <w:tc>
          <w:tcPr>
            <w:tcW w:type="dxa" w:w="1872"/>
          </w:tcPr>
          <w:p>
            <w:r>
              <w:t># Frame principal para el menú menu_container = tk.Frame(parent, bg='#F8FAFC') menu_container.pack(f...</w:t>
            </w:r>
          </w:p>
        </w:tc>
        <w:tc>
          <w:tcPr>
            <w:tcW w:type="dxa" w:w="1872"/>
          </w:tcPr>
          <w:p>
            <w:r>
              <w:t>MEDISYNC.py:323</w:t>
            </w:r>
          </w:p>
        </w:tc>
      </w:tr>
      <w:tr>
        <w:tc>
          <w:tcPr>
            <w:tcW w:type="dxa" w:w="1872"/>
          </w:tcPr>
          <w:p>
            <w:r>
              <w:t>on_enter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397-400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MEDISYNC.py:397</w:t>
            </w:r>
          </w:p>
        </w:tc>
      </w:tr>
      <w:tr>
        <w:tc>
          <w:tcPr>
            <w:tcW w:type="dxa" w:w="1872"/>
          </w:tcPr>
          <w:p>
            <w:r>
              <w:t>on_leave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401-416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MEDISYNC.py:401</w:t>
            </w:r>
          </w:p>
        </w:tc>
      </w:tr>
      <w:tr>
        <w:tc>
          <w:tcPr>
            <w:tcW w:type="dxa" w:w="1872"/>
          </w:tcPr>
          <w:p>
            <w:r>
              <w:t>switch_tab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417-446</w:t>
            </w:r>
          </w:p>
        </w:tc>
        <w:tc>
          <w:tcPr>
            <w:tcW w:type="dxa" w:w="1872"/>
          </w:tcPr>
          <w:p>
            <w:r>
              <w:t># Actualizar variable de pestaña activa self.active_tab.set(tab_name)  # Actualizar colores de boton...</w:t>
            </w:r>
          </w:p>
        </w:tc>
        <w:tc>
          <w:tcPr>
            <w:tcW w:type="dxa" w:w="1872"/>
          </w:tcPr>
          <w:p>
            <w:r>
              <w:t>MEDISYNC.py:417</w:t>
            </w:r>
          </w:p>
        </w:tc>
      </w:tr>
      <w:tr>
        <w:tc>
          <w:tcPr>
            <w:tcW w:type="dxa" w:w="1872"/>
          </w:tcPr>
          <w:p>
            <w:r>
              <w:t>create_dashboard_tab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447-550</w:t>
            </w:r>
          </w:p>
        </w:tc>
        <w:tc>
          <w:tcPr>
            <w:tcW w:type="dxa" w:w="1872"/>
          </w:tcPr>
          <w:p>
            <w:r>
              <w:t># Frame principal con mejor diseño main_frame = tk.Frame(parent, bg='#F8FAFC') main_frame.pack(fill=...</w:t>
            </w:r>
          </w:p>
        </w:tc>
        <w:tc>
          <w:tcPr>
            <w:tcW w:type="dxa" w:w="1872"/>
          </w:tcPr>
          <w:p>
            <w:r>
              <w:t>MEDISYNC.py:447</w:t>
            </w:r>
          </w:p>
        </w:tc>
      </w:tr>
      <w:tr>
        <w:tc>
          <w:tcPr>
            <w:tcW w:type="dxa" w:w="1872"/>
          </w:tcPr>
          <w:p>
            <w:r>
              <w:t>create_modern_stats_card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551-576</w:t>
            </w:r>
          </w:p>
        </w:tc>
        <w:tc>
          <w:tcPr>
            <w:tcW w:type="dxa" w:w="1872"/>
          </w:tcPr>
          <w:p>
            <w:r>
              <w:t># Frame de la tarjeta card = tk.Frame(parent, bg='white', relief='solid', bd=1) card.pack(side='left...</w:t>
            </w:r>
          </w:p>
        </w:tc>
        <w:tc>
          <w:tcPr>
            <w:tcW w:type="dxa" w:w="1872"/>
          </w:tcPr>
          <w:p>
            <w:r>
              <w:t>MEDISYNC.py:551</w:t>
            </w:r>
          </w:p>
        </w:tc>
      </w:tr>
      <w:tr>
        <w:tc>
          <w:tcPr>
            <w:tcW w:type="dxa" w:w="1872"/>
          </w:tcPr>
          <w:p>
            <w:r>
              <w:t>create_stats_card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577-589</w:t>
            </w:r>
          </w:p>
        </w:tc>
        <w:tc>
          <w:tcPr>
            <w:tcW w:type="dxa" w:w="1872"/>
          </w:tcPr>
          <w:p>
            <w:r>
              <w:t>card_frame = tk.Frame(parent, bg=color, width=200, height=100, relief='raised', bd=2) card_frame.gri...</w:t>
            </w:r>
          </w:p>
        </w:tc>
        <w:tc>
          <w:tcPr>
            <w:tcW w:type="dxa" w:w="1872"/>
          </w:tcPr>
          <w:p>
            <w:r>
              <w:t>MEDISYNC.py:577</w:t>
            </w:r>
          </w:p>
        </w:tc>
      </w:tr>
      <w:tr>
        <w:tc>
          <w:tcPr>
            <w:tcW w:type="dxa" w:w="1872"/>
          </w:tcPr>
          <w:p>
            <w:r>
              <w:t>get_system_stats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590-632</w:t>
            </w:r>
          </w:p>
        </w:tc>
        <w:tc>
          <w:tcPr>
            <w:tcW w:type="dxa" w:w="1872"/>
          </w:tcPr>
          <w:p>
            <w:r>
              <w:t>conn = self.db_manager.get_connection() cursor = conn.cursor()  try: stats = {}  # Total de usuarios...</w:t>
            </w:r>
          </w:p>
        </w:tc>
        <w:tc>
          <w:tcPr>
            <w:tcW w:type="dxa" w:w="1872"/>
          </w:tcPr>
          <w:p>
            <w:r>
              <w:t>MEDISYNC.py:590</w:t>
            </w:r>
          </w:p>
        </w:tc>
      </w:tr>
      <w:tr>
        <w:tc>
          <w:tcPr>
            <w:tcW w:type="dxa" w:w="1872"/>
          </w:tcPr>
          <w:p>
            <w:r>
              <w:t>create_users_tab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633-829</w:t>
            </w:r>
          </w:p>
        </w:tc>
        <w:tc>
          <w:tcPr>
            <w:tcW w:type="dxa" w:w="1872"/>
          </w:tcPr>
          <w:p>
            <w:r>
              <w:t># Frame principal con mejor diseño main_frame = tk.Frame(parent, bg='#F8FAFC') main_frame.pack(fill=...</w:t>
            </w:r>
          </w:p>
        </w:tc>
        <w:tc>
          <w:tcPr>
            <w:tcW w:type="dxa" w:w="1872"/>
          </w:tcPr>
          <w:p>
            <w:r>
              <w:t>MEDISYNC.py:633</w:t>
            </w:r>
          </w:p>
        </w:tc>
      </w:tr>
      <w:tr>
        <w:tc>
          <w:tcPr>
            <w:tcW w:type="dxa" w:w="1872"/>
          </w:tcPr>
          <w:p>
            <w:r>
              <w:t>load_users_data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830-849</w:t>
            </w:r>
          </w:p>
        </w:tc>
        <w:tc>
          <w:tcPr>
            <w:tcW w:type="dxa" w:w="1872"/>
          </w:tcPr>
          <w:p>
            <w:r>
              <w:t>self.load_users_list()  # def create_patients_tab(self, parent):</w:t>
            </w:r>
          </w:p>
        </w:tc>
        <w:tc>
          <w:tcPr>
            <w:tcW w:type="dxa" w:w="1872"/>
          </w:tcPr>
          <w:p>
            <w:r>
              <w:t>MEDISYNC.py:830</w:t>
            </w:r>
          </w:p>
        </w:tc>
      </w:tr>
      <w:tr>
        <w:tc>
          <w:tcPr>
            <w:tcW w:type="dxa" w:w="1872"/>
          </w:tcPr>
          <w:p>
            <w:r>
              <w:t>create_appointments_tab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850-1078</w:t>
            </w:r>
          </w:p>
        </w:tc>
        <w:tc>
          <w:tcPr>
            <w:tcW w:type="dxa" w:w="1872"/>
          </w:tcPr>
          <w:p>
            <w:r>
              <w:t># Frame principal main_frame = tk.Frame(parent, bg='#F8FAFC') main_frame.pack(fill='both', expand=Tr...</w:t>
            </w:r>
          </w:p>
        </w:tc>
        <w:tc>
          <w:tcPr>
            <w:tcW w:type="dxa" w:w="1872"/>
          </w:tcPr>
          <w:p>
            <w:r>
              <w:t>MEDISYNC.py:850</w:t>
            </w:r>
          </w:p>
        </w:tc>
      </w:tr>
      <w:tr>
        <w:tc>
          <w:tcPr>
            <w:tcW w:type="dxa" w:w="1872"/>
          </w:tcPr>
          <w:p>
            <w:r>
              <w:t>get_doctors_list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1079-1098</w:t>
            </w:r>
          </w:p>
        </w:tc>
        <w:tc>
          <w:tcPr>
            <w:tcW w:type="dxa" w:w="1872"/>
          </w:tcPr>
          <w:p>
            <w:r>
              <w:t>try: conn = self.db_manager.get_connection() cursor = conn.cursor()</w:t>
            </w:r>
          </w:p>
        </w:tc>
        <w:tc>
          <w:tcPr>
            <w:tcW w:type="dxa" w:w="1872"/>
          </w:tcPr>
          <w:p>
            <w:r>
              <w:t>MEDISYNC.py:1079</w:t>
            </w:r>
          </w:p>
        </w:tc>
      </w:tr>
      <w:tr>
        <w:tc>
          <w:tcPr>
            <w:tcW w:type="dxa" w:w="1872"/>
          </w:tcPr>
          <w:p>
            <w:r>
              <w:t>load_appointments_data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1099-1135</w:t>
            </w:r>
          </w:p>
        </w:tc>
        <w:tc>
          <w:tcPr>
            <w:tcW w:type="dxa" w:w="1872"/>
          </w:tcPr>
          <w:p>
            <w:r>
              <w:t>try: # Limpiar tabla for item in tree.get_children(): tree.delete(item)  # Obtener citas con filtros...</w:t>
            </w:r>
          </w:p>
        </w:tc>
        <w:tc>
          <w:tcPr>
            <w:tcW w:type="dxa" w:w="1872"/>
          </w:tcPr>
          <w:p>
            <w:r>
              <w:t>MEDISYNC.py:1099</w:t>
            </w:r>
          </w:p>
        </w:tc>
      </w:tr>
      <w:tr>
        <w:tc>
          <w:tcPr>
            <w:tcW w:type="dxa" w:w="1872"/>
          </w:tcPr>
          <w:p>
            <w:r>
              <w:t>clear_appointment_filters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1136-1149</w:t>
            </w:r>
          </w:p>
        </w:tc>
        <w:tc>
          <w:tcPr>
            <w:tcW w:type="dxa" w:w="1872"/>
          </w:tcPr>
          <w:p>
            <w:r>
              <w:t>self.search_var.set("") self.status_filter.set("Todos") if hasattr(self, 'date_filter'): self.date_f...</w:t>
            </w:r>
          </w:p>
        </w:tc>
        <w:tc>
          <w:tcPr>
            <w:tcW w:type="dxa" w:w="1872"/>
          </w:tcPr>
          <w:p>
            <w:r>
              <w:t>MEDISYNC.py:1136</w:t>
            </w:r>
          </w:p>
        </w:tc>
      </w:tr>
      <w:tr>
        <w:tc>
          <w:tcPr>
            <w:tcW w:type="dxa" w:w="1872"/>
          </w:tcPr>
          <w:p>
            <w:r>
              <w:t>get_filtered_appointments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1150-1198</w:t>
            </w:r>
          </w:p>
        </w:tc>
        <w:tc>
          <w:tcPr>
            <w:tcW w:type="dxa" w:w="1872"/>
          </w:tcPr>
          <w:p>
            <w:r>
              <w:t>try: appointments = self.db_manager.get_all_appointments()  # Filtrar por texto de búsqueda search_t...</w:t>
            </w:r>
          </w:p>
        </w:tc>
        <w:tc>
          <w:tcPr>
            <w:tcW w:type="dxa" w:w="1872"/>
          </w:tcPr>
          <w:p>
            <w:r>
              <w:t>MEDISYNC.py:1150</w:t>
            </w:r>
          </w:p>
        </w:tc>
      </w:tr>
      <w:tr>
        <w:tc>
          <w:tcPr>
            <w:tcW w:type="dxa" w:w="1872"/>
          </w:tcPr>
          <w:p>
            <w:r>
              <w:t>filter_appointments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1199-1203</w:t>
            </w:r>
          </w:p>
        </w:tc>
        <w:tc>
          <w:tcPr>
            <w:tcW w:type="dxa" w:w="1872"/>
          </w:tcPr>
          <w:p>
            <w:r>
              <w:t>if hasattr(self, 'appointments_tree'): self.load_appointments_data(self.appointments_tree)  def on_a...</w:t>
            </w:r>
          </w:p>
        </w:tc>
        <w:tc>
          <w:tcPr>
            <w:tcW w:type="dxa" w:w="1872"/>
          </w:tcPr>
          <w:p>
            <w:r>
              <w:t>MEDISYNC.py:1199</w:t>
            </w:r>
          </w:p>
        </w:tc>
      </w:tr>
      <w:tr>
        <w:tc>
          <w:tcPr>
            <w:tcW w:type="dxa" w:w="1872"/>
          </w:tcPr>
          <w:p>
            <w:r>
              <w:t>on_appointment_select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1204-1223</w:t>
            </w:r>
          </w:p>
        </w:tc>
        <w:tc>
          <w:tcPr>
            <w:tcW w:type="dxa" w:w="1872"/>
          </w:tcPr>
          <w:p>
            <w:r>
              <w:t>try: selection = self.appointments_tree.selection() if not selection: self.clear_appointment_details...</w:t>
            </w:r>
          </w:p>
        </w:tc>
        <w:tc>
          <w:tcPr>
            <w:tcW w:type="dxa" w:w="1872"/>
          </w:tcPr>
          <w:p>
            <w:r>
              <w:t>MEDISYNC.py:1204</w:t>
            </w:r>
          </w:p>
        </w:tc>
      </w:tr>
      <w:tr>
        <w:tc>
          <w:tcPr>
            <w:tcW w:type="dxa" w:w="1872"/>
          </w:tcPr>
          <w:p>
            <w:r>
              <w:t>show_appointment_details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1224-1289</w:t>
            </w:r>
          </w:p>
        </w:tc>
        <w:tc>
          <w:tcPr>
            <w:tcW w:type="dxa" w:w="1872"/>
          </w:tcPr>
          <w:p>
            <w:r>
              <w:t>try: # Limpiar detalles anteriores for widget in self.appointment_details_frame.winfo_children(): wi...</w:t>
            </w:r>
          </w:p>
        </w:tc>
        <w:tc>
          <w:tcPr>
            <w:tcW w:type="dxa" w:w="1872"/>
          </w:tcPr>
          <w:p>
            <w:r>
              <w:t>MEDISYNC.py:1224</w:t>
            </w:r>
          </w:p>
        </w:tc>
      </w:tr>
      <w:tr>
        <w:tc>
          <w:tcPr>
            <w:tcW w:type="dxa" w:w="1872"/>
          </w:tcPr>
          <w:p>
            <w:r>
              <w:t>clear_appointment_details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1290-1300</w:t>
            </w:r>
          </w:p>
        </w:tc>
        <w:tc>
          <w:tcPr>
            <w:tcW w:type="dxa" w:w="1872"/>
          </w:tcPr>
          <w:p>
            <w:r>
              <w:t>try: for widget in self.appointment_details_frame.winfo_children(): widget.destroy()  tk.Label(self....</w:t>
            </w:r>
          </w:p>
        </w:tc>
        <w:tc>
          <w:tcPr>
            <w:tcW w:type="dxa" w:w="1872"/>
          </w:tcPr>
          <w:p>
            <w:r>
              <w:t>MEDISYNC.py:1290</w:t>
            </w:r>
          </w:p>
        </w:tc>
      </w:tr>
      <w:tr>
        <w:tc>
          <w:tcPr>
            <w:tcW w:type="dxa" w:w="1872"/>
          </w:tcPr>
          <w:p>
            <w:r>
              <w:t>new_appointment_window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1301-1638</w:t>
            </w:r>
          </w:p>
        </w:tc>
        <w:tc>
          <w:tcPr>
            <w:tcW w:type="dxa" w:w="1872"/>
          </w:tcPr>
          <w:p>
            <w:r>
              <w:t>window = tk.Toplevel(self.root) window.title("🏥 MEDISYNC - Nueva Cita Médica") window.geometry("850x...</w:t>
            </w:r>
          </w:p>
        </w:tc>
        <w:tc>
          <w:tcPr>
            <w:tcW w:type="dxa" w:w="1872"/>
          </w:tcPr>
          <w:p>
            <w:r>
              <w:t>MEDISYNC.py:1301</w:t>
            </w:r>
          </w:p>
        </w:tc>
      </w:tr>
      <w:tr>
        <w:tc>
          <w:tcPr>
            <w:tcW w:type="dxa" w:w="1872"/>
          </w:tcPr>
          <w:p>
            <w:r>
              <w:t>_on_mousewheel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1639-1649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MEDISYNC.py:1639</w:t>
            </w:r>
          </w:p>
        </w:tc>
      </w:tr>
      <w:tr>
        <w:tc>
          <w:tcPr>
            <w:tcW w:type="dxa" w:w="1872"/>
          </w:tcPr>
          <w:p>
            <w:r>
              <w:t>select_date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1650-1675</w:t>
            </w:r>
          </w:p>
        </w:tc>
        <w:tc>
          <w:tcPr>
            <w:tcW w:type="dxa" w:w="1872"/>
          </w:tcPr>
          <w:p>
            <w:r>
              <w:t>from datetime import date import calendar  date_window = tk.Toplevel(self.root) date_window.title("S...</w:t>
            </w:r>
          </w:p>
        </w:tc>
        <w:tc>
          <w:tcPr>
            <w:tcW w:type="dxa" w:w="1872"/>
          </w:tcPr>
          <w:p>
            <w:r>
              <w:t>MEDISYNC.py:1650</w:t>
            </w:r>
          </w:p>
        </w:tc>
      </w:tr>
      <w:tr>
        <w:tc>
          <w:tcPr>
            <w:tcW w:type="dxa" w:w="1872"/>
          </w:tcPr>
          <w:p>
            <w:r>
              <w:t>update_calendar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1676-1713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MEDISYNC.py:1676</w:t>
            </w:r>
          </w:p>
        </w:tc>
      </w:tr>
      <w:tr>
        <w:tc>
          <w:tcPr>
            <w:tcW w:type="dxa" w:w="1872"/>
          </w:tcPr>
          <w:p>
            <w:r>
              <w:t>select_day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1714-1718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MEDISYNC.py:1714</w:t>
            </w:r>
          </w:p>
        </w:tc>
      </w:tr>
      <w:tr>
        <w:tc>
          <w:tcPr>
            <w:tcW w:type="dxa" w:w="1872"/>
          </w:tcPr>
          <w:p>
            <w:r>
              <w:t>prev_month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1719-1726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MEDISYNC.py:1719</w:t>
            </w:r>
          </w:p>
        </w:tc>
      </w:tr>
      <w:tr>
        <w:tc>
          <w:tcPr>
            <w:tcW w:type="dxa" w:w="1872"/>
          </w:tcPr>
          <w:p>
            <w:r>
              <w:t>next_month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1727-1750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MEDISYNC.py:1727</w:t>
            </w:r>
          </w:p>
        </w:tc>
      </w:tr>
      <w:tr>
        <w:tc>
          <w:tcPr>
            <w:tcW w:type="dxa" w:w="1872"/>
          </w:tcPr>
          <w:p>
            <w:r>
              <w:t>save_appointment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1751-1829</w:t>
            </w:r>
          </w:p>
        </w:tc>
        <w:tc>
          <w:tcPr>
            <w:tcW w:type="dxa" w:w="1872"/>
          </w:tcPr>
          <w:p>
            <w:r>
              <w:t>try: # Validar campos requeridos required_fields = ['fecha', 'hora', 'paciente_id', 'doctor_id', 'mo...</w:t>
            </w:r>
          </w:p>
        </w:tc>
        <w:tc>
          <w:tcPr>
            <w:tcW w:type="dxa" w:w="1872"/>
          </w:tcPr>
          <w:p>
            <w:r>
              <w:t>MEDISYNC.py:1751</w:t>
            </w:r>
          </w:p>
        </w:tc>
      </w:tr>
      <w:tr>
        <w:tc>
          <w:tcPr>
            <w:tcW w:type="dxa" w:w="1872"/>
          </w:tcPr>
          <w:p>
            <w:r>
              <w:t>edit_appointment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1830-1851</w:t>
            </w:r>
          </w:p>
        </w:tc>
        <w:tc>
          <w:tcPr>
            <w:tcW w:type="dxa" w:w="1872"/>
          </w:tcPr>
          <w:p>
            <w:r>
              <w:t>try: selection = self.appointments_tree.selection() if not selection: messagebox.showwarning("Advert...</w:t>
            </w:r>
          </w:p>
        </w:tc>
        <w:tc>
          <w:tcPr>
            <w:tcW w:type="dxa" w:w="1872"/>
          </w:tcPr>
          <w:p>
            <w:r>
              <w:t>MEDISYNC.py:1830</w:t>
            </w:r>
          </w:p>
        </w:tc>
      </w:tr>
      <w:tr>
        <w:tc>
          <w:tcPr>
            <w:tcW w:type="dxa" w:w="1872"/>
          </w:tcPr>
          <w:p>
            <w:r>
              <w:t>edit_appointment_window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1852-2050</w:t>
            </w:r>
          </w:p>
        </w:tc>
        <w:tc>
          <w:tcPr>
            <w:tcW w:type="dxa" w:w="1872"/>
          </w:tcPr>
          <w:p>
            <w:r>
              <w:t>window = tk.Toplevel(self.root) window.title("✏️ Editar Cita Médica") window.geometry("600x700") win...</w:t>
            </w:r>
          </w:p>
        </w:tc>
        <w:tc>
          <w:tcPr>
            <w:tcW w:type="dxa" w:w="1872"/>
          </w:tcPr>
          <w:p>
            <w:r>
              <w:t>MEDISYNC.py:1852</w:t>
            </w:r>
          </w:p>
        </w:tc>
      </w:tr>
      <w:tr>
        <w:tc>
          <w:tcPr>
            <w:tcW w:type="dxa" w:w="1872"/>
          </w:tcPr>
          <w:p>
            <w:r>
              <w:t>update_appointment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2051-2130</w:t>
            </w:r>
          </w:p>
        </w:tc>
        <w:tc>
          <w:tcPr>
            <w:tcW w:type="dxa" w:w="1872"/>
          </w:tcPr>
          <w:p>
            <w:r>
              <w:t>try: # Validar campos requeridos required_fields = ['fecha', 'hora', 'paciente_id', 'doctor_id', 'mo...</w:t>
            </w:r>
          </w:p>
        </w:tc>
        <w:tc>
          <w:tcPr>
            <w:tcW w:type="dxa" w:w="1872"/>
          </w:tcPr>
          <w:p>
            <w:r>
              <w:t>MEDISYNC.py:2051</w:t>
            </w:r>
          </w:p>
        </w:tc>
      </w:tr>
      <w:tr>
        <w:tc>
          <w:tcPr>
            <w:tcW w:type="dxa" w:w="1872"/>
          </w:tcPr>
          <w:p>
            <w:r>
              <w:t>view_appointment_details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2131-2392</w:t>
            </w:r>
          </w:p>
        </w:tc>
        <w:tc>
          <w:tcPr>
            <w:tcW w:type="dxa" w:w="1872"/>
          </w:tcPr>
          <w:p>
            <w:r>
              <w:t>try: if appointment_id is None: selection = self.appointments_tree.selection() if not selection: mes...</w:t>
            </w:r>
          </w:p>
        </w:tc>
        <w:tc>
          <w:tcPr>
            <w:tcW w:type="dxa" w:w="1872"/>
          </w:tcPr>
          <w:p>
            <w:r>
              <w:t>MEDISYNC.py:2131</w:t>
            </w:r>
          </w:p>
        </w:tc>
      </w:tr>
      <w:tr>
        <w:tc>
          <w:tcPr>
            <w:tcW w:type="dxa" w:w="1872"/>
          </w:tcPr>
          <w:p>
            <w:r>
              <w:t>_on_mousewheel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2393-2400</w:t>
            </w:r>
          </w:p>
        </w:tc>
        <w:tc>
          <w:tcPr>
            <w:tcW w:type="dxa" w:w="1872"/>
          </w:tcPr>
          <w:p>
            <w:r>
              <w:t>try: # Validar transición de estado current_appointment = self.db_manager.get_appointment_by_id(appo...</w:t>
            </w:r>
          </w:p>
        </w:tc>
        <w:tc>
          <w:tcPr>
            <w:tcW w:type="dxa" w:w="1872"/>
          </w:tcPr>
          <w:p>
            <w:r>
              <w:t>MEDISYNC.py:2393</w:t>
            </w:r>
          </w:p>
        </w:tc>
      </w:tr>
      <w:tr>
        <w:tc>
          <w:tcPr>
            <w:tcW w:type="dxa" w:w="1872"/>
          </w:tcPr>
          <w:p>
            <w:r>
              <w:t>change_appointment_status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2401-2473</w:t>
            </w:r>
          </w:p>
        </w:tc>
        <w:tc>
          <w:tcPr>
            <w:tcW w:type="dxa" w:w="1872"/>
          </w:tcPr>
          <w:p>
            <w:r>
              <w:t>try: # Validar transición de estado current_appointment = self.db_manager.get_appointment_by_id(appo...</w:t>
            </w:r>
          </w:p>
        </w:tc>
        <w:tc>
          <w:tcPr>
            <w:tcW w:type="dxa" w:w="1872"/>
          </w:tcPr>
          <w:p>
            <w:r>
              <w:t>MEDISYNC.py:2401</w:t>
            </w:r>
          </w:p>
        </w:tc>
      </w:tr>
      <w:tr>
        <w:tc>
          <w:tcPr>
            <w:tcW w:type="dxa" w:w="1872"/>
          </w:tcPr>
          <w:p>
            <w:r>
              <w:t>cancel_appointment_with_reason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2474-2571</w:t>
            </w:r>
          </w:p>
        </w:tc>
        <w:tc>
          <w:tcPr>
            <w:tcW w:type="dxa" w:w="1872"/>
          </w:tcPr>
          <w:p>
            <w:r>
              <w:t>try: # Crear ventana para motivo de cancelación reason_window = tk.Toplevel(self.root) reason_window...</w:t>
            </w:r>
          </w:p>
        </w:tc>
        <w:tc>
          <w:tcPr>
            <w:tcW w:type="dxa" w:w="1872"/>
          </w:tcPr>
          <w:p>
            <w:r>
              <w:t>MEDISYNC.py:2474</w:t>
            </w:r>
          </w:p>
        </w:tc>
      </w:tr>
      <w:tr>
        <w:tc>
          <w:tcPr>
            <w:tcW w:type="dxa" w:w="1872"/>
          </w:tcPr>
          <w:p>
            <w:r>
              <w:t>confirm_cancellation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2572-2620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MEDISYNC.py:2572</w:t>
            </w:r>
          </w:p>
        </w:tc>
      </w:tr>
      <w:tr>
        <w:tc>
          <w:tcPr>
            <w:tcW w:type="dxa" w:w="1872"/>
          </w:tcPr>
          <w:p>
            <w:r>
              <w:t>edit_appointment_from_details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2621-2637</w:t>
            </w:r>
          </w:p>
        </w:tc>
        <w:tc>
          <w:tcPr>
            <w:tcW w:type="dxa" w:w="1872"/>
          </w:tcPr>
          <w:p>
            <w:r>
              <w:t>try: appointment = self.db_manager.get_appointment_by_id(appointment_id) if not appointment: message...</w:t>
            </w:r>
          </w:p>
        </w:tc>
        <w:tc>
          <w:tcPr>
            <w:tcW w:type="dxa" w:w="1872"/>
          </w:tcPr>
          <w:p>
            <w:r>
              <w:t>MEDISYNC.py:2621</w:t>
            </w:r>
          </w:p>
        </w:tc>
      </w:tr>
      <w:tr>
        <w:tc>
          <w:tcPr>
            <w:tcW w:type="dxa" w:w="1872"/>
          </w:tcPr>
          <w:p>
            <w:r>
              <w:t>refresh_appointment_details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2638-2646</w:t>
            </w:r>
          </w:p>
        </w:tc>
        <w:tc>
          <w:tcPr>
            <w:tcW w:type="dxa" w:w="1872"/>
          </w:tcPr>
          <w:p>
            <w:r>
              <w:t>try: if details_window and details_window.winfo_exists(): details_window.destroy() self.view_appoint...</w:t>
            </w:r>
          </w:p>
        </w:tc>
        <w:tc>
          <w:tcPr>
            <w:tcW w:type="dxa" w:w="1872"/>
          </w:tcPr>
          <w:p>
            <w:r>
              <w:t>MEDISYNC.py:2638</w:t>
            </w:r>
          </w:p>
        </w:tc>
      </w:tr>
      <w:tr>
        <w:tc>
          <w:tcPr>
            <w:tcW w:type="dxa" w:w="1872"/>
          </w:tcPr>
          <w:p>
            <w:r>
              <w:t>print_appointment_details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2647-2707</w:t>
            </w:r>
          </w:p>
        </w:tc>
        <w:tc>
          <w:tcPr>
            <w:tcW w:type="dxa" w:w="1872"/>
          </w:tcPr>
          <w:p>
            <w:r>
              <w:t>try: appointment = self.db_manager.get_appointment_by_id(appointment_id) if not appointment: message...</w:t>
            </w:r>
          </w:p>
        </w:tc>
        <w:tc>
          <w:tcPr>
            <w:tcW w:type="dxa" w:w="1872"/>
          </w:tcPr>
          <w:p>
            <w:r>
              <w:t>MEDISYNC.py:2647</w:t>
            </w:r>
          </w:p>
        </w:tc>
      </w:tr>
      <w:tr>
        <w:tc>
          <w:tcPr>
            <w:tcW w:type="dxa" w:w="1872"/>
          </w:tcPr>
          <w:p>
            <w:r>
              <w:t>generate_appointment_pdf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2708-2727</w:t>
            </w:r>
          </w:p>
        </w:tc>
        <w:tc>
          <w:tcPr>
            <w:tcW w:type="dxa" w:w="1872"/>
          </w:tcPr>
          <w:p>
            <w:r>
              <w:t>try: appointment = self.db_manager.get_appointment_by_id(appointment_id) if not appointment: message...</w:t>
            </w:r>
          </w:p>
        </w:tc>
        <w:tc>
          <w:tcPr>
            <w:tcW w:type="dxa" w:w="1872"/>
          </w:tcPr>
          <w:p>
            <w:r>
              <w:t>MEDISYNC.py:2708</w:t>
            </w:r>
          </w:p>
        </w:tc>
      </w:tr>
      <w:tr>
        <w:tc>
          <w:tcPr>
            <w:tcW w:type="dxa" w:w="1872"/>
          </w:tcPr>
          <w:p>
            <w:r>
              <w:t>copy_appointment_to_clipboard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2728-2750</w:t>
            </w:r>
          </w:p>
        </w:tc>
        <w:tc>
          <w:tcPr>
            <w:tcW w:type="dxa" w:w="1872"/>
          </w:tcPr>
          <w:p>
            <w:r>
              <w:t>try: appointment = self.db_manager.get_appointment_by_id(appointment_id) if not appointment: message...</w:t>
            </w:r>
          </w:p>
        </w:tc>
        <w:tc>
          <w:tcPr>
            <w:tcW w:type="dxa" w:w="1872"/>
          </w:tcPr>
          <w:p>
            <w:r>
              <w:t>MEDISYNC.py:2728</w:t>
            </w:r>
          </w:p>
        </w:tc>
      </w:tr>
      <w:tr>
        <w:tc>
          <w:tcPr>
            <w:tcW w:type="dxa" w:w="1872"/>
          </w:tcPr>
          <w:p>
            <w:r>
              <w:t>email_appointment_details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2785-2790</w:t>
            </w:r>
          </w:p>
        </w:tc>
        <w:tc>
          <w:tcPr>
            <w:tcW w:type="dxa" w:w="1872"/>
          </w:tcPr>
          <w:p>
            <w:r>
              <w:t>messagebox.showinfo("Email", f"Enviando detalles de cita #{appointment_id} por email...\n" "Funciona...</w:t>
            </w:r>
          </w:p>
        </w:tc>
        <w:tc>
          <w:tcPr>
            <w:tcW w:type="dxa" w:w="1872"/>
          </w:tcPr>
          <w:p>
            <w:r>
              <w:t>MEDISYNC.py:2785</w:t>
            </w:r>
          </w:p>
        </w:tc>
      </w:tr>
      <w:tr>
        <w:tc>
          <w:tcPr>
            <w:tcW w:type="dxa" w:w="1872"/>
          </w:tcPr>
          <w:p>
            <w:r>
              <w:t>log_appointment_change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2791-2804</w:t>
            </w:r>
          </w:p>
        </w:tc>
        <w:tc>
          <w:tcPr>
            <w:tcW w:type="dxa" w:w="1872"/>
          </w:tcPr>
          <w:p>
            <w:r>
              <w:t>try: timestamp = datetime.now().strftime('%Y-%m-%d %H:%M:%S') user_name = f"{self.current_user.nombr...</w:t>
            </w:r>
          </w:p>
        </w:tc>
        <w:tc>
          <w:tcPr>
            <w:tcW w:type="dxa" w:w="1872"/>
          </w:tcPr>
          <w:p>
            <w:r>
              <w:t>MEDISYNC.py:2791</w:t>
            </w:r>
          </w:p>
        </w:tc>
      </w:tr>
      <w:tr>
        <w:tc>
          <w:tcPr>
            <w:tcW w:type="dxa" w:w="1872"/>
          </w:tcPr>
          <w:p>
            <w:r>
              <w:t>confirm_appointment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2805-2830</w:t>
            </w:r>
          </w:p>
        </w:tc>
        <w:tc>
          <w:tcPr>
            <w:tcW w:type="dxa" w:w="1872"/>
          </w:tcPr>
          <w:p>
            <w:r>
              <w:t>try: # Verificar si estamos en la vista de doctor if hasattr(self, 'doctor_appointments_tree'): sele...</w:t>
            </w:r>
          </w:p>
        </w:tc>
        <w:tc>
          <w:tcPr>
            <w:tcW w:type="dxa" w:w="1872"/>
          </w:tcPr>
          <w:p>
            <w:r>
              <w:t>MEDISYNC.py:2805</w:t>
            </w:r>
          </w:p>
        </w:tc>
      </w:tr>
      <w:tr>
        <w:tc>
          <w:tcPr>
            <w:tcW w:type="dxa" w:w="1872"/>
          </w:tcPr>
          <w:p>
            <w:r>
              <w:t>cancel_appointment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2831-2856</w:t>
            </w:r>
          </w:p>
        </w:tc>
        <w:tc>
          <w:tcPr>
            <w:tcW w:type="dxa" w:w="1872"/>
          </w:tcPr>
          <w:p>
            <w:r>
              <w:t>try: # Verificar si estamos en la vista de doctor if hasattr(self, 'doctor_appointments_tree'): sele...</w:t>
            </w:r>
          </w:p>
        </w:tc>
        <w:tc>
          <w:tcPr>
            <w:tcW w:type="dxa" w:w="1872"/>
          </w:tcPr>
          <w:p>
            <w:r>
              <w:t>MEDISYNC.py:2831</w:t>
            </w:r>
          </w:p>
        </w:tc>
      </w:tr>
      <w:tr>
        <w:tc>
          <w:tcPr>
            <w:tcW w:type="dxa" w:w="1872"/>
          </w:tcPr>
          <w:p>
            <w:r>
              <w:t>complete_appointment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2857-2886</w:t>
            </w:r>
          </w:p>
        </w:tc>
        <w:tc>
          <w:tcPr>
            <w:tcW w:type="dxa" w:w="1872"/>
          </w:tcPr>
          <w:p>
            <w:r>
              <w:t>try: # Verificar si estamos en la vista de doctor if hasattr(self, 'doctor_appointments_tree'): sele...</w:t>
            </w:r>
          </w:p>
        </w:tc>
        <w:tc>
          <w:tcPr>
            <w:tcW w:type="dxa" w:w="1872"/>
          </w:tcPr>
          <w:p>
            <w:r>
              <w:t>MEDISYNC.py:2857</w:t>
            </w:r>
          </w:p>
        </w:tc>
      </w:tr>
      <w:tr>
        <w:tc>
          <w:tcPr>
            <w:tcW w:type="dxa" w:w="1872"/>
          </w:tcPr>
          <w:p>
            <w:r>
              <w:t>start_appointment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2887-2912</w:t>
            </w:r>
          </w:p>
        </w:tc>
        <w:tc>
          <w:tcPr>
            <w:tcW w:type="dxa" w:w="1872"/>
          </w:tcPr>
          <w:p>
            <w:r>
              <w:t>try: # Verificar si estamos en la vista de doctor if hasattr(self, 'doctor_appointments_tree'): sele...</w:t>
            </w:r>
          </w:p>
        </w:tc>
        <w:tc>
          <w:tcPr>
            <w:tcW w:type="dxa" w:w="1872"/>
          </w:tcPr>
          <w:p>
            <w:r>
              <w:t>MEDISYNC.py:2887</w:t>
            </w:r>
          </w:p>
        </w:tc>
      </w:tr>
      <w:tr>
        <w:tc>
          <w:tcPr>
            <w:tcW w:type="dxa" w:w="1872"/>
          </w:tcPr>
          <w:p>
            <w:r>
              <w:t>update_appointment_status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2913-2937</w:t>
            </w:r>
          </w:p>
        </w:tc>
        <w:tc>
          <w:tcPr>
            <w:tcW w:type="dxa" w:w="1872"/>
          </w:tcPr>
          <w:p>
            <w:r>
              <w:t>try: selection = self.appointments_tree.selection() if not selection: messagebox.showwarning("Advert...</w:t>
            </w:r>
          </w:p>
        </w:tc>
        <w:tc>
          <w:tcPr>
            <w:tcW w:type="dxa" w:w="1872"/>
          </w:tcPr>
          <w:p>
            <w:r>
              <w:t>MEDISYNC.py:2913</w:t>
            </w:r>
          </w:p>
        </w:tc>
      </w:tr>
      <w:tr>
        <w:tc>
          <w:tcPr>
            <w:tcW w:type="dxa" w:w="1872"/>
          </w:tcPr>
          <w:p>
            <w:r>
              <w:t>print_appointment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2938-2946</w:t>
            </w:r>
          </w:p>
        </w:tc>
        <w:tc>
          <w:tcPr>
            <w:tcW w:type="dxa" w:w="1872"/>
          </w:tcPr>
          <w:p>
            <w:r>
              <w:t>try: # Aquí puedes implementar la funcionalidad de impresión # Por ahora, mostraremos un mensaje mes...</w:t>
            </w:r>
          </w:p>
        </w:tc>
        <w:tc>
          <w:tcPr>
            <w:tcW w:type="dxa" w:w="1872"/>
          </w:tcPr>
          <w:p>
            <w:r>
              <w:t>MEDISYNC.py:2938</w:t>
            </w:r>
          </w:p>
        </w:tc>
      </w:tr>
      <w:tr>
        <w:tc>
          <w:tcPr>
            <w:tcW w:type="dxa" w:w="1872"/>
          </w:tcPr>
          <w:p>
            <w:r>
              <w:t>create_medical_history_tab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2947-3129</w:t>
            </w:r>
          </w:p>
        </w:tc>
        <w:tc>
          <w:tcPr>
            <w:tcW w:type="dxa" w:w="1872"/>
          </w:tcPr>
          <w:p>
            <w:r>
              <w:t># Limpiar contenido previo for widget in parent.winfo_children(): widget.destroy()  # Frame principa...</w:t>
            </w:r>
          </w:p>
        </w:tc>
        <w:tc>
          <w:tcPr>
            <w:tcW w:type="dxa" w:w="1872"/>
          </w:tcPr>
          <w:p>
            <w:r>
              <w:t>MEDISYNC.py:2947</w:t>
            </w:r>
          </w:p>
        </w:tc>
      </w:tr>
      <w:tr>
        <w:tc>
          <w:tcPr>
            <w:tcW w:type="dxa" w:w="1872"/>
          </w:tcPr>
          <w:p>
            <w:r>
              <w:t>ensure_test_patients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3130-3173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Verificar si hay pacientes cu...</w:t>
            </w:r>
          </w:p>
        </w:tc>
        <w:tc>
          <w:tcPr>
            <w:tcW w:type="dxa" w:w="1872"/>
          </w:tcPr>
          <w:p>
            <w:r>
              <w:t>MEDISYNC.py:3130</w:t>
            </w:r>
          </w:p>
        </w:tc>
      </w:tr>
      <w:tr>
        <w:tc>
          <w:tcPr>
            <w:tcW w:type="dxa" w:w="1872"/>
          </w:tcPr>
          <w:p>
            <w:r>
              <w:t>create_sample_medical_records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3174-3256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Obtener IDs de pacientes y do...</w:t>
            </w:r>
          </w:p>
        </w:tc>
        <w:tc>
          <w:tcPr>
            <w:tcW w:type="dxa" w:w="1872"/>
          </w:tcPr>
          <w:p>
            <w:r>
              <w:t>MEDISYNC.py:3174</w:t>
            </w:r>
          </w:p>
        </w:tc>
      </w:tr>
      <w:tr>
        <w:tc>
          <w:tcPr>
            <w:tcW w:type="dxa" w:w="1872"/>
          </w:tcPr>
          <w:p>
            <w:r>
              <w:t>create_advanced_billing_tab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3257-3305</w:t>
            </w:r>
          </w:p>
        </w:tc>
        <w:tc>
          <w:tcPr>
            <w:tcW w:type="dxa" w:w="1872"/>
          </w:tcPr>
          <w:p>
            <w:r>
              <w:t># Inicializar variables de facturación integrada self.init_integrated_billing_system()  # Frame prin...</w:t>
            </w:r>
          </w:p>
        </w:tc>
        <w:tc>
          <w:tcPr>
            <w:tcW w:type="dxa" w:w="1872"/>
          </w:tcPr>
          <w:p>
            <w:r>
              <w:t>MEDISYNC.py:3257</w:t>
            </w:r>
          </w:p>
        </w:tc>
      </w:tr>
      <w:tr>
        <w:tc>
          <w:tcPr>
            <w:tcW w:type="dxa" w:w="1872"/>
          </w:tcPr>
          <w:p>
            <w:r>
              <w:t>auto_launch_billing_system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3306-3310</w:t>
            </w:r>
          </w:p>
        </w:tc>
        <w:tc>
          <w:tcPr>
            <w:tcW w:type="dxa" w:w="1872"/>
          </w:tcPr>
          <w:p>
            <w:r>
              <w:t># Esta función ya no es necesaria con el sistema integrado pass  def manual_launch_billing_system(se...</w:t>
            </w:r>
          </w:p>
        </w:tc>
        <w:tc>
          <w:tcPr>
            <w:tcW w:type="dxa" w:w="1872"/>
          </w:tcPr>
          <w:p>
            <w:r>
              <w:t>MEDISYNC.py:3306</w:t>
            </w:r>
          </w:p>
        </w:tc>
      </w:tr>
      <w:tr>
        <w:tc>
          <w:tcPr>
            <w:tcW w:type="dxa" w:w="1872"/>
          </w:tcPr>
          <w:p>
            <w:r>
              <w:t>manual_launch_billing_system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3311-3315</w:t>
            </w:r>
          </w:p>
        </w:tc>
        <w:tc>
          <w:tcPr>
            <w:tcW w:type="dxa" w:w="1872"/>
          </w:tcPr>
          <w:p>
            <w:r>
              <w:t># Esta función ya no es necesaria con el sistema integrado pass  def init_integrated_billing_system(...</w:t>
            </w:r>
          </w:p>
        </w:tc>
        <w:tc>
          <w:tcPr>
            <w:tcW w:type="dxa" w:w="1872"/>
          </w:tcPr>
          <w:p>
            <w:r>
              <w:t>MEDISYNC.py:3311</w:t>
            </w:r>
          </w:p>
        </w:tc>
      </w:tr>
      <w:tr>
        <w:tc>
          <w:tcPr>
            <w:tcW w:type="dxa" w:w="1872"/>
          </w:tcPr>
          <w:p>
            <w:r>
              <w:t>init_integrated_billing_system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3316-3352</w:t>
            </w:r>
          </w:p>
        </w:tc>
        <w:tc>
          <w:tcPr>
            <w:tcW w:type="dxa" w:w="1872"/>
          </w:tcPr>
          <w:p>
            <w:r>
              <w:t># Variables para el sistema de facturación self.billing_notebook = None self.appointments_tree_billi...</w:t>
            </w:r>
          </w:p>
        </w:tc>
        <w:tc>
          <w:tcPr>
            <w:tcW w:type="dxa" w:w="1872"/>
          </w:tcPr>
          <w:p>
            <w:r>
              <w:t>MEDISYNC.py:3316</w:t>
            </w:r>
          </w:p>
        </w:tc>
      </w:tr>
      <w:tr>
        <w:tc>
          <w:tcPr>
            <w:tcW w:type="dxa" w:w="1872"/>
          </w:tcPr>
          <w:p>
            <w:r>
              <w:t>create_integrated_billing_content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3353-3546</w:t>
            </w:r>
          </w:p>
        </w:tc>
        <w:tc>
          <w:tcPr>
            <w:tcW w:type="dxa" w:w="1872"/>
          </w:tcPr>
          <w:p>
            <w:r>
              <w:t># Frame principal con scroll main_container = tk.Frame(parent, bg='#F8FAFC') main_container.pack(fil...</w:t>
            </w:r>
          </w:p>
        </w:tc>
        <w:tc>
          <w:tcPr>
            <w:tcW w:type="dxa" w:w="1872"/>
          </w:tcPr>
          <w:p>
            <w:r>
              <w:t>MEDISYNC.py:3353</w:t>
            </w:r>
          </w:p>
        </w:tc>
      </w:tr>
      <w:tr>
        <w:tc>
          <w:tcPr>
            <w:tcW w:type="dxa" w:w="1872"/>
          </w:tcPr>
          <w:p>
            <w:r>
              <w:t>_on_mousewheel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3547-3551</w:t>
            </w:r>
          </w:p>
        </w:tc>
        <w:tc>
          <w:tcPr>
            <w:tcW w:type="dxa" w:w="1872"/>
          </w:tcPr>
          <w:p>
            <w:r>
              <w:t>calc_card = tk.Frame(parent, bg='white', relief='solid', bd=2) calc_card.pack(fill='x', pady=(0, 15)...</w:t>
            </w:r>
          </w:p>
        </w:tc>
        <w:tc>
          <w:tcPr>
            <w:tcW w:type="dxa" w:w="1872"/>
          </w:tcPr>
          <w:p>
            <w:r>
              <w:t>MEDISYNC.py:3547</w:t>
            </w:r>
          </w:p>
        </w:tc>
      </w:tr>
      <w:tr>
        <w:tc>
          <w:tcPr>
            <w:tcW w:type="dxa" w:w="1872"/>
          </w:tcPr>
          <w:p>
            <w:r>
              <w:t>create_modern_billing_calculations_panel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3552-3678</w:t>
            </w:r>
          </w:p>
        </w:tc>
        <w:tc>
          <w:tcPr>
            <w:tcW w:type="dxa" w:w="1872"/>
          </w:tcPr>
          <w:p>
            <w:r>
              <w:t>calc_card = tk.Frame(parent, bg='white', relief='solid', bd=2) calc_card.pack(fill='x', pady=(0, 15)...</w:t>
            </w:r>
          </w:p>
        </w:tc>
        <w:tc>
          <w:tcPr>
            <w:tcW w:type="dxa" w:w="1872"/>
          </w:tcPr>
          <w:p>
            <w:r>
              <w:t>MEDISYNC.py:3552</w:t>
            </w:r>
          </w:p>
        </w:tc>
      </w:tr>
      <w:tr>
        <w:tc>
          <w:tcPr>
            <w:tcW w:type="dxa" w:w="1872"/>
          </w:tcPr>
          <w:p>
            <w:r>
              <w:t>create_billing_calculations_panel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3679-3752</w:t>
            </w:r>
          </w:p>
        </w:tc>
        <w:tc>
          <w:tcPr>
            <w:tcW w:type="dxa" w:w="1872"/>
          </w:tcPr>
          <w:p>
            <w:r>
              <w:t>calc_frame = tk.LabelFrame(parent, text="💰 CÁLCULOS", bg='#fff3e0', fg='#e65100', font=('Arial', 10,...</w:t>
            </w:r>
          </w:p>
        </w:tc>
        <w:tc>
          <w:tcPr>
            <w:tcW w:type="dxa" w:w="1872"/>
          </w:tcPr>
          <w:p>
            <w:r>
              <w:t>MEDISYNC.py:3679</w:t>
            </w:r>
          </w:p>
        </w:tc>
      </w:tr>
      <w:tr>
        <w:tc>
          <w:tcPr>
            <w:tcW w:type="dxa" w:w="1872"/>
          </w:tcPr>
          <w:p>
            <w:r>
              <w:t>create_integrated_services_content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3753-3803</w:t>
            </w:r>
          </w:p>
        </w:tc>
        <w:tc>
          <w:tcPr>
            <w:tcW w:type="dxa" w:w="1872"/>
          </w:tcPr>
          <w:p>
            <w:r>
              <w:t>main_frame = tk.Frame(parent, bg='#F8FAFC') main_frame.pack(fill='both', expand=True, padx=20, pady=...</w:t>
            </w:r>
          </w:p>
        </w:tc>
        <w:tc>
          <w:tcPr>
            <w:tcW w:type="dxa" w:w="1872"/>
          </w:tcPr>
          <w:p>
            <w:r>
              <w:t>MEDISYNC.py:3753</w:t>
            </w:r>
          </w:p>
        </w:tc>
      </w:tr>
      <w:tr>
        <w:tc>
          <w:tcPr>
            <w:tcW w:type="dxa" w:w="1872"/>
          </w:tcPr>
          <w:p>
            <w:r>
              <w:t>create_integrated_reports_content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3804-3875</w:t>
            </w:r>
          </w:p>
        </w:tc>
        <w:tc>
          <w:tcPr>
            <w:tcW w:type="dxa" w:w="1872"/>
          </w:tcPr>
          <w:p>
            <w:r>
              <w:t>main_frame = tk.Frame(parent, bg='#F8FAFC') main_frame.pack(fill='both', expand=True, padx=20, pady=...</w:t>
            </w:r>
          </w:p>
        </w:tc>
        <w:tc>
          <w:tcPr>
            <w:tcW w:type="dxa" w:w="1872"/>
          </w:tcPr>
          <w:p>
            <w:r>
              <w:t>MEDISYNC.py:3804</w:t>
            </w:r>
          </w:p>
        </w:tc>
      </w:tr>
      <w:tr>
        <w:tc>
          <w:tcPr>
            <w:tcW w:type="dxa" w:w="1872"/>
          </w:tcPr>
          <w:p>
            <w:r>
              <w:t>create_billing_status_bar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3876-3892</w:t>
            </w:r>
          </w:p>
        </w:tc>
        <w:tc>
          <w:tcPr>
            <w:tcW w:type="dxa" w:w="1872"/>
          </w:tcPr>
          <w:p>
            <w:r>
              <w:t>status_frame = tk.Frame(parent, bg='#0B5394', height=30) status_frame.pack(fill='x', side='bottom') ...</w:t>
            </w:r>
          </w:p>
        </w:tc>
        <w:tc>
          <w:tcPr>
            <w:tcW w:type="dxa" w:w="1872"/>
          </w:tcPr>
          <w:p>
            <w:r>
              <w:t>MEDISYNC.py:3876</w:t>
            </w:r>
          </w:p>
        </w:tc>
      </w:tr>
      <w:tr>
        <w:tc>
          <w:tcPr>
            <w:tcW w:type="dxa" w:w="1872"/>
          </w:tcPr>
          <w:p>
            <w:r>
              <w:t>load_integrated_billing_data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3893-3901</w:t>
            </w:r>
          </w:p>
        </w:tc>
        <w:tc>
          <w:tcPr>
            <w:tcW w:type="dxa" w:w="1872"/>
          </w:tcPr>
          <w:p>
            <w:r>
              <w:t>try: self.load_appointments_for_billing() self.load_services_for_billing() self.update_status("Datos...</w:t>
            </w:r>
          </w:p>
        </w:tc>
        <w:tc>
          <w:tcPr>
            <w:tcW w:type="dxa" w:w="1872"/>
          </w:tcPr>
          <w:p>
            <w:r>
              <w:t>MEDISYNC.py:3893</w:t>
            </w:r>
          </w:p>
        </w:tc>
      </w:tr>
      <w:tr>
        <w:tc>
          <w:tcPr>
            <w:tcW w:type="dxa" w:w="1872"/>
          </w:tcPr>
          <w:p>
            <w:r>
              <w:t>load_appointments_for_billing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3902-3993</w:t>
            </w:r>
          </w:p>
        </w:tc>
        <w:tc>
          <w:tcPr>
            <w:tcW w:type="dxa" w:w="1872"/>
          </w:tcPr>
          <w:p>
            <w:r>
              <w:t>print("🔄 DEBUG: Ejecutando load_appointments_for_billing()") if not hasattr(self, 'appointments_card...</w:t>
            </w:r>
          </w:p>
        </w:tc>
        <w:tc>
          <w:tcPr>
            <w:tcW w:type="dxa" w:w="1872"/>
          </w:tcPr>
          <w:p>
            <w:r>
              <w:t>MEDISYNC.py:3902</w:t>
            </w:r>
          </w:p>
        </w:tc>
      </w:tr>
      <w:tr>
        <w:tc>
          <w:tcPr>
            <w:tcW w:type="dxa" w:w="1872"/>
          </w:tcPr>
          <w:p>
            <w:r>
              <w:t>create_appointment_card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3994-4061</w:t>
            </w:r>
          </w:p>
        </w:tc>
        <w:tc>
          <w:tcPr>
            <w:tcW w:type="dxa" w:w="1872"/>
          </w:tcPr>
          <w:p>
            <w:r>
              <w:t># Frame de la tarjeta card = tk.Frame(self.appointments_cards_frame, bg='white', relief='solid', bd=...</w:t>
            </w:r>
          </w:p>
        </w:tc>
        <w:tc>
          <w:tcPr>
            <w:tcW w:type="dxa" w:w="1872"/>
          </w:tcPr>
          <w:p>
            <w:r>
              <w:t>MEDISYNC.py:3994</w:t>
            </w:r>
          </w:p>
        </w:tc>
      </w:tr>
      <w:tr>
        <w:tc>
          <w:tcPr>
            <w:tcW w:type="dxa" w:w="1872"/>
          </w:tcPr>
          <w:p>
            <w:r>
              <w:t>on_enter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4062-4076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MEDISYNC.py:4062</w:t>
            </w:r>
          </w:p>
        </w:tc>
      </w:tr>
      <w:tr>
        <w:tc>
          <w:tcPr>
            <w:tcW w:type="dxa" w:w="1872"/>
          </w:tcPr>
          <w:p>
            <w:r>
              <w:t>on_leave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4077-4097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MEDISYNC.py:4077</w:t>
            </w:r>
          </w:p>
        </w:tc>
      </w:tr>
      <w:tr>
        <w:tc>
          <w:tcPr>
            <w:tcW w:type="dxa" w:w="1872"/>
          </w:tcPr>
          <w:p>
            <w:r>
              <w:t>select_appointment_card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4098-4125</w:t>
            </w:r>
          </w:p>
        </w:tc>
        <w:tc>
          <w:tcPr>
            <w:tcW w:type="dxa" w:w="1872"/>
          </w:tcPr>
          <w:p>
            <w:r>
              <w:t># Desmarcar todas las tarjetas for widget in self.appointments_cards_frame.winfo_children(): if hasa...</w:t>
            </w:r>
          </w:p>
        </w:tc>
        <w:tc>
          <w:tcPr>
            <w:tcW w:type="dxa" w:w="1872"/>
          </w:tcPr>
          <w:p>
            <w:r>
              <w:t>MEDISYNC.py:4098</w:t>
            </w:r>
          </w:p>
        </w:tc>
      </w:tr>
      <w:tr>
        <w:tc>
          <w:tcPr>
            <w:tcW w:type="dxa" w:w="1872"/>
          </w:tcPr>
          <w:p>
            <w:r>
              <w:t>load_services_for_billing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4126-4170</w:t>
            </w:r>
          </w:p>
        </w:tc>
        <w:tc>
          <w:tcPr>
            <w:tcW w:type="dxa" w:w="1872"/>
          </w:tcPr>
          <w:p>
            <w:r>
              <w:t>if not hasattr(self, 'services_grid_frame'): return  try: # Limpiar tarjetas anteriores for widget i...</w:t>
            </w:r>
          </w:p>
        </w:tc>
        <w:tc>
          <w:tcPr>
            <w:tcW w:type="dxa" w:w="1872"/>
          </w:tcPr>
          <w:p>
            <w:r>
              <w:t>MEDISYNC.py:4126</w:t>
            </w:r>
          </w:p>
        </w:tc>
      </w:tr>
      <w:tr>
        <w:tc>
          <w:tcPr>
            <w:tcW w:type="dxa" w:w="1872"/>
          </w:tcPr>
          <w:p>
            <w:r>
              <w:t>create_service_card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4171-4227</w:t>
            </w:r>
          </w:p>
        </w:tc>
        <w:tc>
          <w:tcPr>
            <w:tcW w:type="dxa" w:w="1872"/>
          </w:tcPr>
          <w:p>
            <w:r>
              <w:t># Frame de la tarjeta card = tk.Frame(self.services_grid_frame, bg='white', relief='solid', bd=1) ca...</w:t>
            </w:r>
          </w:p>
        </w:tc>
        <w:tc>
          <w:tcPr>
            <w:tcW w:type="dxa" w:w="1872"/>
          </w:tcPr>
          <w:p>
            <w:r>
              <w:t>MEDISYNC.py:4171</w:t>
            </w:r>
          </w:p>
        </w:tc>
      </w:tr>
      <w:tr>
        <w:tc>
          <w:tcPr>
            <w:tcW w:type="dxa" w:w="1872"/>
          </w:tcPr>
          <w:p>
            <w:r>
              <w:t>on_enter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4228-4231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MEDISYNC.py:4228</w:t>
            </w:r>
          </w:p>
        </w:tc>
      </w:tr>
      <w:tr>
        <w:tc>
          <w:tcPr>
            <w:tcW w:type="dxa" w:w="1872"/>
          </w:tcPr>
          <w:p>
            <w:r>
              <w:t>on_leave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4232-4240</w:t>
            </w:r>
          </w:p>
        </w:tc>
        <w:tc>
          <w:tcPr>
            <w:tcW w:type="dxa" w:w="1872"/>
          </w:tcPr>
          <w:p>
            <w:r>
              <w:t>if not self.current_appointment_billing: messagebox.showwarning("Cita", "Por favor seleccione una ci...</w:t>
            </w:r>
          </w:p>
        </w:tc>
        <w:tc>
          <w:tcPr>
            <w:tcW w:type="dxa" w:w="1872"/>
          </w:tcPr>
          <w:p>
            <w:r>
              <w:t>MEDISYNC.py:4232</w:t>
            </w:r>
          </w:p>
        </w:tc>
      </w:tr>
      <w:tr>
        <w:tc>
          <w:tcPr>
            <w:tcW w:type="dxa" w:w="1872"/>
          </w:tcPr>
          <w:p>
            <w:r>
              <w:t>add_service_from_card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4241-4267</w:t>
            </w:r>
          </w:p>
        </w:tc>
        <w:tc>
          <w:tcPr>
            <w:tcW w:type="dxa" w:w="1872"/>
          </w:tcPr>
          <w:p>
            <w:r>
              <w:t>if not self.current_appointment_billing: messagebox.showwarning("Cita", "Por favor seleccione una ci...</w:t>
            </w:r>
          </w:p>
        </w:tc>
        <w:tc>
          <w:tcPr>
            <w:tcW w:type="dxa" w:w="1872"/>
          </w:tcPr>
          <w:p>
            <w:r>
              <w:t>MEDISYNC.py:4241</w:t>
            </w:r>
          </w:p>
        </w:tc>
      </w:tr>
      <w:tr>
        <w:tc>
          <w:tcPr>
            <w:tcW w:type="dxa" w:w="1872"/>
          </w:tcPr>
          <w:p>
            <w:r>
              <w:t>update_selected_services_display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4268-4302</w:t>
            </w:r>
          </w:p>
        </w:tc>
        <w:tc>
          <w:tcPr>
            <w:tcW w:type="dxa" w:w="1872"/>
          </w:tcPr>
          <w:p>
            <w:r>
              <w:t>if not hasattr(self, 'selected_services_frame'): return  # Limpiar tarjetas anteriores for widget in...</w:t>
            </w:r>
          </w:p>
        </w:tc>
        <w:tc>
          <w:tcPr>
            <w:tcW w:type="dxa" w:w="1872"/>
          </w:tcPr>
          <w:p>
            <w:r>
              <w:t>MEDISYNC.py:4268</w:t>
            </w:r>
          </w:p>
        </w:tc>
      </w:tr>
      <w:tr>
        <w:tc>
          <w:tcPr>
            <w:tcW w:type="dxa" w:w="1872"/>
          </w:tcPr>
          <w:p>
            <w:r>
              <w:t>create_selected_service_card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4303-4352</w:t>
            </w:r>
          </w:p>
        </w:tc>
        <w:tc>
          <w:tcPr>
            <w:tcW w:type="dxa" w:w="1872"/>
          </w:tcPr>
          <w:p>
            <w:r>
              <w:t># Frame de la tarjeta card = tk.Frame(self.selected_services_frame, bg='white', relief='solid', bd=1...</w:t>
            </w:r>
          </w:p>
        </w:tc>
        <w:tc>
          <w:tcPr>
            <w:tcW w:type="dxa" w:w="1872"/>
          </w:tcPr>
          <w:p>
            <w:r>
              <w:t>MEDISYNC.py:4303</w:t>
            </w:r>
          </w:p>
        </w:tc>
      </w:tr>
      <w:tr>
        <w:tc>
          <w:tcPr>
            <w:tcW w:type="dxa" w:w="1872"/>
          </w:tcPr>
          <w:p>
            <w:r>
              <w:t>remove_service_by_index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4353-4362</w:t>
            </w:r>
          </w:p>
        </w:tc>
        <w:tc>
          <w:tcPr>
            <w:tcW w:type="dxa" w:w="1872"/>
          </w:tcPr>
          <w:p>
            <w:r>
              <w:t>try: if 0 &lt;= index &lt; len(self.selected_services): self.selected_services.pop(index) self.update_sele...</w:t>
            </w:r>
          </w:p>
        </w:tc>
        <w:tc>
          <w:tcPr>
            <w:tcW w:type="dxa" w:w="1872"/>
          </w:tcPr>
          <w:p>
            <w:r>
              <w:t>MEDISYNC.py:4353</w:t>
            </w:r>
          </w:p>
        </w:tc>
      </w:tr>
      <w:tr>
        <w:tc>
          <w:tcPr>
            <w:tcW w:type="dxa" w:w="1872"/>
          </w:tcPr>
          <w:p>
            <w:r>
              <w:t>filter_services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4363-4408</w:t>
            </w:r>
          </w:p>
        </w:tc>
        <w:tc>
          <w:tcPr>
            <w:tcW w:type="dxa" w:w="1872"/>
          </w:tcPr>
          <w:p>
            <w:r>
              <w:t>search_term = self.service_search_var.get().lower()  if not hasattr(self, 'services_grid_frame'): re...</w:t>
            </w:r>
          </w:p>
        </w:tc>
        <w:tc>
          <w:tcPr>
            <w:tcW w:type="dxa" w:w="1872"/>
          </w:tcPr>
          <w:p>
            <w:r>
              <w:t>MEDISYNC.py:4363</w:t>
            </w:r>
          </w:p>
        </w:tc>
      </w:tr>
      <w:tr>
        <w:tc>
          <w:tcPr>
            <w:tcW w:type="dxa" w:w="1872"/>
          </w:tcPr>
          <w:p>
            <w:r>
              <w:t>filter_appointments_billing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4409-4412</w:t>
            </w:r>
          </w:p>
        </w:tc>
        <w:tc>
          <w:tcPr>
            <w:tcW w:type="dxa" w:w="1872"/>
          </w:tcPr>
          <w:p>
            <w:r>
              <w:t>self.load_appointments_for_billing()  def on_appointment_select_for_billing(self, event=None):</w:t>
            </w:r>
          </w:p>
        </w:tc>
        <w:tc>
          <w:tcPr>
            <w:tcW w:type="dxa" w:w="1872"/>
          </w:tcPr>
          <w:p>
            <w:r>
              <w:t>MEDISYNC.py:4409</w:t>
            </w:r>
          </w:p>
        </w:tc>
      </w:tr>
      <w:tr>
        <w:tc>
          <w:tcPr>
            <w:tcW w:type="dxa" w:w="1872"/>
          </w:tcPr>
          <w:p>
            <w:r>
              <w:t>on_appointment_select_for_billing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4413-4417</w:t>
            </w:r>
          </w:p>
        </w:tc>
        <w:tc>
          <w:tcPr>
            <w:tcW w:type="dxa" w:w="1872"/>
          </w:tcPr>
          <w:p>
            <w:r>
              <w:t># Esta función ahora es manejada por select_appointment_card pass  def add_service_to_invoice(self):</w:t>
            </w:r>
          </w:p>
        </w:tc>
        <w:tc>
          <w:tcPr>
            <w:tcW w:type="dxa" w:w="1872"/>
          </w:tcPr>
          <w:p>
            <w:r>
              <w:t>MEDISYNC.py:4413</w:t>
            </w:r>
          </w:p>
        </w:tc>
      </w:tr>
      <w:tr>
        <w:tc>
          <w:tcPr>
            <w:tcW w:type="dxa" w:w="1872"/>
          </w:tcPr>
          <w:p>
            <w:r>
              <w:t>add_service_to_invoice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4418-4422</w:t>
            </w:r>
          </w:p>
        </w:tc>
        <w:tc>
          <w:tcPr>
            <w:tcW w:type="dxa" w:w="1872"/>
          </w:tcPr>
          <w:p>
            <w:r>
              <w:t># Esta función ahora es manejada por add_service_from_card messagebox.showinfo("Información", "Use l...</w:t>
            </w:r>
          </w:p>
        </w:tc>
        <w:tc>
          <w:tcPr>
            <w:tcW w:type="dxa" w:w="1872"/>
          </w:tcPr>
          <w:p>
            <w:r>
              <w:t>MEDISYNC.py:4418</w:t>
            </w:r>
          </w:p>
        </w:tc>
      </w:tr>
      <w:tr>
        <w:tc>
          <w:tcPr>
            <w:tcW w:type="dxa" w:w="1872"/>
          </w:tcPr>
          <w:p>
            <w:r>
              <w:t>update_invoice_services_display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4423-4427</w:t>
            </w:r>
          </w:p>
        </w:tc>
        <w:tc>
          <w:tcPr>
            <w:tcW w:type="dxa" w:w="1872"/>
          </w:tcPr>
          <w:p>
            <w:r>
              <w:t># Esta función ahora es manejada por update_selected_services_display self.update_selected_services_...</w:t>
            </w:r>
          </w:p>
        </w:tc>
        <w:tc>
          <w:tcPr>
            <w:tcW w:type="dxa" w:w="1872"/>
          </w:tcPr>
          <w:p>
            <w:r>
              <w:t>MEDISYNC.py:4423</w:t>
            </w:r>
          </w:p>
        </w:tc>
      </w:tr>
      <w:tr>
        <w:tc>
          <w:tcPr>
            <w:tcW w:type="dxa" w:w="1872"/>
          </w:tcPr>
          <w:p>
            <w:r>
              <w:t>remove_service_from_invoice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4428-4485</w:t>
            </w:r>
          </w:p>
        </w:tc>
        <w:tc>
          <w:tcPr>
            <w:tcW w:type="dxa" w:w="1872"/>
          </w:tcPr>
          <w:p>
            <w:r>
              <w:t>if not self.selected_services: messagebox.showwarning("Sin servicios", "No hay servicios para elimin...</w:t>
            </w:r>
          </w:p>
        </w:tc>
        <w:tc>
          <w:tcPr>
            <w:tcW w:type="dxa" w:w="1872"/>
          </w:tcPr>
          <w:p>
            <w:r>
              <w:t>MEDISYNC.py:4428</w:t>
            </w:r>
          </w:p>
        </w:tc>
      </w:tr>
      <w:tr>
        <w:tc>
          <w:tcPr>
            <w:tcW w:type="dxa" w:w="1872"/>
          </w:tcPr>
          <w:p>
            <w:r>
              <w:t>confirm_delete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4486-4498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MEDISYNC.py:4486</w:t>
            </w:r>
          </w:p>
        </w:tc>
      </w:tr>
      <w:tr>
        <w:tc>
          <w:tcPr>
            <w:tcW w:type="dxa" w:w="1872"/>
          </w:tcPr>
          <w:p>
            <w:r>
              <w:t>edit_service_in_invoice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4499-4522</w:t>
            </w:r>
          </w:p>
        </w:tc>
        <w:tc>
          <w:tcPr>
            <w:tcW w:type="dxa" w:w="1872"/>
          </w:tcPr>
          <w:p>
            <w:r>
              <w:t>if not hasattr(self, 'invoice_services_tree') or not self.invoice_services_tree: return  selection =...</w:t>
            </w:r>
          </w:p>
        </w:tc>
        <w:tc>
          <w:tcPr>
            <w:tcW w:type="dxa" w:w="1872"/>
          </w:tcPr>
          <w:p>
            <w:r>
              <w:t>MEDISYNC.py:4499</w:t>
            </w:r>
          </w:p>
        </w:tc>
      </w:tr>
      <w:tr>
        <w:tc>
          <w:tcPr>
            <w:tcW w:type="dxa" w:w="1872"/>
          </w:tcPr>
          <w:p>
            <w:r>
              <w:t>calculate_totals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4523-4542</w:t>
            </w:r>
          </w:p>
        </w:tc>
        <w:tc>
          <w:tcPr>
            <w:tcW w:type="dxa" w:w="1872"/>
          </w:tcPr>
          <w:p>
            <w:r>
              <w:t>subtotal = sum(service['total'] for service in self.selected_services)  try: discount = float(self.d...</w:t>
            </w:r>
          </w:p>
        </w:tc>
        <w:tc>
          <w:tcPr>
            <w:tcW w:type="dxa" w:w="1872"/>
          </w:tcPr>
          <w:p>
            <w:r>
              <w:t>MEDISYNC.py:4523</w:t>
            </w:r>
          </w:p>
        </w:tc>
      </w:tr>
      <w:tr>
        <w:tc>
          <w:tcPr>
            <w:tcW w:type="dxa" w:w="1872"/>
          </w:tcPr>
          <w:p>
            <w:r>
              <w:t>apply_discount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4543-4546</w:t>
            </w:r>
          </w:p>
        </w:tc>
        <w:tc>
          <w:tcPr>
            <w:tcW w:type="dxa" w:w="1872"/>
          </w:tcPr>
          <w:p>
            <w:r>
              <w:t>self.calculate_totals()  def calculate_change(self, event=None):</w:t>
            </w:r>
          </w:p>
        </w:tc>
        <w:tc>
          <w:tcPr>
            <w:tcW w:type="dxa" w:w="1872"/>
          </w:tcPr>
          <w:p>
            <w:r>
              <w:t>MEDISYNC.py:4543</w:t>
            </w:r>
          </w:p>
        </w:tc>
      </w:tr>
      <w:tr>
        <w:tc>
          <w:tcPr>
            <w:tcW w:type="dxa" w:w="1872"/>
          </w:tcPr>
          <w:p>
            <w:r>
              <w:t>calculate_change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4547-4573</w:t>
            </w:r>
          </w:p>
        </w:tc>
        <w:tc>
          <w:tcPr>
            <w:tcW w:type="dxa" w:w="1872"/>
          </w:tcPr>
          <w:p>
            <w:r>
              <w:t>try: total_str = self.total_var.get().replace('RD$', '').replace(',', '') total = float(total_str)  ...</w:t>
            </w:r>
          </w:p>
        </w:tc>
        <w:tc>
          <w:tcPr>
            <w:tcW w:type="dxa" w:w="1872"/>
          </w:tcPr>
          <w:p>
            <w:r>
              <w:t>MEDISYNC.py:4547</w:t>
            </w:r>
          </w:p>
        </w:tc>
      </w:tr>
      <w:tr>
        <w:tc>
          <w:tcPr>
            <w:tcW w:type="dxa" w:w="1872"/>
          </w:tcPr>
          <w:p>
            <w:r>
              <w:t>generate_invoice_pdf_integrated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4574-4605</w:t>
            </w:r>
          </w:p>
        </w:tc>
        <w:tc>
          <w:tcPr>
            <w:tcW w:type="dxa" w:w="1872"/>
          </w:tcPr>
          <w:p>
            <w:r>
              <w:t>if not self.current_appointment_billing: messagebox.showwarning("Cita", "Por favor seleccione una ci...</w:t>
            </w:r>
          </w:p>
        </w:tc>
        <w:tc>
          <w:tcPr>
            <w:tcW w:type="dxa" w:w="1872"/>
          </w:tcPr>
          <w:p>
            <w:r>
              <w:t>MEDISYNC.py:4574</w:t>
            </w:r>
          </w:p>
        </w:tc>
      </w:tr>
      <w:tr>
        <w:tc>
          <w:tcPr>
            <w:tcW w:type="dxa" w:w="1872"/>
          </w:tcPr>
          <w:p>
            <w:r>
              <w:t>generate_simple_pdf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4606-4615</w:t>
            </w:r>
          </w:p>
        </w:tc>
        <w:tc>
          <w:tcPr>
            <w:tcW w:type="dxa" w:w="1872"/>
          </w:tcPr>
          <w:p>
            <w:r>
              <w:t>try: total_str = self.total_var.get().replace('RD$', '').replace(',', '') total = float(total_str)  ...</w:t>
            </w:r>
          </w:p>
        </w:tc>
        <w:tc>
          <w:tcPr>
            <w:tcW w:type="dxa" w:w="1872"/>
          </w:tcPr>
          <w:p>
            <w:r>
              <w:t>MEDISYNC.py:4606</w:t>
            </w:r>
          </w:p>
        </w:tc>
      </w:tr>
      <w:tr>
        <w:tc>
          <w:tcPr>
            <w:tcW w:type="dxa" w:w="1872"/>
          </w:tcPr>
          <w:p>
            <w:r>
              <w:t>save_invoice_integrated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4676-4726</w:t>
            </w:r>
          </w:p>
        </w:tc>
        <w:tc>
          <w:tcPr>
            <w:tcW w:type="dxa" w:w="1872"/>
          </w:tcPr>
          <w:p>
            <w:r>
              <w:t>if not self.current_appointment_billing: messagebox.showwarning("Cita", "Por favor seleccione una ci...</w:t>
            </w:r>
          </w:p>
        </w:tc>
        <w:tc>
          <w:tcPr>
            <w:tcW w:type="dxa" w:w="1872"/>
          </w:tcPr>
          <w:p>
            <w:r>
              <w:t>MEDISYNC.py:4676</w:t>
            </w:r>
          </w:p>
        </w:tc>
      </w:tr>
      <w:tr>
        <w:tc>
          <w:tcPr>
            <w:tcW w:type="dxa" w:w="1872"/>
          </w:tcPr>
          <w:p>
            <w:r>
              <w:t>clear_invoice_form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4727-4742</w:t>
            </w:r>
          </w:p>
        </w:tc>
        <w:tc>
          <w:tcPr>
            <w:tcW w:type="dxa" w:w="1872"/>
          </w:tcPr>
          <w:p>
            <w:r>
              <w:t>self.selected_services = [] self.current_appointment_billing = None  self.subtotal_var.set("0.00") s...</w:t>
            </w:r>
          </w:p>
        </w:tc>
        <w:tc>
          <w:tcPr>
            <w:tcW w:type="dxa" w:w="1872"/>
          </w:tcPr>
          <w:p>
            <w:r>
              <w:t>MEDISYNC.py:4727</w:t>
            </w:r>
          </w:p>
        </w:tc>
      </w:tr>
      <w:tr>
        <w:tc>
          <w:tcPr>
            <w:tcW w:type="dxa" w:w="1872"/>
          </w:tcPr>
          <w:p>
            <w:r>
              <w:t>update_status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4743-4749</w:t>
            </w:r>
          </w:p>
        </w:tc>
        <w:tc>
          <w:tcPr>
            <w:tcW w:type="dxa" w:w="1872"/>
          </w:tcPr>
          <w:p>
            <w:r>
              <w:t>if hasattr(self, 'status_label'): self.status_label.config(text=message)  # ==================== FUN...</w:t>
            </w:r>
          </w:p>
        </w:tc>
        <w:tc>
          <w:tcPr>
            <w:tcW w:type="dxa" w:w="1872"/>
          </w:tcPr>
          <w:p>
            <w:r>
              <w:t>MEDISYNC.py:4743</w:t>
            </w:r>
          </w:p>
        </w:tc>
      </w:tr>
      <w:tr>
        <w:tc>
          <w:tcPr>
            <w:tcW w:type="dxa" w:w="1872"/>
          </w:tcPr>
          <w:p>
            <w:r>
              <w:t>load_services_management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4750-4767</w:t>
            </w:r>
          </w:p>
        </w:tc>
        <w:tc>
          <w:tcPr>
            <w:tcW w:type="dxa" w:w="1872"/>
          </w:tcPr>
          <w:p>
            <w:r>
              <w:t>if not hasattr(self, 'services_management_tree'): return  # Limpiar tabla for item in self.services_...</w:t>
            </w:r>
          </w:p>
        </w:tc>
        <w:tc>
          <w:tcPr>
            <w:tcW w:type="dxa" w:w="1872"/>
          </w:tcPr>
          <w:p>
            <w:r>
              <w:t>MEDISYNC.py:4750</w:t>
            </w:r>
          </w:p>
        </w:tc>
      </w:tr>
      <w:tr>
        <w:tc>
          <w:tcPr>
            <w:tcW w:type="dxa" w:w="1872"/>
          </w:tcPr>
          <w:p>
            <w:r>
              <w:t>add_new_service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4768-4810</w:t>
            </w:r>
          </w:p>
        </w:tc>
        <w:tc>
          <w:tcPr>
            <w:tcW w:type="dxa" w:w="1872"/>
          </w:tcPr>
          <w:p>
            <w:r>
              <w:t># Crear ventana de diálogo dialog = tk.Toplevel(self.root) dialog.title("Nuevo Servicio Médico") dia...</w:t>
            </w:r>
          </w:p>
        </w:tc>
        <w:tc>
          <w:tcPr>
            <w:tcW w:type="dxa" w:w="1872"/>
          </w:tcPr>
          <w:p>
            <w:r>
              <w:t>MEDISYNC.py:4768</w:t>
            </w:r>
          </w:p>
        </w:tc>
      </w:tr>
      <w:tr>
        <w:tc>
          <w:tcPr>
            <w:tcW w:type="dxa" w:w="1872"/>
          </w:tcPr>
          <w:p>
            <w:r>
              <w:t>save_service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4811-4852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MEDISYNC.py:4811</w:t>
            </w:r>
          </w:p>
        </w:tc>
      </w:tr>
      <w:tr>
        <w:tc>
          <w:tcPr>
            <w:tcW w:type="dxa" w:w="1872"/>
          </w:tcPr>
          <w:p>
            <w:r>
              <w:t>edit_selected_service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4853-4921</w:t>
            </w:r>
          </w:p>
        </w:tc>
        <w:tc>
          <w:tcPr>
            <w:tcW w:type="dxa" w:w="1872"/>
          </w:tcPr>
          <w:p>
            <w:r>
              <w:t>if not hasattr(self, 'services_management_tree'): return  selection = self.services_management_tree....</w:t>
            </w:r>
          </w:p>
        </w:tc>
        <w:tc>
          <w:tcPr>
            <w:tcW w:type="dxa" w:w="1872"/>
          </w:tcPr>
          <w:p>
            <w:r>
              <w:t>MEDISYNC.py:4853</w:t>
            </w:r>
          </w:p>
        </w:tc>
      </w:tr>
      <w:tr>
        <w:tc>
          <w:tcPr>
            <w:tcW w:type="dxa" w:w="1872"/>
          </w:tcPr>
          <w:p>
            <w:r>
              <w:t>update_service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4922-4955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MEDISYNC.py:4922</w:t>
            </w:r>
          </w:p>
        </w:tc>
      </w:tr>
      <w:tr>
        <w:tc>
          <w:tcPr>
            <w:tcW w:type="dxa" w:w="1872"/>
          </w:tcPr>
          <w:p>
            <w:r>
              <w:t>delete_selected_service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4956-4991</w:t>
            </w:r>
          </w:p>
        </w:tc>
        <w:tc>
          <w:tcPr>
            <w:tcW w:type="dxa" w:w="1872"/>
          </w:tcPr>
          <w:p>
            <w:r>
              <w:t>if not hasattr(self, 'services_management_tree'): return  selection = self.services_management_tree....</w:t>
            </w:r>
          </w:p>
        </w:tc>
        <w:tc>
          <w:tcPr>
            <w:tcW w:type="dxa" w:w="1872"/>
          </w:tcPr>
          <w:p>
            <w:r>
              <w:t>MEDISYNC.py:4956</w:t>
            </w:r>
          </w:p>
        </w:tc>
      </w:tr>
      <w:tr>
        <w:tc>
          <w:tcPr>
            <w:tcW w:type="dxa" w:w="1872"/>
          </w:tcPr>
          <w:p>
            <w:r>
              <w:t>get_billing_statistics_integrated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4992-5027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today = datetime.now().strftime...</w:t>
            </w:r>
          </w:p>
        </w:tc>
        <w:tc>
          <w:tcPr>
            <w:tcW w:type="dxa" w:w="1872"/>
          </w:tcPr>
          <w:p>
            <w:r>
              <w:t>MEDISYNC.py:4992</w:t>
            </w:r>
          </w:p>
        </w:tc>
      </w:tr>
      <w:tr>
        <w:tc>
          <w:tcPr>
            <w:tcW w:type="dxa" w:w="1872"/>
          </w:tcPr>
          <w:p>
            <w:r>
              <w:t>generate_daily_report_integrated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5028-5052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today = datetime.now().strftime...</w:t>
            </w:r>
          </w:p>
        </w:tc>
        <w:tc>
          <w:tcPr>
            <w:tcW w:type="dxa" w:w="1872"/>
          </w:tcPr>
          <w:p>
            <w:r>
              <w:t>MEDISYNC.py:5028</w:t>
            </w:r>
          </w:p>
        </w:tc>
      </w:tr>
      <w:tr>
        <w:tc>
          <w:tcPr>
            <w:tcW w:type="dxa" w:w="1872"/>
          </w:tcPr>
          <w:p>
            <w:r>
              <w:t>generate_monthly_report_integrated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5098-5101</w:t>
            </w:r>
          </w:p>
        </w:tc>
        <w:tc>
          <w:tcPr>
            <w:tcW w:type="dxa" w:w="1872"/>
          </w:tcPr>
          <w:p>
            <w:r>
              <w:t>messagebox.showinfo("Reporte Mensual", "Función de reporte mensual en desarrollo")  def generate_pen...</w:t>
            </w:r>
          </w:p>
        </w:tc>
        <w:tc>
          <w:tcPr>
            <w:tcW w:type="dxa" w:w="1872"/>
          </w:tcPr>
          <w:p>
            <w:r>
              <w:t>MEDISYNC.py:5098</w:t>
            </w:r>
          </w:p>
        </w:tc>
      </w:tr>
      <w:tr>
        <w:tc>
          <w:tcPr>
            <w:tcW w:type="dxa" w:w="1872"/>
          </w:tcPr>
          <w:p>
            <w:r>
              <w:t>generate_pending_report_integrated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5102-5105</w:t>
            </w:r>
          </w:p>
        </w:tc>
        <w:tc>
          <w:tcPr>
            <w:tcW w:type="dxa" w:w="1872"/>
          </w:tcPr>
          <w:p>
            <w:r>
              <w:t>messagebox.showinfo("Facturas Pendientes", "Función de reporte de pendientes en desarrollo")  def ge...</w:t>
            </w:r>
          </w:p>
        </w:tc>
        <w:tc>
          <w:tcPr>
            <w:tcW w:type="dxa" w:w="1872"/>
          </w:tcPr>
          <w:p>
            <w:r>
              <w:t>MEDISYNC.py:5102</w:t>
            </w:r>
          </w:p>
        </w:tc>
      </w:tr>
      <w:tr>
        <w:tc>
          <w:tcPr>
            <w:tcW w:type="dxa" w:w="1872"/>
          </w:tcPr>
          <w:p>
            <w:r>
              <w:t>generate_services_report_integrated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5106-5109</w:t>
            </w:r>
          </w:p>
        </w:tc>
        <w:tc>
          <w:tcPr>
            <w:tcW w:type="dxa" w:w="1872"/>
          </w:tcPr>
          <w:p>
            <w:r>
              <w:t>messagebox.showinfo("Ingresos por Servicio", "Función de reporte por servicios en desarrollo")  def ...</w:t>
            </w:r>
          </w:p>
        </w:tc>
        <w:tc>
          <w:tcPr>
            <w:tcW w:type="dxa" w:w="1872"/>
          </w:tcPr>
          <w:p>
            <w:r>
              <w:t>MEDISYNC.py:5106</w:t>
            </w:r>
          </w:p>
        </w:tc>
      </w:tr>
      <w:tr>
        <w:tc>
          <w:tcPr>
            <w:tcW w:type="dxa" w:w="1872"/>
          </w:tcPr>
          <w:p>
            <w:r>
              <w:t>create_billing_main_tab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5110-5113</w:t>
            </w:r>
          </w:p>
        </w:tc>
        <w:tc>
          <w:tcPr>
            <w:tcW w:type="dxa" w:w="1872"/>
          </w:tcPr>
          <w:p>
            <w:r>
              <w:t>pass  def create_billing_stats_panel(self, parent):</w:t>
            </w:r>
          </w:p>
        </w:tc>
        <w:tc>
          <w:tcPr>
            <w:tcW w:type="dxa" w:w="1872"/>
          </w:tcPr>
          <w:p>
            <w:r>
              <w:t>MEDISYNC.py:5110</w:t>
            </w:r>
          </w:p>
        </w:tc>
      </w:tr>
      <w:tr>
        <w:tc>
          <w:tcPr>
            <w:tcW w:type="dxa" w:w="1872"/>
          </w:tcPr>
          <w:p>
            <w:r>
              <w:t>create_billing_stats_panel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5114-5243</w:t>
            </w:r>
          </w:p>
        </w:tc>
        <w:tc>
          <w:tcPr>
            <w:tcW w:type="dxa" w:w="1872"/>
          </w:tcPr>
          <w:p>
            <w:r>
              <w:t># Panel de estadísticas stats_frame = tk.LabelFrame( parent, text="📈 ESTADÍSTICAS HOY", font=('Arial...</w:t>
            </w:r>
          </w:p>
        </w:tc>
        <w:tc>
          <w:tcPr>
            <w:tcW w:type="dxa" w:w="1872"/>
          </w:tcPr>
          <w:p>
            <w:r>
              <w:t>MEDISYNC.py:5114</w:t>
            </w:r>
          </w:p>
        </w:tc>
      </w:tr>
      <w:tr>
        <w:tc>
          <w:tcPr>
            <w:tcW w:type="dxa" w:w="1872"/>
          </w:tcPr>
          <w:p>
            <w:r>
              <w:t>create_complete_billing_interface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5244-5288</w:t>
            </w:r>
          </w:p>
        </w:tc>
        <w:tc>
          <w:tcPr>
            <w:tcW w:type="dxa" w:w="1872"/>
          </w:tcPr>
          <w:p>
            <w:r>
              <w:t># Header moderno header_frame = tk.Frame(parent, bg='#1E3A8A', height=80) header_frame.pack(fill='x'...</w:t>
            </w:r>
          </w:p>
        </w:tc>
        <w:tc>
          <w:tcPr>
            <w:tcW w:type="dxa" w:w="1872"/>
          </w:tcPr>
          <w:p>
            <w:r>
              <w:t>MEDISYNC.py:5244</w:t>
            </w:r>
          </w:p>
        </w:tc>
      </w:tr>
      <w:tr>
        <w:tc>
          <w:tcPr>
            <w:tcW w:type="dxa" w:w="1872"/>
          </w:tcPr>
          <w:p>
            <w:r>
              <w:t>create_advanced_billing_tab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5289-5341</w:t>
            </w:r>
          </w:p>
        </w:tc>
        <w:tc>
          <w:tcPr>
            <w:tcW w:type="dxa" w:w="1872"/>
          </w:tcPr>
          <w:p>
            <w:r>
              <w:t># Panel izquierdo - Citas pendientes left_panel = tk.Frame(parent, bg='white', relief='solid', bd=1)...</w:t>
            </w:r>
          </w:p>
        </w:tc>
        <w:tc>
          <w:tcPr>
            <w:tcW w:type="dxa" w:w="1872"/>
          </w:tcPr>
          <w:p>
            <w:r>
              <w:t>MEDISYNC.py:5289</w:t>
            </w:r>
          </w:p>
        </w:tc>
      </w:tr>
      <w:tr>
        <w:tc>
          <w:tcPr>
            <w:tcW w:type="dxa" w:w="1872"/>
          </w:tcPr>
          <w:p>
            <w:r>
              <w:t>scroll_appointments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5342-5346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MEDISYNC.py:5342</w:t>
            </w:r>
          </w:p>
        </w:tc>
      </w:tr>
      <w:tr>
        <w:tc>
          <w:tcPr>
            <w:tcW w:type="dxa" w:w="1872"/>
          </w:tcPr>
          <w:p>
            <w:r>
              <w:t>on_appointments_focus_in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5347-5401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MEDISYNC.py:5347</w:t>
            </w:r>
          </w:p>
        </w:tc>
      </w:tr>
      <w:tr>
        <w:tc>
          <w:tcPr>
            <w:tcW w:type="dxa" w:w="1872"/>
          </w:tcPr>
          <w:p>
            <w:r>
              <w:t>scroll_invoices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5402-5406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MEDISYNC.py:5402</w:t>
            </w:r>
          </w:p>
        </w:tc>
      </w:tr>
      <w:tr>
        <w:tc>
          <w:tcPr>
            <w:tcW w:type="dxa" w:w="1872"/>
          </w:tcPr>
          <w:p>
            <w:r>
              <w:t>on_invoices_focus_in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5407-5422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MEDISYNC.py:5407</w:t>
            </w:r>
          </w:p>
        </w:tc>
      </w:tr>
      <w:tr>
        <w:tc>
          <w:tcPr>
            <w:tcW w:type="dxa" w:w="1872"/>
          </w:tcPr>
          <w:p>
            <w:r>
              <w:t>debug_table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5423-5462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MEDISYNC.py:5423</w:t>
            </w:r>
          </w:p>
        </w:tc>
      </w:tr>
      <w:tr>
        <w:tc>
          <w:tcPr>
            <w:tcW w:type="dxa" w:w="1872"/>
          </w:tcPr>
          <w:p>
            <w:r>
              <w:t>load_existing_invoices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5463-5577</w:t>
            </w:r>
          </w:p>
        </w:tc>
        <w:tc>
          <w:tcPr>
            <w:tcW w:type="dxa" w:w="1872"/>
          </w:tcPr>
          <w:p>
            <w:r>
              <w:t>try: print("🔄 Iniciando carga de facturas existentes...")  # Verificar que el widget existe if not h...</w:t>
            </w:r>
          </w:p>
        </w:tc>
        <w:tc>
          <w:tcPr>
            <w:tcW w:type="dxa" w:w="1872"/>
          </w:tcPr>
          <w:p>
            <w:r>
              <w:t>MEDISYNC.py:5463</w:t>
            </w:r>
          </w:p>
        </w:tc>
      </w:tr>
      <w:tr>
        <w:tc>
          <w:tcPr>
            <w:tcW w:type="dxa" w:w="1872"/>
          </w:tcPr>
          <w:p>
            <w:r>
              <w:t>create_invoice_form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5578-5597</w:t>
            </w:r>
          </w:p>
        </w:tc>
        <w:tc>
          <w:tcPr>
            <w:tcW w:type="dxa" w:w="1872"/>
          </w:tcPr>
          <w:p>
            <w:r>
              <w:t># Crear un canvas con scrollbar para el formulario completo canvas = tk.Canvas(parent, bg='white', h...</w:t>
            </w:r>
          </w:p>
        </w:tc>
        <w:tc>
          <w:tcPr>
            <w:tcW w:type="dxa" w:w="1872"/>
          </w:tcPr>
          <w:p>
            <w:r>
              <w:t>MEDISYNC.py:5578</w:t>
            </w:r>
          </w:p>
        </w:tc>
      </w:tr>
      <w:tr>
        <w:tc>
          <w:tcPr>
            <w:tcW w:type="dxa" w:w="1872"/>
          </w:tcPr>
          <w:p>
            <w:r>
              <w:t>configure_scroll_region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5598-5896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MEDISYNC.py:5598</w:t>
            </w:r>
          </w:p>
        </w:tc>
      </w:tr>
      <w:tr>
        <w:tc>
          <w:tcPr>
            <w:tcW w:type="dxa" w:w="1872"/>
          </w:tcPr>
          <w:p>
            <w:r>
              <w:t>_on_mousewheel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5897-5903</w:t>
            </w:r>
          </w:p>
        </w:tc>
        <w:tc>
          <w:tcPr>
            <w:tcW w:type="dxa" w:w="1872"/>
          </w:tcPr>
          <w:p>
            <w:r>
              <w:t>try: # Limpiar tabla for item in self.billing_appointments_tree.get_children(): self.billing_appoint...</w:t>
            </w:r>
          </w:p>
        </w:tc>
        <w:tc>
          <w:tcPr>
            <w:tcW w:type="dxa" w:w="1872"/>
          </w:tcPr>
          <w:p>
            <w:r>
              <w:t>MEDISYNC.py:5897</w:t>
            </w:r>
          </w:p>
        </w:tc>
      </w:tr>
      <w:tr>
        <w:tc>
          <w:tcPr>
            <w:tcW w:type="dxa" w:w="1872"/>
          </w:tcPr>
          <w:p>
            <w:r>
              <w:t>load_pending_appointments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5904-5949</w:t>
            </w:r>
          </w:p>
        </w:tc>
        <w:tc>
          <w:tcPr>
            <w:tcW w:type="dxa" w:w="1872"/>
          </w:tcPr>
          <w:p>
            <w:r>
              <w:t>try: # Limpiar tabla for item in self.billing_appointments_tree.get_children(): self.billing_appoint...</w:t>
            </w:r>
          </w:p>
        </w:tc>
        <w:tc>
          <w:tcPr>
            <w:tcW w:type="dxa" w:w="1872"/>
          </w:tcPr>
          <w:p>
            <w:r>
              <w:t>MEDISYNC.py:5904</w:t>
            </w:r>
          </w:p>
        </w:tc>
      </w:tr>
      <w:tr>
        <w:tc>
          <w:tcPr>
            <w:tcW w:type="dxa" w:w="1872"/>
          </w:tcPr>
          <w:p>
            <w:r>
              <w:t>load_default_services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5950-5988</w:t>
            </w:r>
          </w:p>
        </w:tc>
        <w:tc>
          <w:tcPr>
            <w:tcW w:type="dxa" w:w="1872"/>
          </w:tcPr>
          <w:p>
            <w:r>
              <w:t># Servicios comunes con precios default_services = [ ("Consulta General", 2500.00), ("Consulta Espec...</w:t>
            </w:r>
          </w:p>
        </w:tc>
        <w:tc>
          <w:tcPr>
            <w:tcW w:type="dxa" w:w="1872"/>
          </w:tcPr>
          <w:p>
            <w:r>
              <w:t>MEDISYNC.py:5950</w:t>
            </w:r>
          </w:p>
        </w:tc>
      </w:tr>
      <w:tr>
        <w:tc>
          <w:tcPr>
            <w:tcW w:type="dxa" w:w="1872"/>
          </w:tcPr>
          <w:p>
            <w:r>
              <w:t>on_appointment_select_billing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5989-6051</w:t>
            </w:r>
          </w:p>
        </w:tc>
        <w:tc>
          <w:tcPr>
            <w:tcW w:type="dxa" w:w="1872"/>
          </w:tcPr>
          <w:p>
            <w:r>
              <w:t>try: selection = self.billing_appointments_tree.selection() if not selection: print("DEBUG: No hay s...</w:t>
            </w:r>
          </w:p>
        </w:tc>
        <w:tc>
          <w:tcPr>
            <w:tcW w:type="dxa" w:w="1872"/>
          </w:tcPr>
          <w:p>
            <w:r>
              <w:t>MEDISYNC.py:5989</w:t>
            </w:r>
          </w:p>
        </w:tc>
      </w:tr>
      <w:tr>
        <w:tc>
          <w:tcPr>
            <w:tcW w:type="dxa" w:w="1872"/>
          </w:tcPr>
          <w:p>
            <w:r>
              <w:t>get_doctor_billing_info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6085-6137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Buscar información del doctor</w:t>
            </w:r>
          </w:p>
        </w:tc>
        <w:tc>
          <w:tcPr>
            <w:tcW w:type="dxa" w:w="1872"/>
          </w:tcPr>
          <w:p>
            <w:r>
              <w:t>MEDISYNC.py:6085</w:t>
            </w:r>
          </w:p>
        </w:tc>
      </w:tr>
      <w:tr>
        <w:tc>
          <w:tcPr>
            <w:tcW w:type="dxa" w:w="1872"/>
          </w:tcPr>
          <w:p>
            <w:r>
              <w:t>get_patient_insurance_info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6138-6187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Buscar información del pacien...</w:t>
            </w:r>
          </w:p>
        </w:tc>
        <w:tc>
          <w:tcPr>
            <w:tcW w:type="dxa" w:w="1872"/>
          </w:tcPr>
          <w:p>
            <w:r>
              <w:t>MEDISYNC.py:6138</w:t>
            </w:r>
          </w:p>
        </w:tc>
      </w:tr>
      <w:tr>
        <w:tc>
          <w:tcPr>
            <w:tcW w:type="dxa" w:w="1872"/>
          </w:tcPr>
          <w:p>
            <w:r>
              <w:t>load_doctor_services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6188-6267</w:t>
            </w:r>
          </w:p>
        </w:tc>
        <w:tc>
          <w:tcPr>
            <w:tcW w:type="dxa" w:w="1872"/>
          </w:tcPr>
          <w:p>
            <w:r>
              <w:t># Limpiar servicios actuales for item in self.services_tree.get_children(): self.services_tree.delet...</w:t>
            </w:r>
          </w:p>
        </w:tc>
        <w:tc>
          <w:tcPr>
            <w:tcW w:type="dxa" w:w="1872"/>
          </w:tcPr>
          <w:p>
            <w:r>
              <w:t>MEDISYNC.py:6188</w:t>
            </w:r>
          </w:p>
        </w:tc>
      </w:tr>
      <w:tr>
        <w:tc>
          <w:tcPr>
            <w:tcW w:type="dxa" w:w="1872"/>
          </w:tcPr>
          <w:p>
            <w:r>
              <w:t>update_doctor_info_panel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6268-6270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MEDISYNC.py:6268</w:t>
            </w:r>
          </w:p>
        </w:tc>
      </w:tr>
      <w:tr>
        <w:tc>
          <w:tcPr>
            <w:tcW w:type="dxa" w:w="1872"/>
          </w:tcPr>
          <w:p>
            <w:r>
              <w:t>update_insurance_info_panel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6278-6282</w:t>
            </w:r>
          </w:p>
        </w:tc>
        <w:tc>
          <w:tcPr>
            <w:tcW w:type="dxa" w:w="1872"/>
          </w:tcPr>
          <w:p>
            <w:r>
              <w:t>if patient_info['seguro'] and doctor_acepta_seguros: # Paciente tiene seguro y doctor acepta</w:t>
            </w:r>
          </w:p>
        </w:tc>
        <w:tc>
          <w:tcPr>
            <w:tcW w:type="dxa" w:w="1872"/>
          </w:tcPr>
          <w:p>
            <w:r>
              <w:t>MEDISYNC.py:6278</w:t>
            </w:r>
          </w:p>
        </w:tc>
      </w:tr>
      <w:tr>
        <w:tc>
          <w:tcPr>
            <w:tcW w:type="dxa" w:w="1872"/>
          </w:tcPr>
          <w:p>
            <w:r>
              <w:t>update_doctor_panel_info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6313-6368</w:t>
            </w:r>
          </w:p>
        </w:tc>
        <w:tc>
          <w:tcPr>
            <w:tcW w:type="dxa" w:w="1872"/>
          </w:tcPr>
          <w:p>
            <w:r>
              <w:t>if not hasattr(self, 'doctor_name_label'): print("DEBUG: No se encontró doctor_name_label") return  ...</w:t>
            </w:r>
          </w:p>
        </w:tc>
        <w:tc>
          <w:tcPr>
            <w:tcW w:type="dxa" w:w="1872"/>
          </w:tcPr>
          <w:p>
            <w:r>
              <w:t>MEDISYNC.py:6313</w:t>
            </w:r>
          </w:p>
        </w:tc>
      </w:tr>
      <w:tr>
        <w:tc>
          <w:tcPr>
            <w:tcW w:type="dxa" w:w="1872"/>
          </w:tcPr>
          <w:p>
            <w:r>
              <w:t>update_modern_insurance_info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6369-6485</w:t>
            </w:r>
          </w:p>
        </w:tc>
        <w:tc>
          <w:tcPr>
            <w:tcW w:type="dxa" w:w="1872"/>
          </w:tcPr>
          <w:p>
            <w:r>
              <w:t>if not hasattr(self, 'insurance_main_label'): print("DEBUG: No se encontró insurance_main_label") re...</w:t>
            </w:r>
          </w:p>
        </w:tc>
        <w:tc>
          <w:tcPr>
            <w:tcW w:type="dxa" w:w="1872"/>
          </w:tcPr>
          <w:p>
            <w:r>
              <w:t>MEDISYNC.py:6369</w:t>
            </w:r>
          </w:p>
        </w:tc>
      </w:tr>
      <w:tr>
        <w:tc>
          <w:tcPr>
            <w:tcW w:type="dxa" w:w="1872"/>
          </w:tcPr>
          <w:p>
            <w:r>
              <w:t>add_service_to_invoice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6486-6611</w:t>
            </w:r>
          </w:p>
        </w:tc>
        <w:tc>
          <w:tcPr>
            <w:tcW w:type="dxa" w:w="1872"/>
          </w:tcPr>
          <w:p>
            <w:r>
              <w:t xml:space="preserve"> # Verificar si hay una cita seleccionada O una factura seleccionada appointment_selected = hasattr(...</w:t>
            </w:r>
          </w:p>
        </w:tc>
        <w:tc>
          <w:tcPr>
            <w:tcW w:type="dxa" w:w="1872"/>
          </w:tcPr>
          <w:p>
            <w:r>
              <w:t>MEDISYNC.py:6486</w:t>
            </w:r>
          </w:p>
        </w:tc>
      </w:tr>
      <w:tr>
        <w:tc>
          <w:tcPr>
            <w:tcW w:type="dxa" w:w="1872"/>
          </w:tcPr>
          <w:p>
            <w:r>
              <w:t>update_services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6612-6626</w:t>
            </w:r>
          </w:p>
        </w:tc>
        <w:tc>
          <w:tcPr>
            <w:tcW w:type="dxa" w:w="1872"/>
          </w:tcPr>
          <w:p>
            <w:r>
              <w:t>category = category_var.get() if category in services_data: services = [f"{name} - RD$ {price:,.2f}"...</w:t>
            </w:r>
          </w:p>
        </w:tc>
        <w:tc>
          <w:tcPr>
            <w:tcW w:type="dxa" w:w="1872"/>
          </w:tcPr>
          <w:p>
            <w:r>
              <w:t>MEDISYNC.py:6612</w:t>
            </w:r>
          </w:p>
        </w:tc>
      </w:tr>
      <w:tr>
        <w:tc>
          <w:tcPr>
            <w:tcW w:type="dxa" w:w="1872"/>
          </w:tcPr>
          <w:p>
            <w:r>
              <w:t>update_price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6627-6636</w:t>
            </w:r>
          </w:p>
        </w:tc>
        <w:tc>
          <w:tcPr>
            <w:tcW w:type="dxa" w:w="1872"/>
          </w:tcPr>
          <w:p>
            <w:r>
              <w:t>nonlocal current_price service_key = service_var.get() if service_key in current_services: name, pri...</w:t>
            </w:r>
          </w:p>
        </w:tc>
        <w:tc>
          <w:tcPr>
            <w:tcW w:type="dxa" w:w="1872"/>
          </w:tcPr>
          <w:p>
            <w:r>
              <w:t>MEDISYNC.py:6627</w:t>
            </w:r>
          </w:p>
        </w:tc>
      </w:tr>
      <w:tr>
        <w:tc>
          <w:tcPr>
            <w:tcW w:type="dxa" w:w="1872"/>
          </w:tcPr>
          <w:p>
            <w:r>
              <w:t>update_total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6637-6656</w:t>
            </w:r>
          </w:p>
        </w:tc>
        <w:tc>
          <w:tcPr>
            <w:tcW w:type="dxa" w:w="1872"/>
          </w:tcPr>
          <w:p>
            <w:r>
              <w:t>quantity = quantity_var.get() total = current_price * quantity total_label.config(text=f"Total: RD$ ...</w:t>
            </w:r>
          </w:p>
        </w:tc>
        <w:tc>
          <w:tcPr>
            <w:tcW w:type="dxa" w:w="1872"/>
          </w:tcPr>
          <w:p>
            <w:r>
              <w:t>MEDISYNC.py:6637</w:t>
            </w:r>
          </w:p>
        </w:tc>
      </w:tr>
      <w:tr>
        <w:tc>
          <w:tcPr>
            <w:tcW w:type="dxa" w:w="1872"/>
          </w:tcPr>
          <w:p>
            <w:r>
              <w:t>add_service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6657-6768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MEDISYNC.py:6657</w:t>
            </w:r>
          </w:p>
        </w:tc>
      </w:tr>
      <w:tr>
        <w:tc>
          <w:tcPr>
            <w:tcW w:type="dxa" w:w="1872"/>
          </w:tcPr>
          <w:p>
            <w:r>
              <w:t>remove_service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6769-6791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MEDISYNC.py:6769</w:t>
            </w:r>
          </w:p>
        </w:tc>
      </w:tr>
      <w:tr>
        <w:tc>
          <w:tcPr>
            <w:tcW w:type="dxa" w:w="1872"/>
          </w:tcPr>
          <w:p>
            <w:r>
              <w:t>add_custom_service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6792-6817</w:t>
            </w:r>
          </w:p>
        </w:tc>
        <w:tc>
          <w:tcPr>
            <w:tcW w:type="dxa" w:w="1872"/>
          </w:tcPr>
          <w:p>
            <w:r>
              <w:t>custom_dialog = tk.Toplevel(dialog) custom_dialog.title("➕ Servicio Personalizado") custom_dialog.ge...</w:t>
            </w:r>
          </w:p>
        </w:tc>
        <w:tc>
          <w:tcPr>
            <w:tcW w:type="dxa" w:w="1872"/>
          </w:tcPr>
          <w:p>
            <w:r>
              <w:t>MEDISYNC.py:6792</w:t>
            </w:r>
          </w:p>
        </w:tc>
      </w:tr>
      <w:tr>
        <w:tc>
          <w:tcPr>
            <w:tcW w:type="dxa" w:w="1872"/>
          </w:tcPr>
          <w:p>
            <w:r>
              <w:t>save_custom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6818-6866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MEDISYNC.py:6818</w:t>
            </w:r>
          </w:p>
        </w:tc>
      </w:tr>
      <w:tr>
        <w:tc>
          <w:tcPr>
            <w:tcW w:type="dxa" w:w="1872"/>
          </w:tcPr>
          <w:p>
            <w:r>
              <w:t>calculate_totals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6867-6925</w:t>
            </w:r>
          </w:p>
        </w:tc>
        <w:tc>
          <w:tcPr>
            <w:tcW w:type="dxa" w:w="1872"/>
          </w:tcPr>
          <w:p>
            <w:r>
              <w:t>subtotal = 0.0  # Sumar todos los servicios for item in self.services_tree.get_children(): values = ...</w:t>
            </w:r>
          </w:p>
        </w:tc>
        <w:tc>
          <w:tcPr>
            <w:tcW w:type="dxa" w:w="1872"/>
          </w:tcPr>
          <w:p>
            <w:r>
              <w:t>MEDISYNC.py:6867</w:t>
            </w:r>
          </w:p>
        </w:tc>
      </w:tr>
      <w:tr>
        <w:tc>
          <w:tcPr>
            <w:tcW w:type="dxa" w:w="1872"/>
          </w:tcPr>
          <w:p>
            <w:r>
              <w:t>generate_unique_invoice_number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6926-6975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fecha_actual = datetime.now() y...</w:t>
            </w:r>
          </w:p>
        </w:tc>
        <w:tc>
          <w:tcPr>
            <w:tcW w:type="dxa" w:w="1872"/>
          </w:tcPr>
          <w:p>
            <w:r>
              <w:t>MEDISYNC.py:6926</w:t>
            </w:r>
          </w:p>
        </w:tc>
      </w:tr>
      <w:tr>
        <w:tc>
          <w:tcPr>
            <w:tcW w:type="dxa" w:w="1872"/>
          </w:tcPr>
          <w:p>
            <w:r>
              <w:t>create_invoice_from_appointment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6976-7078</w:t>
            </w:r>
          </w:p>
        </w:tc>
        <w:tc>
          <w:tcPr>
            <w:tcW w:type="dxa" w:w="1872"/>
          </w:tcPr>
          <w:p>
            <w:r>
              <w:t>if not hasattr(self, 'selected_appointment_id'): messagebox.showwarning("Selección requerida", "Sele...</w:t>
            </w:r>
          </w:p>
        </w:tc>
        <w:tc>
          <w:tcPr>
            <w:tcW w:type="dxa" w:w="1872"/>
          </w:tcPr>
          <w:p>
            <w:r>
              <w:t>MEDISYNC.py:6976</w:t>
            </w:r>
          </w:p>
        </w:tc>
      </w:tr>
      <w:tr>
        <w:tc>
          <w:tcPr>
            <w:tcW w:type="dxa" w:w="1872"/>
          </w:tcPr>
          <w:p>
            <w:r>
              <w:t>clear_invoice_form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7079-7102</w:t>
            </w:r>
          </w:p>
        </w:tc>
        <w:tc>
          <w:tcPr>
            <w:tcW w:type="dxa" w:w="1872"/>
          </w:tcPr>
          <w:p>
            <w:r>
              <w:t># Limpiar servicios for item in self.services_tree.get_children(): self.services_tree.delete(item)  ...</w:t>
            </w:r>
          </w:p>
        </w:tc>
        <w:tc>
          <w:tcPr>
            <w:tcW w:type="dxa" w:w="1872"/>
          </w:tcPr>
          <w:p>
            <w:r>
              <w:t>MEDISYNC.py:7079</w:t>
            </w:r>
          </w:p>
        </w:tc>
      </w:tr>
      <w:tr>
        <w:tc>
          <w:tcPr>
            <w:tcW w:type="dxa" w:w="1872"/>
          </w:tcPr>
          <w:p>
            <w:r>
              <w:t>remove_service_from_invoice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7103-7111</w:t>
            </w:r>
          </w:p>
        </w:tc>
        <w:tc>
          <w:tcPr>
            <w:tcW w:type="dxa" w:w="1872"/>
          </w:tcPr>
          <w:p>
            <w:r>
              <w:t>selection = self.services_tree.selection() if selection: self.services_tree.delete(selection[0]) sel...</w:t>
            </w:r>
          </w:p>
        </w:tc>
        <w:tc>
          <w:tcPr>
            <w:tcW w:type="dxa" w:w="1872"/>
          </w:tcPr>
          <w:p>
            <w:r>
              <w:t>MEDISYNC.py:7103</w:t>
            </w:r>
          </w:p>
        </w:tc>
      </w:tr>
      <w:tr>
        <w:tc>
          <w:tcPr>
            <w:tcW w:type="dxa" w:w="1872"/>
          </w:tcPr>
          <w:p>
            <w:r>
              <w:t>edit_service_price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7112-7131</w:t>
            </w:r>
          </w:p>
        </w:tc>
        <w:tc>
          <w:tcPr>
            <w:tcW w:type="dxa" w:w="1872"/>
          </w:tcPr>
          <w:p>
            <w:r>
              <w:t>selection = self.services_tree.selection() if not selection: messagebox.showwarning("Selección reque...</w:t>
            </w:r>
          </w:p>
        </w:tc>
        <w:tc>
          <w:tcPr>
            <w:tcW w:type="dxa" w:w="1872"/>
          </w:tcPr>
          <w:p>
            <w:r>
              <w:t>MEDISYNC.py:7112</w:t>
            </w:r>
          </w:p>
        </w:tc>
      </w:tr>
      <w:tr>
        <w:tc>
          <w:tcPr>
            <w:tcW w:type="dxa" w:w="1872"/>
          </w:tcPr>
          <w:p>
            <w:r>
              <w:t>generate_invoice_pdf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7132-7431</w:t>
            </w:r>
          </w:p>
        </w:tc>
        <w:tc>
          <w:tcPr>
            <w:tcW w:type="dxa" w:w="1872"/>
          </w:tcPr>
          <w:p>
            <w:r>
              <w:t>if not hasattr(self, 'selected_appointment_id') or not self.selected_appointment_id: messagebox.show...</w:t>
            </w:r>
          </w:p>
        </w:tc>
        <w:tc>
          <w:tcPr>
            <w:tcW w:type="dxa" w:w="1872"/>
          </w:tcPr>
          <w:p>
            <w:r>
              <w:t>MEDISYNC.py:7132</w:t>
            </w:r>
          </w:p>
        </w:tc>
      </w:tr>
      <w:tr>
        <w:tc>
          <w:tcPr>
            <w:tcW w:type="dxa" w:w="1872"/>
          </w:tcPr>
          <w:p>
            <w:r>
              <w:t>open_payment_window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7432-7456</w:t>
            </w:r>
          </w:p>
        </w:tc>
        <w:tc>
          <w:tcPr>
            <w:tcW w:type="dxa" w:w="1872"/>
          </w:tcPr>
          <w:p>
            <w:r>
              <w:t>if not hasattr(self, 'selected_appointment_id') or not self.selected_appointment_id: messagebox.show...</w:t>
            </w:r>
          </w:p>
        </w:tc>
        <w:tc>
          <w:tcPr>
            <w:tcW w:type="dxa" w:w="1872"/>
          </w:tcPr>
          <w:p>
            <w:r>
              <w:t>MEDISYNC.py:7432</w:t>
            </w:r>
          </w:p>
        </w:tc>
      </w:tr>
      <w:tr>
        <w:tc>
          <w:tcPr>
            <w:tcW w:type="dxa" w:w="1872"/>
          </w:tcPr>
          <w:p>
            <w:r>
              <w:t>create_payment_window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7457-7665</w:t>
            </w:r>
          </w:p>
        </w:tc>
        <w:tc>
          <w:tcPr>
            <w:tcW w:type="dxa" w:w="1872"/>
          </w:tcPr>
          <w:p>
            <w:r>
              <w:t># Ventana principal payment_window = tk.Toplevel(self.root) payment_window.title("💳 Procesamiento de...</w:t>
            </w:r>
          </w:p>
        </w:tc>
        <w:tc>
          <w:tcPr>
            <w:tcW w:type="dxa" w:w="1872"/>
          </w:tcPr>
          <w:p>
            <w:r>
              <w:t>MEDISYNC.py:7457</w:t>
            </w:r>
          </w:p>
        </w:tc>
      </w:tr>
      <w:tr>
        <w:tc>
          <w:tcPr>
            <w:tcW w:type="dxa" w:w="1872"/>
          </w:tcPr>
          <w:p>
            <w:r>
              <w:t>calculate_change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7666-7697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MEDISYNC.py:7666</w:t>
            </w:r>
          </w:p>
        </w:tc>
      </w:tr>
      <w:tr>
        <w:tc>
          <w:tcPr>
            <w:tcW w:type="dxa" w:w="1872"/>
          </w:tcPr>
          <w:p>
            <w:r>
              <w:t>process_payment_and_generate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7698-7746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MEDISYNC.py:7698</w:t>
            </w:r>
          </w:p>
        </w:tc>
      </w:tr>
      <w:tr>
        <w:tc>
          <w:tcPr>
            <w:tcW w:type="dxa" w:w="1872"/>
          </w:tcPr>
          <w:p>
            <w:r>
              <w:t>create_invoice_in_database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7747-7841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Generar número de factura úni...</w:t>
            </w:r>
          </w:p>
        </w:tc>
        <w:tc>
          <w:tcPr>
            <w:tcW w:type="dxa" w:w="1872"/>
          </w:tcPr>
          <w:p>
            <w:r>
              <w:t>MEDISYNC.py:7747</w:t>
            </w:r>
          </w:p>
        </w:tc>
      </w:tr>
      <w:tr>
        <w:tc>
          <w:tcPr>
            <w:tcW w:type="dxa" w:w="1872"/>
          </w:tcPr>
          <w:p>
            <w:r>
              <w:t>generate_final_invoice_pdf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7842-8081</w:t>
            </w:r>
          </w:p>
        </w:tc>
        <w:tc>
          <w:tcPr>
            <w:tcW w:type="dxa" w:w="1872"/>
          </w:tcPr>
          <w:p>
            <w:r>
              <w:t>try: # Verificar que reportlab esté disponible try: from reportlab.lib.pagesizes import A4 from repo...</w:t>
            </w:r>
          </w:p>
        </w:tc>
        <w:tc>
          <w:tcPr>
            <w:tcW w:type="dxa" w:w="1872"/>
          </w:tcPr>
          <w:p>
            <w:r>
              <w:t>MEDISYNC.py:7842</w:t>
            </w:r>
          </w:p>
        </w:tc>
      </w:tr>
      <w:tr>
        <w:tc>
          <w:tcPr>
            <w:tcW w:type="dxa" w:w="1872"/>
          </w:tcPr>
          <w:p>
            <w:r>
              <w:t>process_payment_window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8082-8147</w:t>
            </w:r>
          </w:p>
        </w:tc>
        <w:tc>
          <w:tcPr>
            <w:tcW w:type="dxa" w:w="1872"/>
          </w:tcPr>
          <w:p>
            <w:r>
              <w:t># Verificar que la tabla existe if not hasattr(self, 'billing_invoices_tree') or not self.billing_in...</w:t>
            </w:r>
          </w:p>
        </w:tc>
        <w:tc>
          <w:tcPr>
            <w:tcW w:type="dxa" w:w="1872"/>
          </w:tcPr>
          <w:p>
            <w:r>
              <w:t>MEDISYNC.py:8082</w:t>
            </w:r>
          </w:p>
        </w:tc>
      </w:tr>
      <w:tr>
        <w:tc>
          <w:tcPr>
            <w:tcW w:type="dxa" w:w="1872"/>
          </w:tcPr>
          <w:p>
            <w:r>
              <w:t>create_existing_invoice_payment_window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8148-8295</w:t>
            </w:r>
          </w:p>
        </w:tc>
        <w:tc>
          <w:tcPr>
            <w:tcW w:type="dxa" w:w="1872"/>
          </w:tcPr>
          <w:p>
            <w:r>
              <w:t># Ventana principal payment_window = tk.Toplevel(self.root) payment_window.title("💳 Procesar Pago - ...</w:t>
            </w:r>
          </w:p>
        </w:tc>
        <w:tc>
          <w:tcPr>
            <w:tcW w:type="dxa" w:w="1872"/>
          </w:tcPr>
          <w:p>
            <w:r>
              <w:t>MEDISYNC.py:8148</w:t>
            </w:r>
          </w:p>
        </w:tc>
      </w:tr>
      <w:tr>
        <w:tc>
          <w:tcPr>
            <w:tcW w:type="dxa" w:w="1872"/>
          </w:tcPr>
          <w:p>
            <w:r>
              <w:t>calculate_change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8296-8327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MEDISYNC.py:8296</w:t>
            </w:r>
          </w:p>
        </w:tc>
      </w:tr>
      <w:tr>
        <w:tc>
          <w:tcPr>
            <w:tcW w:type="dxa" w:w="1872"/>
          </w:tcPr>
          <w:p>
            <w:r>
              <w:t>process_existing_payment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8328-8382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MEDISYNC.py:8328</w:t>
            </w:r>
          </w:p>
        </w:tc>
      </w:tr>
      <w:tr>
        <w:tc>
          <w:tcPr>
            <w:tcW w:type="dxa" w:w="1872"/>
          </w:tcPr>
          <w:p>
            <w:r>
              <w:t>view_invoice_details_billing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8383-8411</w:t>
            </w:r>
          </w:p>
        </w:tc>
        <w:tc>
          <w:tcPr>
            <w:tcW w:type="dxa" w:w="1872"/>
          </w:tcPr>
          <w:p>
            <w:r>
              <w:t>selection = self.billing_invoices_tree.selection() if not selection: messagebox.showwarning("Selecci...</w:t>
            </w:r>
          </w:p>
        </w:tc>
        <w:tc>
          <w:tcPr>
            <w:tcW w:type="dxa" w:w="1872"/>
          </w:tcPr>
          <w:p>
            <w:r>
              <w:t>MEDISYNC.py:8383</w:t>
            </w:r>
          </w:p>
        </w:tc>
      </w:tr>
      <w:tr>
        <w:tc>
          <w:tcPr>
            <w:tcW w:type="dxa" w:w="1872"/>
          </w:tcPr>
          <w:p>
            <w:r>
              <w:t>reprint_invoice_pdf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8433-8466</w:t>
            </w:r>
          </w:p>
        </w:tc>
        <w:tc>
          <w:tcPr>
            <w:tcW w:type="dxa" w:w="1872"/>
          </w:tcPr>
          <w:p>
            <w:r>
              <w:t>selection = self.billing_invoices_tree.selection() if not selection: messagebox.showwarning("Selecci...</w:t>
            </w:r>
          </w:p>
        </w:tc>
        <w:tc>
          <w:tcPr>
            <w:tcW w:type="dxa" w:w="1872"/>
          </w:tcPr>
          <w:p>
            <w:r>
              <w:t>MEDISYNC.py:8433</w:t>
            </w:r>
          </w:p>
        </w:tc>
      </w:tr>
      <w:tr>
        <w:tc>
          <w:tcPr>
            <w:tcW w:type="dxa" w:w="1872"/>
          </w:tcPr>
          <w:p>
            <w:r>
              <w:t>install_reportlab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8467-8482</w:t>
            </w:r>
          </w:p>
        </w:tc>
        <w:tc>
          <w:tcPr>
            <w:tcW w:type="dxa" w:w="1872"/>
          </w:tcPr>
          <w:p>
            <w:r>
              <w:t>try: import subprocess import sys  result = messagebox.askquestion("Instalar ReportLab", "¿Desea ins...</w:t>
            </w:r>
          </w:p>
        </w:tc>
        <w:tc>
          <w:tcPr>
            <w:tcW w:type="dxa" w:w="1872"/>
          </w:tcPr>
          <w:p>
            <w:r>
              <w:t>MEDISYNC.py:8467</w:t>
            </w:r>
          </w:p>
        </w:tc>
      </w:tr>
      <w:tr>
        <w:tc>
          <w:tcPr>
            <w:tcW w:type="dxa" w:w="1872"/>
          </w:tcPr>
          <w:p>
            <w:r>
              <w:t>export_billing_report_pdf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8483-8544</w:t>
            </w:r>
          </w:p>
        </w:tc>
        <w:tc>
          <w:tcPr>
            <w:tcW w:type="dxa" w:w="1872"/>
          </w:tcPr>
          <w:p>
            <w:r>
              <w:t>try: from tkinter import filedialog from reportlab.lib.pagesizes import letter from reportlab.platyp...</w:t>
            </w:r>
          </w:p>
        </w:tc>
        <w:tc>
          <w:tcPr>
            <w:tcW w:type="dxa" w:w="1872"/>
          </w:tcPr>
          <w:p>
            <w:r>
              <w:t>MEDISYNC.py:8483</w:t>
            </w:r>
          </w:p>
        </w:tc>
      </w:tr>
      <w:tr>
        <w:tc>
          <w:tcPr>
            <w:tcW w:type="dxa" w:w="1872"/>
          </w:tcPr>
          <w:p>
            <w:r>
              <w:t>refresh_billing_data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8545-8548</w:t>
            </w:r>
          </w:p>
        </w:tc>
        <w:tc>
          <w:tcPr>
            <w:tcW w:type="dxa" w:w="1872"/>
          </w:tcPr>
          <w:p>
            <w:r>
              <w:t>pass  def create_payments_tab(self, parent):</w:t>
            </w:r>
          </w:p>
        </w:tc>
        <w:tc>
          <w:tcPr>
            <w:tcW w:type="dxa" w:w="1872"/>
          </w:tcPr>
          <w:p>
            <w:r>
              <w:t>MEDISYNC.py:8545</w:t>
            </w:r>
          </w:p>
        </w:tc>
      </w:tr>
      <w:tr>
        <w:tc>
          <w:tcPr>
            <w:tcW w:type="dxa" w:w="1872"/>
          </w:tcPr>
          <w:p>
            <w:r>
              <w:t>create_payments_tab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8549-8555</w:t>
            </w:r>
          </w:p>
        </w:tc>
        <w:tc>
          <w:tcPr>
            <w:tcW w:type="dxa" w:w="1872"/>
          </w:tcPr>
          <w:p>
            <w:r>
              <w:t>tk.Label(parent, text="💳 Módulo de Pagos", font=('Arial', 16, 'bold'), bg='#F8FAFC').pack(pady=20) t...</w:t>
            </w:r>
          </w:p>
        </w:tc>
        <w:tc>
          <w:tcPr>
            <w:tcW w:type="dxa" w:w="1872"/>
          </w:tcPr>
          <w:p>
            <w:r>
              <w:t>MEDISYNC.py:8549</w:t>
            </w:r>
          </w:p>
        </w:tc>
      </w:tr>
      <w:tr>
        <w:tc>
          <w:tcPr>
            <w:tcW w:type="dxa" w:w="1872"/>
          </w:tcPr>
          <w:p>
            <w:r>
              <w:t>create_reports_tab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8556-8562</w:t>
            </w:r>
          </w:p>
        </w:tc>
        <w:tc>
          <w:tcPr>
            <w:tcW w:type="dxa" w:w="1872"/>
          </w:tcPr>
          <w:p>
            <w:r>
              <w:t>tk.Label(parent, text="📊 Módulo de Reportes", font=('Arial', 16, 'bold'), bg='#F8FAFC').pack(pady=20...</w:t>
            </w:r>
          </w:p>
        </w:tc>
        <w:tc>
          <w:tcPr>
            <w:tcW w:type="dxa" w:w="1872"/>
          </w:tcPr>
          <w:p>
            <w:r>
              <w:t>MEDISYNC.py:8556</w:t>
            </w:r>
          </w:p>
        </w:tc>
      </w:tr>
      <w:tr>
        <w:tc>
          <w:tcPr>
            <w:tcW w:type="dxa" w:w="1872"/>
          </w:tcPr>
          <w:p>
            <w:r>
              <w:t>create_billing_config_tab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8563-8569</w:t>
            </w:r>
          </w:p>
        </w:tc>
        <w:tc>
          <w:tcPr>
            <w:tcW w:type="dxa" w:w="1872"/>
          </w:tcPr>
          <w:p>
            <w:r>
              <w:t>tk.Label(parent, text="⚙️ Configuración de Facturación", font=('Arial', 16, 'bold'), bg='#F8FAFC').p...</w:t>
            </w:r>
          </w:p>
        </w:tc>
        <w:tc>
          <w:tcPr>
            <w:tcW w:type="dxa" w:w="1872"/>
          </w:tcPr>
          <w:p>
            <w:r>
              <w:t>MEDISYNC.py:8563</w:t>
            </w:r>
          </w:p>
        </w:tc>
      </w:tr>
      <w:tr>
        <w:tc>
          <w:tcPr>
            <w:tcW w:type="dxa" w:w="1872"/>
          </w:tcPr>
          <w:p>
            <w:r>
              <w:t>load_billing_data_integrated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8570-8626</w:t>
            </w:r>
          </w:p>
        </w:tc>
        <w:tc>
          <w:tcPr>
            <w:tcW w:type="dxa" w:w="1872"/>
          </w:tcPr>
          <w:p>
            <w:r>
              <w:t>try: # Limpiar tabla for item in self.billing_tree.get_children(): self.billing_tree.delete(item)  #...</w:t>
            </w:r>
          </w:p>
        </w:tc>
        <w:tc>
          <w:tcPr>
            <w:tcW w:type="dxa" w:w="1872"/>
          </w:tcPr>
          <w:p>
            <w:r>
              <w:t>MEDISYNC.py:8570</w:t>
            </w:r>
          </w:p>
        </w:tc>
      </w:tr>
      <w:tr>
        <w:tc>
          <w:tcPr>
            <w:tcW w:type="dxa" w:w="1872"/>
          </w:tcPr>
          <w:p>
            <w:r>
              <w:t>update_billing_statistics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8627-8663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today = datetime.now().strftime...</w:t>
            </w:r>
          </w:p>
        </w:tc>
        <w:tc>
          <w:tcPr>
            <w:tcW w:type="dxa" w:w="1872"/>
          </w:tcPr>
          <w:p>
            <w:r>
              <w:t>MEDISYNC.py:8627</w:t>
            </w:r>
          </w:p>
        </w:tc>
      </w:tr>
      <w:tr>
        <w:tc>
          <w:tcPr>
            <w:tcW w:type="dxa" w:w="1872"/>
          </w:tcPr>
          <w:p>
            <w:r>
              <w:t>update_pending_appointments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8664-8703</w:t>
            </w:r>
          </w:p>
        </w:tc>
        <w:tc>
          <w:tcPr>
            <w:tcW w:type="dxa" w:w="1872"/>
          </w:tcPr>
          <w:p>
            <w:r>
              <w:t>try: self.pending_appointments_list.delete(0, tk.END)  conn = self.db_manager.get_connection() curso...</w:t>
            </w:r>
          </w:p>
        </w:tc>
        <w:tc>
          <w:tcPr>
            <w:tcW w:type="dxa" w:w="1872"/>
          </w:tcPr>
          <w:p>
            <w:r>
              <w:t>MEDISYNC.py:8664</w:t>
            </w:r>
          </w:p>
        </w:tc>
      </w:tr>
      <w:tr>
        <w:tc>
          <w:tcPr>
            <w:tcW w:type="dxa" w:w="1872"/>
          </w:tcPr>
          <w:p>
            <w:r>
              <w:t>quick_invoice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8704-8707</w:t>
            </w:r>
          </w:p>
        </w:tc>
        <w:tc>
          <w:tcPr>
            <w:tcW w:type="dxa" w:w="1872"/>
          </w:tcPr>
          <w:p>
            <w:r>
              <w:t>messagebox.showinfo("Factura Rápida", "Use el 'Sistema Completo' para crear facturas con todas las f...</w:t>
            </w:r>
          </w:p>
        </w:tc>
        <w:tc>
          <w:tcPr>
            <w:tcW w:type="dxa" w:w="1872"/>
          </w:tcPr>
          <w:p>
            <w:r>
              <w:t>MEDISYNC.py:8704</w:t>
            </w:r>
          </w:p>
        </w:tc>
      </w:tr>
      <w:tr>
        <w:tc>
          <w:tcPr>
            <w:tcW w:type="dxa" w:w="1872"/>
          </w:tcPr>
          <w:p>
            <w:r>
              <w:t>generate_billing_report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8708-8719</w:t>
            </w:r>
          </w:p>
        </w:tc>
        <w:tc>
          <w:tcPr>
            <w:tcW w:type="dxa" w:w="1872"/>
          </w:tcPr>
          <w:p>
            <w:r>
              <w:t>try: if not PDF_AVAILABLE: messagebox.showwarning("PDF No Disponible", "La funcionalidad de reportes...</w:t>
            </w:r>
          </w:p>
        </w:tc>
        <w:tc>
          <w:tcPr>
            <w:tcW w:type="dxa" w:w="1872"/>
          </w:tcPr>
          <w:p>
            <w:r>
              <w:t>MEDISYNC.py:8708</w:t>
            </w:r>
          </w:p>
        </w:tc>
      </w:tr>
      <w:tr>
        <w:tc>
          <w:tcPr>
            <w:tcW w:type="dxa" w:w="1872"/>
          </w:tcPr>
          <w:p>
            <w:r>
              <w:t>search_invoice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8720-8726</w:t>
            </w:r>
          </w:p>
        </w:tc>
        <w:tc>
          <w:tcPr>
            <w:tcW w:type="dxa" w:w="1872"/>
          </w:tcPr>
          <w:p>
            <w:r>
              <w:t>search_term = simpledialog.askstring("Buscar Factura", "Ingrese número de factura o nombre del pacie...</w:t>
            </w:r>
          </w:p>
        </w:tc>
        <w:tc>
          <w:tcPr>
            <w:tcW w:type="dxa" w:w="1872"/>
          </w:tcPr>
          <w:p>
            <w:r>
              <w:t>MEDISYNC.py:8720</w:t>
            </w:r>
          </w:p>
        </w:tc>
      </w:tr>
      <w:tr>
        <w:tc>
          <w:tcPr>
            <w:tcW w:type="dxa" w:w="1872"/>
          </w:tcPr>
          <w:p>
            <w:r>
              <w:t>refresh_billing_data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8727-8731</w:t>
            </w:r>
          </w:p>
        </w:tc>
        <w:tc>
          <w:tcPr>
            <w:tcW w:type="dxa" w:w="1872"/>
          </w:tcPr>
          <w:p>
            <w:r>
              <w:t>self.load_billing_data_integrated() messagebox.showinfo("Actualizado", "✅ Datos de facturación actua...</w:t>
            </w:r>
          </w:p>
        </w:tc>
        <w:tc>
          <w:tcPr>
            <w:tcW w:type="dxa" w:w="1872"/>
          </w:tcPr>
          <w:p>
            <w:r>
              <w:t>MEDISYNC.py:8727</w:t>
            </w:r>
          </w:p>
        </w:tc>
      </w:tr>
      <w:tr>
        <w:tc>
          <w:tcPr>
            <w:tcW w:type="dxa" w:w="1872"/>
          </w:tcPr>
          <w:p>
            <w:r>
              <w:t>bill_selected_appointment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8732-8740</w:t>
            </w:r>
          </w:p>
        </w:tc>
        <w:tc>
          <w:tcPr>
            <w:tcW w:type="dxa" w:w="1872"/>
          </w:tcPr>
          <w:p>
            <w:r>
              <w:t>selection = self.pending_appointments_list.curselection() if not selection: messagebox.showwarning("...</w:t>
            </w:r>
          </w:p>
        </w:tc>
        <w:tc>
          <w:tcPr>
            <w:tcW w:type="dxa" w:w="1872"/>
          </w:tcPr>
          <w:p>
            <w:r>
              <w:t>MEDISYNC.py:8732</w:t>
            </w:r>
          </w:p>
        </w:tc>
      </w:tr>
      <w:tr>
        <w:tc>
          <w:tcPr>
            <w:tcW w:type="dxa" w:w="1872"/>
          </w:tcPr>
          <w:p>
            <w:r>
              <w:t>show_billing_summary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8741-8764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Obtener datos del mes actual ...</w:t>
            </w:r>
          </w:p>
        </w:tc>
        <w:tc>
          <w:tcPr>
            <w:tcW w:type="dxa" w:w="1872"/>
          </w:tcPr>
          <w:p>
            <w:r>
              <w:t>MEDISYNC.py:8741</w:t>
            </w:r>
          </w:p>
        </w:tc>
      </w:tr>
      <w:tr>
        <w:tc>
          <w:tcPr>
            <w:tcW w:type="dxa" w:w="1872"/>
          </w:tcPr>
          <w:p>
            <w:r>
              <w:t>load_billing_data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8779-8809</w:t>
            </w:r>
          </w:p>
        </w:tc>
        <w:tc>
          <w:tcPr>
            <w:tcW w:type="dxa" w:w="1872"/>
          </w:tcPr>
          <w:p>
            <w:r>
              <w:t>try: # Limpiar tabla for item in tree.get_children(): tree.delete(item)  # Obtener facturas invoices...</w:t>
            </w:r>
          </w:p>
        </w:tc>
        <w:tc>
          <w:tcPr>
            <w:tcW w:type="dxa" w:w="1872"/>
          </w:tcPr>
          <w:p>
            <w:r>
              <w:t>MEDISYNC.py:8779</w:t>
            </w:r>
          </w:p>
        </w:tc>
      </w:tr>
      <w:tr>
        <w:tc>
          <w:tcPr>
            <w:tcW w:type="dxa" w:w="1872"/>
          </w:tcPr>
          <w:p>
            <w:r>
              <w:t>create_reports_tab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8810-8879</w:t>
            </w:r>
          </w:p>
        </w:tc>
        <w:tc>
          <w:tcPr>
            <w:tcW w:type="dxa" w:w="1872"/>
          </w:tcPr>
          <w:p>
            <w:r>
              <w:t># Frame principal main_frame = tk.Frame(parent, bg='#F8FAFC') main_frame.pack(fill='both', expand=Tr...</w:t>
            </w:r>
          </w:p>
        </w:tc>
        <w:tc>
          <w:tcPr>
            <w:tcW w:type="dxa" w:w="1872"/>
          </w:tcPr>
          <w:p>
            <w:r>
              <w:t>MEDISYNC.py:8810</w:t>
            </w:r>
          </w:p>
        </w:tc>
      </w:tr>
      <w:tr>
        <w:tc>
          <w:tcPr>
            <w:tcW w:type="dxa" w:w="1872"/>
          </w:tcPr>
          <w:p>
            <w:r>
              <w:t>on_enter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8880-8881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MEDISYNC.py:8880</w:t>
            </w:r>
          </w:p>
        </w:tc>
      </w:tr>
      <w:tr>
        <w:tc>
          <w:tcPr>
            <w:tcW w:type="dxa" w:w="1872"/>
          </w:tcPr>
          <w:p>
            <w:r>
              <w:t>on_leave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8882-8982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MEDISYNC.py:8882</w:t>
            </w:r>
          </w:p>
        </w:tc>
      </w:tr>
      <w:tr>
        <w:tc>
          <w:tcPr>
            <w:tcW w:type="dxa" w:w="1872"/>
          </w:tcPr>
          <w:p>
            <w:r>
              <w:t>create_stats_display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8983-9017</w:t>
            </w:r>
          </w:p>
        </w:tc>
        <w:tc>
          <w:tcPr>
            <w:tcW w:type="dxa" w:w="1872"/>
          </w:tcPr>
          <w:p>
            <w:r>
              <w:t>try: stats = self.get_system_stats()  # Grid de estadísticas stats_grid = tk.Frame(parent, bg='#e8f5...</w:t>
            </w:r>
          </w:p>
        </w:tc>
        <w:tc>
          <w:tcPr>
            <w:tcW w:type="dxa" w:w="1872"/>
          </w:tcPr>
          <w:p>
            <w:r>
              <w:t>MEDISYNC.py:8983</w:t>
            </w:r>
          </w:p>
        </w:tc>
      </w:tr>
      <w:tr>
        <w:tc>
          <w:tcPr>
            <w:tcW w:type="dxa" w:w="1872"/>
          </w:tcPr>
          <w:p>
            <w:r>
              <w:t>create_report_filters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9018-9064</w:t>
            </w:r>
          </w:p>
        </w:tc>
        <w:tc>
          <w:tcPr>
            <w:tcW w:type="dxa" w:w="1872"/>
          </w:tcPr>
          <w:p>
            <w:r>
              <w:t># Filtro de fechas date_frame = tk.Frame(parent, bg='#fce4ec') date_frame.pack(fill='x', pady=5)  tk...</w:t>
            </w:r>
          </w:p>
        </w:tc>
        <w:tc>
          <w:tcPr>
            <w:tcW w:type="dxa" w:w="1872"/>
          </w:tcPr>
          <w:p>
            <w:r>
              <w:t>MEDISYNC.py:9018</w:t>
            </w:r>
          </w:p>
        </w:tc>
      </w:tr>
      <w:tr>
        <w:tc>
          <w:tcPr>
            <w:tcW w:type="dxa" w:w="1872"/>
          </w:tcPr>
          <w:p>
            <w:r>
              <w:t>darken_color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9065-9071</w:t>
            </w:r>
          </w:p>
        </w:tc>
        <w:tc>
          <w:tcPr>
            <w:tcW w:type="dxa" w:w="1872"/>
          </w:tcPr>
          <w:p>
            <w:r>
              <w:t>color = color.lstrip('#') rgb = tuple(int(color[i:i+2], 16) for i in (0, 2, 4)) darker_rgb = tuple(m...</w:t>
            </w:r>
          </w:p>
        </w:tc>
        <w:tc>
          <w:tcPr>
            <w:tcW w:type="dxa" w:w="1872"/>
          </w:tcPr>
          <w:p>
            <w:r>
              <w:t>MEDISYNC.py:9065</w:t>
            </w:r>
          </w:p>
        </w:tc>
      </w:tr>
      <w:tr>
        <w:tc>
          <w:tcPr>
            <w:tcW w:type="dxa" w:w="1872"/>
          </w:tcPr>
          <w:p>
            <w:r>
              <w:t>generate_income_report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9072-9075</w:t>
            </w:r>
          </w:p>
        </w:tc>
        <w:tc>
          <w:tcPr>
            <w:tcW w:type="dxa" w:w="1872"/>
          </w:tcPr>
          <w:p>
            <w:r>
              <w:t>self.show_report_dialog("Reporte de Ingresos", "income")  def generate_pending_invoices_report(self)...</w:t>
            </w:r>
          </w:p>
        </w:tc>
        <w:tc>
          <w:tcPr>
            <w:tcW w:type="dxa" w:w="1872"/>
          </w:tcPr>
          <w:p>
            <w:r>
              <w:t>MEDISYNC.py:9072</w:t>
            </w:r>
          </w:p>
        </w:tc>
      </w:tr>
      <w:tr>
        <w:tc>
          <w:tcPr>
            <w:tcW w:type="dxa" w:w="1872"/>
          </w:tcPr>
          <w:p>
            <w:r>
              <w:t>generate_pending_invoices_report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9076-9079</w:t>
            </w:r>
          </w:p>
        </w:tc>
        <w:tc>
          <w:tcPr>
            <w:tcW w:type="dxa" w:w="1872"/>
          </w:tcPr>
          <w:p>
            <w:r>
              <w:t>self.show_report_dialog("Facturas Pendientes", "pending_invoices")  def generate_users_report(self):</w:t>
            </w:r>
          </w:p>
        </w:tc>
        <w:tc>
          <w:tcPr>
            <w:tcW w:type="dxa" w:w="1872"/>
          </w:tcPr>
          <w:p>
            <w:r>
              <w:t>MEDISYNC.py:9076</w:t>
            </w:r>
          </w:p>
        </w:tc>
      </w:tr>
      <w:tr>
        <w:tc>
          <w:tcPr>
            <w:tcW w:type="dxa" w:w="1872"/>
          </w:tcPr>
          <w:p>
            <w:r>
              <w:t>generate_users_report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9080-9083</w:t>
            </w:r>
          </w:p>
        </w:tc>
        <w:tc>
          <w:tcPr>
            <w:tcW w:type="dxa" w:w="1872"/>
          </w:tcPr>
          <w:p>
            <w:r>
              <w:t>self.show_report_dialog("Estadísticas de Usuarios", "users")  def generate_appointments_report(self)...</w:t>
            </w:r>
          </w:p>
        </w:tc>
        <w:tc>
          <w:tcPr>
            <w:tcW w:type="dxa" w:w="1872"/>
          </w:tcPr>
          <w:p>
            <w:r>
              <w:t>MEDISYNC.py:9080</w:t>
            </w:r>
          </w:p>
        </w:tc>
      </w:tr>
      <w:tr>
        <w:tc>
          <w:tcPr>
            <w:tcW w:type="dxa" w:w="1872"/>
          </w:tcPr>
          <w:p>
            <w:r>
              <w:t>generate_appointments_report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9084-9087</w:t>
            </w:r>
          </w:p>
        </w:tc>
        <w:tc>
          <w:tcPr>
            <w:tcW w:type="dxa" w:w="1872"/>
          </w:tcPr>
          <w:p>
            <w:r>
              <w:t>self.show_report_dialog("Reporte de Citas", "appointments")  def generate_financial_report(self):</w:t>
            </w:r>
          </w:p>
        </w:tc>
        <w:tc>
          <w:tcPr>
            <w:tcW w:type="dxa" w:w="1872"/>
          </w:tcPr>
          <w:p>
            <w:r>
              <w:t>MEDISYNC.py:9084</w:t>
            </w:r>
          </w:p>
        </w:tc>
      </w:tr>
      <w:tr>
        <w:tc>
          <w:tcPr>
            <w:tcW w:type="dxa" w:w="1872"/>
          </w:tcPr>
          <w:p>
            <w:r>
              <w:t>generate_financial_report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9088-9091</w:t>
            </w:r>
          </w:p>
        </w:tc>
        <w:tc>
          <w:tcPr>
            <w:tcW w:type="dxa" w:w="1872"/>
          </w:tcPr>
          <w:p>
            <w:r>
              <w:t>self.show_report_dialog("Estado Financiero", "financial")  def generate_services_report(self):</w:t>
            </w:r>
          </w:p>
        </w:tc>
        <w:tc>
          <w:tcPr>
            <w:tcW w:type="dxa" w:w="1872"/>
          </w:tcPr>
          <w:p>
            <w:r>
              <w:t>MEDISYNC.py:9088</w:t>
            </w:r>
          </w:p>
        </w:tc>
      </w:tr>
      <w:tr>
        <w:tc>
          <w:tcPr>
            <w:tcW w:type="dxa" w:w="1872"/>
          </w:tcPr>
          <w:p>
            <w:r>
              <w:t>generate_services_report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9092-9095</w:t>
            </w:r>
          </w:p>
        </w:tc>
        <w:tc>
          <w:tcPr>
            <w:tcW w:type="dxa" w:w="1872"/>
          </w:tcPr>
          <w:p>
            <w:r>
              <w:t>self.show_report_dialog("Reporte de Servicios", "services")  def show_report_dialog(self, report_tit...</w:t>
            </w:r>
          </w:p>
        </w:tc>
        <w:tc>
          <w:tcPr>
            <w:tcW w:type="dxa" w:w="1872"/>
          </w:tcPr>
          <w:p>
            <w:r>
              <w:t>MEDISYNC.py:9092</w:t>
            </w:r>
          </w:p>
        </w:tc>
      </w:tr>
      <w:tr>
        <w:tc>
          <w:tcPr>
            <w:tcW w:type="dxa" w:w="1872"/>
          </w:tcPr>
          <w:p>
            <w:r>
              <w:t>show_report_dialog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9096-9177</w:t>
            </w:r>
          </w:p>
        </w:tc>
        <w:tc>
          <w:tcPr>
            <w:tcW w:type="dxa" w:w="1872"/>
          </w:tcPr>
          <w:p>
            <w:r>
              <w:t>dialog = tk.Toplevel(self.root) dialog.title(f"Configurar {report_title}") dialog.geometry("500x600"...</w:t>
            </w:r>
          </w:p>
        </w:tc>
        <w:tc>
          <w:tcPr>
            <w:tcW w:type="dxa" w:w="1872"/>
          </w:tcPr>
          <w:p>
            <w:r>
              <w:t>MEDISYNC.py:9096</w:t>
            </w:r>
          </w:p>
        </w:tc>
      </w:tr>
      <w:tr>
        <w:tc>
          <w:tcPr>
            <w:tcW w:type="dxa" w:w="1872"/>
          </w:tcPr>
          <w:p>
            <w:r>
              <w:t>on_period_change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9178-9233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MEDISYNC.py:9178</w:t>
            </w:r>
          </w:p>
        </w:tc>
      </w:tr>
      <w:tr>
        <w:tc>
          <w:tcPr>
            <w:tcW w:type="dxa" w:w="1872"/>
          </w:tcPr>
          <w:p>
            <w:r>
              <w:t>generate_report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9234-9259</w:t>
            </w:r>
          </w:p>
        </w:tc>
        <w:tc>
          <w:tcPr>
            <w:tcW w:type="dxa" w:w="1872"/>
          </w:tcPr>
          <w:p>
            <w:r>
              <w:t># Calcular fechas según el período seleccionado start_date, end_date = self.calculate_date_range(per...</w:t>
            </w:r>
          </w:p>
        </w:tc>
        <w:tc>
          <w:tcPr>
            <w:tcW w:type="dxa" w:w="1872"/>
          </w:tcPr>
          <w:p>
            <w:r>
              <w:t>MEDISYNC.py:9234</w:t>
            </w:r>
          </w:p>
        </w:tc>
      </w:tr>
      <w:tr>
        <w:tc>
          <w:tcPr>
            <w:tcW w:type="dxa" w:w="1872"/>
          </w:tcPr>
          <w:p>
            <w:r>
              <w:t>preview_report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9260-9291</w:t>
            </w:r>
          </w:p>
        </w:tc>
        <w:tc>
          <w:tcPr>
            <w:tcW w:type="dxa" w:w="1872"/>
          </w:tcPr>
          <w:p>
            <w:r>
              <w:t>start_date, end_date = self.calculate_date_range(period_var.get(), start_date_var.get(), end_date_va...</w:t>
            </w:r>
          </w:p>
        </w:tc>
        <w:tc>
          <w:tcPr>
            <w:tcW w:type="dxa" w:w="1872"/>
          </w:tcPr>
          <w:p>
            <w:r>
              <w:t>MEDISYNC.py:9260</w:t>
            </w:r>
          </w:p>
        </w:tc>
      </w:tr>
      <w:tr>
        <w:tc>
          <w:tcPr>
            <w:tcW w:type="dxa" w:w="1872"/>
          </w:tcPr>
          <w:p>
            <w:r>
              <w:t>calculate_date_range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9292-9335</w:t>
            </w:r>
          </w:p>
        </w:tc>
        <w:tc>
          <w:tcPr>
            <w:tcW w:type="dxa" w:w="1872"/>
          </w:tcPr>
          <w:p>
            <w:r>
              <w:t>today = datetime.now()  if period == 'Hoy': start_date = today.replace(hour=0, minute=0, second=0, m...</w:t>
            </w:r>
          </w:p>
        </w:tc>
        <w:tc>
          <w:tcPr>
            <w:tcW w:type="dxa" w:w="1872"/>
          </w:tcPr>
          <w:p>
            <w:r>
              <w:t>MEDISYNC.py:9292</w:t>
            </w:r>
          </w:p>
        </w:tc>
      </w:tr>
      <w:tr>
        <w:tc>
          <w:tcPr>
            <w:tcW w:type="dxa" w:w="1872"/>
          </w:tcPr>
          <w:p>
            <w:r>
              <w:t>select_date_calendar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9336-9354</w:t>
            </w:r>
          </w:p>
        </w:tc>
        <w:tc>
          <w:tcPr>
            <w:tcW w:type="dxa" w:w="1872"/>
          </w:tcPr>
          <w:p>
            <w:r>
              <w:t>if not CALENDAR_AVAILABLE: return  try: from tkinter import simpledialog date_str = simpledialog.ask...</w:t>
            </w:r>
          </w:p>
        </w:tc>
        <w:tc>
          <w:tcPr>
            <w:tcW w:type="dxa" w:w="1872"/>
          </w:tcPr>
          <w:p>
            <w:r>
              <w:t>MEDISYNC.py:9336</w:t>
            </w:r>
          </w:p>
        </w:tc>
      </w:tr>
      <w:tr>
        <w:tc>
          <w:tcPr>
            <w:tcW w:type="dxa" w:w="1872"/>
          </w:tcPr>
          <w:p>
            <w:r>
              <w:t>show_report_preview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9355-9419</w:t>
            </w:r>
          </w:p>
        </w:tc>
        <w:tc>
          <w:tcPr>
            <w:tcW w:type="dxa" w:w="1872"/>
          </w:tcPr>
          <w:p>
            <w:r>
              <w:t>preview_window = tk.Toplevel(self.root) preview_window.title(f"Vista Previa - {config['title']}") pr...</w:t>
            </w:r>
          </w:p>
        </w:tc>
        <w:tc>
          <w:tcPr>
            <w:tcW w:type="dxa" w:w="1872"/>
          </w:tcPr>
          <w:p>
            <w:r>
              <w:t>MEDISYNC.py:9355</w:t>
            </w:r>
          </w:p>
        </w:tc>
      </w:tr>
      <w:tr>
        <w:tc>
          <w:tcPr>
            <w:tcW w:type="dxa" w:w="1872"/>
          </w:tcPr>
          <w:p>
            <w:r>
              <w:t>_on_mousewheel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9420-9423</w:t>
            </w:r>
          </w:p>
        </w:tc>
        <w:tc>
          <w:tcPr>
            <w:tcW w:type="dxa" w:w="1872"/>
          </w:tcPr>
          <w:p>
            <w:r>
              <w:t>try: # Header del reporte self.create_report_header(parent, config)  # Separador tk.Frame(parent, bg...</w:t>
            </w:r>
          </w:p>
        </w:tc>
        <w:tc>
          <w:tcPr>
            <w:tcW w:type="dxa" w:w="1872"/>
          </w:tcPr>
          <w:p>
            <w:r>
              <w:t>MEDISYNC.py:9420</w:t>
            </w:r>
          </w:p>
        </w:tc>
      </w:tr>
      <w:tr>
        <w:tc>
          <w:tcPr>
            <w:tcW w:type="dxa" w:w="1872"/>
          </w:tcPr>
          <w:p>
            <w:r>
              <w:t>generate_report_content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9424-9457</w:t>
            </w:r>
          </w:p>
        </w:tc>
        <w:tc>
          <w:tcPr>
            <w:tcW w:type="dxa" w:w="1872"/>
          </w:tcPr>
          <w:p>
            <w:r>
              <w:t>try: # Header del reporte self.create_report_header(parent, config)  # Separador tk.Frame(parent, bg...</w:t>
            </w:r>
          </w:p>
        </w:tc>
        <w:tc>
          <w:tcPr>
            <w:tcW w:type="dxa" w:w="1872"/>
          </w:tcPr>
          <w:p>
            <w:r>
              <w:t>MEDISYNC.py:9424</w:t>
            </w:r>
          </w:p>
        </w:tc>
      </w:tr>
      <w:tr>
        <w:tc>
          <w:tcPr>
            <w:tcW w:type="dxa" w:w="1872"/>
          </w:tcPr>
          <w:p>
            <w:r>
              <w:t>create_report_header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9458-9485</w:t>
            </w:r>
          </w:p>
        </w:tc>
        <w:tc>
          <w:tcPr>
            <w:tcW w:type="dxa" w:w="1872"/>
          </w:tcPr>
          <w:p>
            <w:r>
              <w:t>header_frame = tk.Frame(parent, bg='white') header_frame.pack(fill='x', pady=(0, 20))  # Logo y títu...</w:t>
            </w:r>
          </w:p>
        </w:tc>
        <w:tc>
          <w:tcPr>
            <w:tcW w:type="dxa" w:w="1872"/>
          </w:tcPr>
          <w:p>
            <w:r>
              <w:t>MEDISYNC.py:9458</w:t>
            </w:r>
          </w:p>
        </w:tc>
      </w:tr>
      <w:tr>
        <w:tc>
          <w:tcPr>
            <w:tcW w:type="dxa" w:w="1872"/>
          </w:tcPr>
          <w:p>
            <w:r>
              <w:t>create_report_summary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9486-9516</w:t>
            </w:r>
          </w:p>
        </w:tc>
        <w:tc>
          <w:tcPr>
            <w:tcW w:type="dxa" w:w="1872"/>
          </w:tcPr>
          <w:p>
            <w:r>
              <w:t>summary_frame = tk.LabelFrame(parent, text="📊 Resumen Ejecutivo", font=('Arial', 14, 'bold'), padx=2...</w:t>
            </w:r>
          </w:p>
        </w:tc>
        <w:tc>
          <w:tcPr>
            <w:tcW w:type="dxa" w:w="1872"/>
          </w:tcPr>
          <w:p>
            <w:r>
              <w:t>MEDISYNC.py:9486</w:t>
            </w:r>
          </w:p>
        </w:tc>
      </w:tr>
      <w:tr>
        <w:tc>
          <w:tcPr>
            <w:tcW w:type="dxa" w:w="1872"/>
          </w:tcPr>
          <w:p>
            <w:r>
              <w:t>create_income_report_content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9517-9600</w:t>
            </w:r>
          </w:p>
        </w:tc>
        <w:tc>
          <w:tcPr>
            <w:tcW w:type="dxa" w:w="1872"/>
          </w:tcPr>
          <w:p>
            <w:r>
              <w:t>content_frame = tk.LabelFrame(parent, text="💰 Análisis de Ingresos", font=('Arial', 14, 'bold'), pad...</w:t>
            </w:r>
          </w:p>
        </w:tc>
        <w:tc>
          <w:tcPr>
            <w:tcW w:type="dxa" w:w="1872"/>
          </w:tcPr>
          <w:p>
            <w:r>
              <w:t>MEDISYNC.py:9517</w:t>
            </w:r>
          </w:p>
        </w:tc>
      </w:tr>
      <w:tr>
        <w:tc>
          <w:tcPr>
            <w:tcW w:type="dxa" w:w="1872"/>
          </w:tcPr>
          <w:p>
            <w:r>
              <w:t>create_appointments_report_content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9601-9674</w:t>
            </w:r>
          </w:p>
        </w:tc>
        <w:tc>
          <w:tcPr>
            <w:tcW w:type="dxa" w:w="1872"/>
          </w:tcPr>
          <w:p>
            <w:r>
              <w:t>content_frame = tk.LabelFrame(parent, text="📅 Análisis de Citas", font=('Arial', 14, 'bold'), padx=2...</w:t>
            </w:r>
          </w:p>
        </w:tc>
        <w:tc>
          <w:tcPr>
            <w:tcW w:type="dxa" w:w="1872"/>
          </w:tcPr>
          <w:p>
            <w:r>
              <w:t>MEDISYNC.py:9601</w:t>
            </w:r>
          </w:p>
        </w:tc>
      </w:tr>
      <w:tr>
        <w:tc>
          <w:tcPr>
            <w:tcW w:type="dxa" w:w="1872"/>
          </w:tcPr>
          <w:p>
            <w:r>
              <w:t>create_users_report_content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9675-9721</w:t>
            </w:r>
          </w:p>
        </w:tc>
        <w:tc>
          <w:tcPr>
            <w:tcW w:type="dxa" w:w="1872"/>
          </w:tcPr>
          <w:p>
            <w:r>
              <w:t>content_frame = tk.LabelFrame(parent, text="👥 Análisis de Usuarios", font=('Arial', 14, 'bold'), pad...</w:t>
            </w:r>
          </w:p>
        </w:tc>
        <w:tc>
          <w:tcPr>
            <w:tcW w:type="dxa" w:w="1872"/>
          </w:tcPr>
          <w:p>
            <w:r>
              <w:t>MEDISYNC.py:9675</w:t>
            </w:r>
          </w:p>
        </w:tc>
      </w:tr>
      <w:tr>
        <w:tc>
          <w:tcPr>
            <w:tcW w:type="dxa" w:w="1872"/>
          </w:tcPr>
          <w:p>
            <w:r>
              <w:t>create_pending_invoices_content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9722-9797</w:t>
            </w:r>
          </w:p>
        </w:tc>
        <w:tc>
          <w:tcPr>
            <w:tcW w:type="dxa" w:w="1872"/>
          </w:tcPr>
          <w:p>
            <w:r>
              <w:t>content_frame = tk.LabelFrame(parent, text="📋 Facturas Pendientes", font=('Arial', 14, 'bold'), padx...</w:t>
            </w:r>
          </w:p>
        </w:tc>
        <w:tc>
          <w:tcPr>
            <w:tcW w:type="dxa" w:w="1872"/>
          </w:tcPr>
          <w:p>
            <w:r>
              <w:t>MEDISYNC.py:9722</w:t>
            </w:r>
          </w:p>
        </w:tc>
      </w:tr>
      <w:tr>
        <w:tc>
          <w:tcPr>
            <w:tcW w:type="dxa" w:w="1872"/>
          </w:tcPr>
          <w:p>
            <w:r>
              <w:t>create_financial_report_content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9798-9936</w:t>
            </w:r>
          </w:p>
        </w:tc>
        <w:tc>
          <w:tcPr>
            <w:tcW w:type="dxa" w:w="1872"/>
          </w:tcPr>
          <w:p>
            <w:r>
              <w:t>content_frame = tk.LabelFrame(parent, text="💰 Estado Financiero", font=('Arial', 14, 'bold'), padx=2...</w:t>
            </w:r>
          </w:p>
        </w:tc>
        <w:tc>
          <w:tcPr>
            <w:tcW w:type="dxa" w:w="1872"/>
          </w:tcPr>
          <w:p>
            <w:r>
              <w:t>MEDISYNC.py:9798</w:t>
            </w:r>
          </w:p>
        </w:tc>
      </w:tr>
      <w:tr>
        <w:tc>
          <w:tcPr>
            <w:tcW w:type="dxa" w:w="1872"/>
          </w:tcPr>
          <w:p>
            <w:r>
              <w:t>create_services_report_content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9937-10106</w:t>
            </w:r>
          </w:p>
        </w:tc>
        <w:tc>
          <w:tcPr>
            <w:tcW w:type="dxa" w:w="1872"/>
          </w:tcPr>
          <w:p>
            <w:r>
              <w:t>content_frame = tk.LabelFrame(parent, text="🏥 Análisis de Servicios", font=('Arial', 14, 'bold'), pa...</w:t>
            </w:r>
          </w:p>
        </w:tc>
        <w:tc>
          <w:tcPr>
            <w:tcW w:type="dxa" w:w="1872"/>
          </w:tcPr>
          <w:p>
            <w:r>
              <w:t>MEDISYNC.py:9937</w:t>
            </w:r>
          </w:p>
        </w:tc>
      </w:tr>
      <w:tr>
        <w:tc>
          <w:tcPr>
            <w:tcW w:type="dxa" w:w="1872"/>
          </w:tcPr>
          <w:p>
            <w:r>
              <w:t>create_report_footer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10107-10116</w:t>
            </w:r>
          </w:p>
        </w:tc>
        <w:tc>
          <w:tcPr>
            <w:tcW w:type="dxa" w:w="1872"/>
          </w:tcPr>
          <w:p>
            <w:r>
              <w:t>footer_frame = tk.Frame(parent, bg='white') footer_frame.pack(fill='x', pady=(20, 0))  # Separador t...</w:t>
            </w:r>
          </w:p>
        </w:tc>
        <w:tc>
          <w:tcPr>
            <w:tcW w:type="dxa" w:w="1872"/>
          </w:tcPr>
          <w:p>
            <w:r>
              <w:t>MEDISYNC.py:10107</w:t>
            </w:r>
          </w:p>
        </w:tc>
      </w:tr>
      <w:tr>
        <w:tc>
          <w:tcPr>
            <w:tcW w:type="dxa" w:w="1872"/>
          </w:tcPr>
          <w:p>
            <w:r>
              <w:t>get_report_summary_data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10128-10185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summary_data = []  if config['r...</w:t>
            </w:r>
          </w:p>
        </w:tc>
        <w:tc>
          <w:tcPr>
            <w:tcW w:type="dxa" w:w="1872"/>
          </w:tcPr>
          <w:p>
            <w:r>
              <w:t>MEDISYNC.py:10128</w:t>
            </w:r>
          </w:p>
        </w:tc>
      </w:tr>
      <w:tr>
        <w:tc>
          <w:tcPr>
            <w:tcW w:type="dxa" w:w="1872"/>
          </w:tcPr>
          <w:p>
            <w:r>
              <w:t>generate_pdf_from_preview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10186-10338</w:t>
            </w:r>
          </w:p>
        </w:tc>
        <w:tc>
          <w:tcPr>
            <w:tcW w:type="dxa" w:w="1872"/>
          </w:tcPr>
          <w:p>
            <w:r>
              <w:t>try: # Verificar si reportlab está disponible try: from reportlab.lib.pagesizes import letter, A4 fr...</w:t>
            </w:r>
          </w:p>
        </w:tc>
        <w:tc>
          <w:tcPr>
            <w:tcW w:type="dxa" w:w="1872"/>
          </w:tcPr>
          <w:p>
            <w:r>
              <w:t>MEDISYNC.py:10186</w:t>
            </w:r>
          </w:p>
        </w:tc>
      </w:tr>
      <w:tr>
        <w:tc>
          <w:tcPr>
            <w:tcW w:type="dxa" w:w="1872"/>
          </w:tcPr>
          <w:p>
            <w:r>
              <w:t>generate_excel_from_preview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10339-10346</w:t>
            </w:r>
          </w:p>
        </w:tc>
        <w:tc>
          <w:tcPr>
            <w:tcW w:type="dxa" w:w="1872"/>
          </w:tcPr>
          <w:p>
            <w:r>
              <w:t>try: messagebox.showinfo("Excel", "Función de exportación a Excel en desarrollo.\nPor ahora use la f...</w:t>
            </w:r>
          </w:p>
        </w:tc>
        <w:tc>
          <w:tcPr>
            <w:tcW w:type="dxa" w:w="1872"/>
          </w:tcPr>
          <w:p>
            <w:r>
              <w:t>MEDISYNC.py:10339</w:t>
            </w:r>
          </w:p>
        </w:tc>
      </w:tr>
      <w:tr>
        <w:tc>
          <w:tcPr>
            <w:tcW w:type="dxa" w:w="1872"/>
          </w:tcPr>
          <w:p>
            <w:r>
              <w:t>get_report_data_for_pdf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10347-10428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if config['report_type'] == 'in...</w:t>
            </w:r>
          </w:p>
        </w:tc>
        <w:tc>
          <w:tcPr>
            <w:tcW w:type="dxa" w:w="1872"/>
          </w:tcPr>
          <w:p>
            <w:r>
              <w:t>MEDISYNC.py:10347</w:t>
            </w:r>
          </w:p>
        </w:tc>
      </w:tr>
      <w:tr>
        <w:tc>
          <w:tcPr>
            <w:tcW w:type="dxa" w:w="1872"/>
          </w:tcPr>
          <w:p>
            <w:r>
              <w:t>install_reportlab_for_reports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10429-10444</w:t>
            </w:r>
          </w:p>
        </w:tc>
        <w:tc>
          <w:tcPr>
            <w:tcW w:type="dxa" w:w="1872"/>
          </w:tcPr>
          <w:p>
            <w:r>
              <w:t>try: import subprocess import sys  result = messagebox.askquestion("Instalar ReportLab", "¿Desea ins...</w:t>
            </w:r>
          </w:p>
        </w:tc>
        <w:tc>
          <w:tcPr>
            <w:tcW w:type="dxa" w:w="1872"/>
          </w:tcPr>
          <w:p>
            <w:r>
              <w:t>MEDISYNC.py:10429</w:t>
            </w:r>
          </w:p>
        </w:tc>
      </w:tr>
      <w:tr>
        <w:tc>
          <w:tcPr>
            <w:tcW w:type="dxa" w:w="1872"/>
          </w:tcPr>
          <w:p>
            <w:r>
              <w:t>generate_report_file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10445-10454</w:t>
            </w:r>
          </w:p>
        </w:tc>
        <w:tc>
          <w:tcPr>
            <w:tcW w:type="dxa" w:w="1872"/>
          </w:tcPr>
          <w:p>
            <w:r>
              <w:t>if config['output_format'] == 'PDF': self.generate_pdf_from_preview(config) elif config['output_form...</w:t>
            </w:r>
          </w:p>
        </w:tc>
        <w:tc>
          <w:tcPr>
            <w:tcW w:type="dxa" w:w="1872"/>
          </w:tcPr>
          <w:p>
            <w:r>
              <w:t>MEDISYNC.py:10445</w:t>
            </w:r>
          </w:p>
        </w:tc>
      </w:tr>
      <w:tr>
        <w:tc>
          <w:tcPr>
            <w:tcW w:type="dxa" w:w="1872"/>
          </w:tcPr>
          <w:p>
            <w:r>
              <w:t>apply_report_filters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10455-10461</w:t>
            </w:r>
          </w:p>
        </w:tc>
        <w:tc>
          <w:tcPr>
            <w:tcW w:type="dxa" w:w="1872"/>
          </w:tcPr>
          <w:p>
            <w:r>
              <w:t>period = self.report_period_filter.get() report_type = self.report_type_filter.get()  messagebox.sho...</w:t>
            </w:r>
          </w:p>
        </w:tc>
        <w:tc>
          <w:tcPr>
            <w:tcW w:type="dxa" w:w="1872"/>
          </w:tcPr>
          <w:p>
            <w:r>
              <w:t>MEDISYNC.py:10455</w:t>
            </w:r>
          </w:p>
        </w:tc>
      </w:tr>
      <w:tr>
        <w:tc>
          <w:tcPr>
            <w:tcW w:type="dxa" w:w="1872"/>
          </w:tcPr>
          <w:p>
            <w:r>
              <w:t>export_all_reports_pdf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10462-10465</w:t>
            </w:r>
          </w:p>
        </w:tc>
        <w:tc>
          <w:tcPr>
            <w:tcW w:type="dxa" w:w="1872"/>
          </w:tcPr>
          <w:p>
            <w:r>
              <w:t>messagebox.showinfo("Exportar", "Exportando todos los reportes disponibles...")  def export_to_excel...</w:t>
            </w:r>
          </w:p>
        </w:tc>
        <w:tc>
          <w:tcPr>
            <w:tcW w:type="dxa" w:w="1872"/>
          </w:tcPr>
          <w:p>
            <w:r>
              <w:t>MEDISYNC.py:10462</w:t>
            </w:r>
          </w:p>
        </w:tc>
      </w:tr>
      <w:tr>
        <w:tc>
          <w:tcPr>
            <w:tcW w:type="dxa" w:w="1872"/>
          </w:tcPr>
          <w:p>
            <w:r>
              <w:t>export_to_excel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10466-10469</w:t>
            </w:r>
          </w:p>
        </w:tc>
        <w:tc>
          <w:tcPr>
            <w:tcW w:type="dxa" w:w="1872"/>
          </w:tcPr>
          <w:p>
            <w:r>
              <w:t>messagebox.showinfo("Excel", "Función de exportación a Excel en desarrollo")  def email_reports(self...</w:t>
            </w:r>
          </w:p>
        </w:tc>
        <w:tc>
          <w:tcPr>
            <w:tcW w:type="dxa" w:w="1872"/>
          </w:tcPr>
          <w:p>
            <w:r>
              <w:t>MEDISYNC.py:10466</w:t>
            </w:r>
          </w:p>
        </w:tc>
      </w:tr>
      <w:tr>
        <w:tc>
          <w:tcPr>
            <w:tcW w:type="dxa" w:w="1872"/>
          </w:tcPr>
          <w:p>
            <w:r>
              <w:t>email_reports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10470-10473</w:t>
            </w:r>
          </w:p>
        </w:tc>
        <w:tc>
          <w:tcPr>
            <w:tcW w:type="dxa" w:w="1872"/>
          </w:tcPr>
          <w:p>
            <w:r>
              <w:t>messagebox.showinfo("Email", "Función de envío por email en desarrollo")  def show_executive_dashboa...</w:t>
            </w:r>
          </w:p>
        </w:tc>
        <w:tc>
          <w:tcPr>
            <w:tcW w:type="dxa" w:w="1872"/>
          </w:tcPr>
          <w:p>
            <w:r>
              <w:t>MEDISYNC.py:10470</w:t>
            </w:r>
          </w:p>
        </w:tc>
      </w:tr>
      <w:tr>
        <w:tc>
          <w:tcPr>
            <w:tcW w:type="dxa" w:w="1872"/>
          </w:tcPr>
          <w:p>
            <w:r>
              <w:t>show_executive_dashboard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10474-10477</w:t>
            </w:r>
          </w:p>
        </w:tc>
        <w:tc>
          <w:tcPr>
            <w:tcW w:type="dxa" w:w="1872"/>
          </w:tcPr>
          <w:p>
            <w:r>
              <w:t>messagebox.showinfo("Dashboard", "Dashboard ejecutivo en desarrollo")  def refresh_all_data(self):</w:t>
            </w:r>
          </w:p>
        </w:tc>
        <w:tc>
          <w:tcPr>
            <w:tcW w:type="dxa" w:w="1872"/>
          </w:tcPr>
          <w:p>
            <w:r>
              <w:t>MEDISYNC.py:10474</w:t>
            </w:r>
          </w:p>
        </w:tc>
      </w:tr>
      <w:tr>
        <w:tc>
          <w:tcPr>
            <w:tcW w:type="dxa" w:w="1872"/>
          </w:tcPr>
          <w:p>
            <w:r>
              <w:t>refresh_all_data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10478-10482</w:t>
            </w:r>
          </w:p>
        </w:tc>
        <w:tc>
          <w:tcPr>
            <w:tcW w:type="dxa" w:w="1872"/>
          </w:tcPr>
          <w:p>
            <w:r>
              <w:t>self.create_stats_display(self.stats_frame if hasattr(self, 'stats_frame') else None) messagebox.sho...</w:t>
            </w:r>
          </w:p>
        </w:tc>
        <w:tc>
          <w:tcPr>
            <w:tcW w:type="dxa" w:w="1872"/>
          </w:tcPr>
          <w:p>
            <w:r>
              <w:t>MEDISYNC.py:10478</w:t>
            </w:r>
          </w:p>
        </w:tc>
      </w:tr>
      <w:tr>
        <w:tc>
          <w:tcPr>
            <w:tcW w:type="dxa" w:w="1872"/>
          </w:tcPr>
          <w:p>
            <w:r>
              <w:t>configure_reports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10483-10486</w:t>
            </w:r>
          </w:p>
        </w:tc>
        <w:tc>
          <w:tcPr>
            <w:tcW w:type="dxa" w:w="1872"/>
          </w:tcPr>
          <w:p>
            <w:r>
              <w:t>messagebox.showinfo("Configuración", "Configuración de reportes en desarrollo")  def manage_report_t...</w:t>
            </w:r>
          </w:p>
        </w:tc>
        <w:tc>
          <w:tcPr>
            <w:tcW w:type="dxa" w:w="1872"/>
          </w:tcPr>
          <w:p>
            <w:r>
              <w:t>MEDISYNC.py:10483</w:t>
            </w:r>
          </w:p>
        </w:tc>
      </w:tr>
      <w:tr>
        <w:tc>
          <w:tcPr>
            <w:tcW w:type="dxa" w:w="1872"/>
          </w:tcPr>
          <w:p>
            <w:r>
              <w:t>manage_report_templates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10487-10490</w:t>
            </w:r>
          </w:p>
        </w:tc>
        <w:tc>
          <w:tcPr>
            <w:tcW w:type="dxa" w:w="1872"/>
          </w:tcPr>
          <w:p>
            <w:r>
              <w:t>messagebox.showinfo("Plantillas", "Gestión de plantillas en desarrollo")  def create_doctor_menu(sel...</w:t>
            </w:r>
          </w:p>
        </w:tc>
        <w:tc>
          <w:tcPr>
            <w:tcW w:type="dxa" w:w="1872"/>
          </w:tcPr>
          <w:p>
            <w:r>
              <w:t>MEDISYNC.py:10487</w:t>
            </w:r>
          </w:p>
        </w:tc>
      </w:tr>
      <w:tr>
        <w:tc>
          <w:tcPr>
            <w:tcW w:type="dxa" w:w="1872"/>
          </w:tcPr>
          <w:p>
            <w:r>
              <w:t>create_doctor_menu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10491-10565</w:t>
            </w:r>
          </w:p>
        </w:tc>
        <w:tc>
          <w:tcPr>
            <w:tcW w:type="dxa" w:w="1872"/>
          </w:tcPr>
          <w:p>
            <w:r>
              <w:t># Frame principal para el menú menu_container = tk.Frame(parent, bg='#F8FAFC') menu_container.pack(f...</w:t>
            </w:r>
          </w:p>
        </w:tc>
        <w:tc>
          <w:tcPr>
            <w:tcW w:type="dxa" w:w="1872"/>
          </w:tcPr>
          <w:p>
            <w:r>
              <w:t>MEDISYNC.py:10491</w:t>
            </w:r>
          </w:p>
        </w:tc>
      </w:tr>
      <w:tr>
        <w:tc>
          <w:tcPr>
            <w:tcW w:type="dxa" w:w="1872"/>
          </w:tcPr>
          <w:p>
            <w:r>
              <w:t>switch_doctor_tab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10566-10593</w:t>
            </w:r>
          </w:p>
        </w:tc>
        <w:tc>
          <w:tcPr>
            <w:tcW w:type="dxa" w:w="1872"/>
          </w:tcPr>
          <w:p>
            <w:r>
              <w:t># Actualizar variable de pestaña activa self.active_doctor_tab.set(tab_name)  # Actualizar colores d...</w:t>
            </w:r>
          </w:p>
        </w:tc>
        <w:tc>
          <w:tcPr>
            <w:tcW w:type="dxa" w:w="1872"/>
          </w:tcPr>
          <w:p>
            <w:r>
              <w:t>MEDISYNC.py:10566</w:t>
            </w:r>
          </w:p>
        </w:tc>
      </w:tr>
      <w:tr>
        <w:tc>
          <w:tcPr>
            <w:tcW w:type="dxa" w:w="1872"/>
          </w:tcPr>
          <w:p>
            <w:r>
              <w:t>create_secretaria_menu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10594-10668</w:t>
            </w:r>
          </w:p>
        </w:tc>
        <w:tc>
          <w:tcPr>
            <w:tcW w:type="dxa" w:w="1872"/>
          </w:tcPr>
          <w:p>
            <w:r>
              <w:t># Frame principal para el menú menu_container = tk.Frame(parent, bg='#F8FAFC') menu_container.pack(f...</w:t>
            </w:r>
          </w:p>
        </w:tc>
        <w:tc>
          <w:tcPr>
            <w:tcW w:type="dxa" w:w="1872"/>
          </w:tcPr>
          <w:p>
            <w:r>
              <w:t>MEDISYNC.py:10594</w:t>
            </w:r>
          </w:p>
        </w:tc>
      </w:tr>
      <w:tr>
        <w:tc>
          <w:tcPr>
            <w:tcW w:type="dxa" w:w="1872"/>
          </w:tcPr>
          <w:p>
            <w:r>
              <w:t>switch_secretaria_tab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10669-10696</w:t>
            </w:r>
          </w:p>
        </w:tc>
        <w:tc>
          <w:tcPr>
            <w:tcW w:type="dxa" w:w="1872"/>
          </w:tcPr>
          <w:p>
            <w:r>
              <w:t># Actualizar variable de pestaña activa self.active_secretaria_tab.set(tab_name)  # Actualizar color...</w:t>
            </w:r>
          </w:p>
        </w:tc>
        <w:tc>
          <w:tcPr>
            <w:tcW w:type="dxa" w:w="1872"/>
          </w:tcPr>
          <w:p>
            <w:r>
              <w:t>MEDISYNC.py:10669</w:t>
            </w:r>
          </w:p>
        </w:tc>
      </w:tr>
      <w:tr>
        <w:tc>
          <w:tcPr>
            <w:tcW w:type="dxa" w:w="1872"/>
          </w:tcPr>
          <w:p>
            <w:r>
              <w:t>create_paciente_menu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10697-10771</w:t>
            </w:r>
          </w:p>
        </w:tc>
        <w:tc>
          <w:tcPr>
            <w:tcW w:type="dxa" w:w="1872"/>
          </w:tcPr>
          <w:p>
            <w:r>
              <w:t># Frame principal para el menú menu_container = tk.Frame(parent, bg='#F8FAFC') menu_container.pack(f...</w:t>
            </w:r>
          </w:p>
        </w:tc>
        <w:tc>
          <w:tcPr>
            <w:tcW w:type="dxa" w:w="1872"/>
          </w:tcPr>
          <w:p>
            <w:r>
              <w:t>MEDISYNC.py:10697</w:t>
            </w:r>
          </w:p>
        </w:tc>
      </w:tr>
      <w:tr>
        <w:tc>
          <w:tcPr>
            <w:tcW w:type="dxa" w:w="1872"/>
          </w:tcPr>
          <w:p>
            <w:r>
              <w:t>switch_patient_tab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10772-10799</w:t>
            </w:r>
          </w:p>
        </w:tc>
        <w:tc>
          <w:tcPr>
            <w:tcW w:type="dxa" w:w="1872"/>
          </w:tcPr>
          <w:p>
            <w:r>
              <w:t># Actualizar variable de pestaña activa self.active_patient_tab.set(tab_name)  # Actualizar colores ...</w:t>
            </w:r>
          </w:p>
        </w:tc>
        <w:tc>
          <w:tcPr>
            <w:tcW w:type="dxa" w:w="1872"/>
          </w:tcPr>
          <w:p>
            <w:r>
              <w:t>MEDISYNC.py:10772</w:t>
            </w:r>
          </w:p>
        </w:tc>
      </w:tr>
      <w:tr>
        <w:tc>
          <w:tcPr>
            <w:tcW w:type="dxa" w:w="1872"/>
          </w:tcPr>
          <w:p>
            <w:r>
              <w:t>logout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10800-10808</w:t>
            </w:r>
          </w:p>
        </w:tc>
        <w:tc>
          <w:tcPr>
            <w:tcW w:type="dxa" w:w="1872"/>
          </w:tcPr>
          <w:p>
            <w:r>
              <w:t>self.current_user = None self.root.destroy() self.__init__()  # ==================== FUNCIONES PARA ...</w:t>
            </w:r>
          </w:p>
        </w:tc>
        <w:tc>
          <w:tcPr>
            <w:tcW w:type="dxa" w:w="1872"/>
          </w:tcPr>
          <w:p>
            <w:r>
              <w:t>MEDISYNC.py:10800</w:t>
            </w:r>
          </w:p>
        </w:tc>
      </w:tr>
      <w:tr>
        <w:tc>
          <w:tcPr>
            <w:tcW w:type="dxa" w:w="1872"/>
          </w:tcPr>
          <w:p>
            <w:r>
              <w:t>create_doctor_dashboard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10809-10998</w:t>
            </w:r>
          </w:p>
        </w:tc>
        <w:tc>
          <w:tcPr>
            <w:tcW w:type="dxa" w:w="1872"/>
          </w:tcPr>
          <w:p>
            <w:r>
              <w:t>main_frame = tk.Frame(parent, bg='#F8FAFC') main_frame.pack(fill='both', expand=True, padx=20, pady=...</w:t>
            </w:r>
          </w:p>
        </w:tc>
        <w:tc>
          <w:tcPr>
            <w:tcW w:type="dxa" w:w="1872"/>
          </w:tcPr>
          <w:p>
            <w:r>
              <w:t>MEDISYNC.py:10809</w:t>
            </w:r>
          </w:p>
        </w:tc>
      </w:tr>
      <w:tr>
        <w:tc>
          <w:tcPr>
            <w:tcW w:type="dxa" w:w="1872"/>
          </w:tcPr>
          <w:p>
            <w:r>
              <w:t>on_enter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10999-11000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MEDISYNC.py:10999</w:t>
            </w:r>
          </w:p>
        </w:tc>
      </w:tr>
      <w:tr>
        <w:tc>
          <w:tcPr>
            <w:tcW w:type="dxa" w:w="1872"/>
          </w:tcPr>
          <w:p>
            <w:r>
              <w:t>on_leave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11001-11065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MEDISYNC.py:11001</w:t>
            </w:r>
          </w:p>
        </w:tc>
      </w:tr>
      <w:tr>
        <w:tc>
          <w:tcPr>
            <w:tcW w:type="dxa" w:w="1872"/>
          </w:tcPr>
          <w:p>
            <w:r>
              <w:t>create_doctor_stats_card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11066-11099</w:t>
            </w:r>
          </w:p>
        </w:tc>
        <w:tc>
          <w:tcPr>
            <w:tcW w:type="dxa" w:w="1872"/>
          </w:tcPr>
          <w:p>
            <w:r>
              <w:t>card_frame = tk.Frame(parent, bg=card_data['bg_color'], relief='solid', bd=1) card_frame.pack(side='...</w:t>
            </w:r>
          </w:p>
        </w:tc>
        <w:tc>
          <w:tcPr>
            <w:tcW w:type="dxa" w:w="1872"/>
          </w:tcPr>
          <w:p>
            <w:r>
              <w:t>MEDISYNC.py:11066</w:t>
            </w:r>
          </w:p>
        </w:tc>
      </w:tr>
      <w:tr>
        <w:tc>
          <w:tcPr>
            <w:tcW w:type="dxa" w:w="1872"/>
          </w:tcPr>
          <w:p>
            <w:r>
              <w:t>create_appointment_card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11100-11142</w:t>
            </w:r>
          </w:p>
        </w:tc>
        <w:tc>
          <w:tcPr>
            <w:tcW w:type="dxa" w:w="1872"/>
          </w:tcPr>
          <w:p>
            <w:r>
              <w:t>card_frame = tk.Frame(parent, bg='#F9FAFB', relief='solid', bd=1) card_frame.pack(fill='x', pady=3) ...</w:t>
            </w:r>
          </w:p>
        </w:tc>
        <w:tc>
          <w:tcPr>
            <w:tcW w:type="dxa" w:w="1872"/>
          </w:tcPr>
          <w:p>
            <w:r>
              <w:t>MEDISYNC.py:11100</w:t>
            </w:r>
          </w:p>
        </w:tc>
      </w:tr>
      <w:tr>
        <w:tc>
          <w:tcPr>
            <w:tcW w:type="dxa" w:w="1872"/>
          </w:tcPr>
          <w:p>
            <w:r>
              <w:t>darken_color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11143-11154</w:t>
            </w:r>
          </w:p>
        </w:tc>
        <w:tc>
          <w:tcPr>
            <w:tcW w:type="dxa" w:w="1872"/>
          </w:tcPr>
          <w:p>
            <w:r>
              <w:t># Mapeo simple de colores para efectos hover color_map = { '#10B981': '#059669', '#3B82F6': '#2563EB...</w:t>
            </w:r>
          </w:p>
        </w:tc>
        <w:tc>
          <w:tcPr>
            <w:tcW w:type="dxa" w:w="1872"/>
          </w:tcPr>
          <w:p>
            <w:r>
              <w:t>MEDISYNC.py:11143</w:t>
            </w:r>
          </w:p>
        </w:tc>
      </w:tr>
      <w:tr>
        <w:tc>
          <w:tcPr>
            <w:tcW w:type="dxa" w:w="1872"/>
          </w:tcPr>
          <w:p>
            <w:r>
              <w:t>create_doctor_appointments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11155-11355</w:t>
            </w:r>
          </w:p>
        </w:tc>
        <w:tc>
          <w:tcPr>
            <w:tcW w:type="dxa" w:w="1872"/>
          </w:tcPr>
          <w:p>
            <w:r>
              <w:t>main_frame = tk.Frame(parent, bg='#F8FAFC') main_frame.pack(fill='both', expand=True, padx=20, pady=...</w:t>
            </w:r>
          </w:p>
        </w:tc>
        <w:tc>
          <w:tcPr>
            <w:tcW w:type="dxa" w:w="1872"/>
          </w:tcPr>
          <w:p>
            <w:r>
              <w:t>MEDISYNC.py:11155</w:t>
            </w:r>
          </w:p>
        </w:tc>
      </w:tr>
      <w:tr>
        <w:tc>
          <w:tcPr>
            <w:tcW w:type="dxa" w:w="1872"/>
          </w:tcPr>
          <w:p>
            <w:r>
              <w:t>on_appointment_select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11356-11366</w:t>
            </w:r>
          </w:p>
        </w:tc>
        <w:tc>
          <w:tcPr>
            <w:tcW w:type="dxa" w:w="1872"/>
          </w:tcPr>
          <w:p>
            <w:r>
              <w:t>try: selection = self.doctor_appointments_tree.selection() if selection: # Solo mostrar que hay una ...</w:t>
            </w:r>
          </w:p>
        </w:tc>
        <w:tc>
          <w:tcPr>
            <w:tcW w:type="dxa" w:w="1872"/>
          </w:tcPr>
          <w:p>
            <w:r>
              <w:t>MEDISYNC.py:11356</w:t>
            </w:r>
          </w:p>
        </w:tc>
      </w:tr>
      <w:tr>
        <w:tc>
          <w:tcPr>
            <w:tcW w:type="dxa" w:w="1872"/>
          </w:tcPr>
          <w:p>
            <w:r>
              <w:t>on_appointment_double_click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11367-11386</w:t>
            </w:r>
          </w:p>
        </w:tc>
        <w:tc>
          <w:tcPr>
            <w:tcW w:type="dxa" w:w="1872"/>
          </w:tcPr>
          <w:p>
            <w:r>
              <w:t>try: selection = self.doctor_appointments_tree.selection() if not selection: return  item = selectio...</w:t>
            </w:r>
          </w:p>
        </w:tc>
        <w:tc>
          <w:tcPr>
            <w:tcW w:type="dxa" w:w="1872"/>
          </w:tcPr>
          <w:p>
            <w:r>
              <w:t>MEDISYNC.py:11367</w:t>
            </w:r>
          </w:p>
        </w:tc>
      </w:tr>
      <w:tr>
        <w:tc>
          <w:tcPr>
            <w:tcW w:type="dxa" w:w="1872"/>
          </w:tcPr>
          <w:p>
            <w:r>
              <w:t>create_appointment_context_menu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11387-11421</w:t>
            </w:r>
          </w:p>
        </w:tc>
        <w:tc>
          <w:tcPr>
            <w:tcW w:type="dxa" w:w="1872"/>
          </w:tcPr>
          <w:p>
            <w:r>
              <w:t>self.appointment_context_menu = tk.Menu(self.root, tearoff=0)  # Agregar opciones al menú con iconos...</w:t>
            </w:r>
          </w:p>
        </w:tc>
        <w:tc>
          <w:tcPr>
            <w:tcW w:type="dxa" w:w="1872"/>
          </w:tcPr>
          <w:p>
            <w:r>
              <w:t>MEDISYNC.py:11387</w:t>
            </w:r>
          </w:p>
        </w:tc>
      </w:tr>
      <w:tr>
        <w:tc>
          <w:tcPr>
            <w:tcW w:type="dxa" w:w="1872"/>
          </w:tcPr>
          <w:p>
            <w:r>
              <w:t>show_context_menu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11422-11440</w:t>
            </w:r>
          </w:p>
        </w:tc>
        <w:tc>
          <w:tcPr>
            <w:tcW w:type="dxa" w:w="1872"/>
          </w:tcPr>
          <w:p>
            <w:r>
              <w:t>try: # Identificar la fila donde se hizo clic derecho item = self.doctor_appointments_tree.identify_...</w:t>
            </w:r>
          </w:p>
        </w:tc>
        <w:tc>
          <w:tcPr>
            <w:tcW w:type="dxa" w:w="1872"/>
          </w:tcPr>
          <w:p>
            <w:r>
              <w:t>MEDISYNC.py:11422</w:t>
            </w:r>
          </w:p>
        </w:tc>
      </w:tr>
      <w:tr>
        <w:tc>
          <w:tcPr>
            <w:tcW w:type="dxa" w:w="1872"/>
          </w:tcPr>
          <w:p>
            <w:r>
              <w:t>update_context_menu_state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11441-11481</w:t>
            </w:r>
          </w:p>
        </w:tc>
        <w:tc>
          <w:tcPr>
            <w:tcW w:type="dxa" w:w="1872"/>
          </w:tcPr>
          <w:p>
            <w:r>
              <w:t>try: # Índices de las opciones en el menú # 0: Ver Detalles, 1: Separador, 2: Iniciar, 3: Confirmar,...</w:t>
            </w:r>
          </w:p>
        </w:tc>
        <w:tc>
          <w:tcPr>
            <w:tcW w:type="dxa" w:w="1872"/>
          </w:tcPr>
          <w:p>
            <w:r>
              <w:t>MEDISYNC.py:11441</w:t>
            </w:r>
          </w:p>
        </w:tc>
      </w:tr>
      <w:tr>
        <w:tc>
          <w:tcPr>
            <w:tcW w:type="dxa" w:w="1872"/>
          </w:tcPr>
          <w:p>
            <w:r>
              <w:t>context_view_details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11482-11494</w:t>
            </w:r>
          </w:p>
        </w:tc>
        <w:tc>
          <w:tcPr>
            <w:tcW w:type="dxa" w:w="1872"/>
          </w:tcPr>
          <w:p>
            <w:r>
              <w:t>try: selection = self.doctor_appointments_tree.selection() if selection: item = selection[0] values ...</w:t>
            </w:r>
          </w:p>
        </w:tc>
        <w:tc>
          <w:tcPr>
            <w:tcW w:type="dxa" w:w="1872"/>
          </w:tcPr>
          <w:p>
            <w:r>
              <w:t>MEDISYNC.py:11482</w:t>
            </w:r>
          </w:p>
        </w:tc>
      </w:tr>
      <w:tr>
        <w:tc>
          <w:tcPr>
            <w:tcW w:type="dxa" w:w="1872"/>
          </w:tcPr>
          <w:p>
            <w:r>
              <w:t>context_start_appointment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11495-11503</w:t>
            </w:r>
          </w:p>
        </w:tc>
        <w:tc>
          <w:tcPr>
            <w:tcW w:type="dxa" w:w="1872"/>
          </w:tcPr>
          <w:p>
            <w:r>
              <w:t>try: selection = self.doctor_appointments_tree.selection() if selection: self.start_appointment() ex...</w:t>
            </w:r>
          </w:p>
        </w:tc>
        <w:tc>
          <w:tcPr>
            <w:tcW w:type="dxa" w:w="1872"/>
          </w:tcPr>
          <w:p>
            <w:r>
              <w:t>MEDISYNC.py:11495</w:t>
            </w:r>
          </w:p>
        </w:tc>
      </w:tr>
      <w:tr>
        <w:tc>
          <w:tcPr>
            <w:tcW w:type="dxa" w:w="1872"/>
          </w:tcPr>
          <w:p>
            <w:r>
              <w:t>context_confirm_appointment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11504-11512</w:t>
            </w:r>
          </w:p>
        </w:tc>
        <w:tc>
          <w:tcPr>
            <w:tcW w:type="dxa" w:w="1872"/>
          </w:tcPr>
          <w:p>
            <w:r>
              <w:t>try: selection = self.doctor_appointments_tree.selection() if selection: self.confirm_appointment() ...</w:t>
            </w:r>
          </w:p>
        </w:tc>
        <w:tc>
          <w:tcPr>
            <w:tcW w:type="dxa" w:w="1872"/>
          </w:tcPr>
          <w:p>
            <w:r>
              <w:t>MEDISYNC.py:11504</w:t>
            </w:r>
          </w:p>
        </w:tc>
      </w:tr>
      <w:tr>
        <w:tc>
          <w:tcPr>
            <w:tcW w:type="dxa" w:w="1872"/>
          </w:tcPr>
          <w:p>
            <w:r>
              <w:t>context_complete_appointment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11513-11541</w:t>
            </w:r>
          </w:p>
        </w:tc>
        <w:tc>
          <w:tcPr>
            <w:tcW w:type="dxa" w:w="1872"/>
          </w:tcPr>
          <w:p>
            <w:r>
              <w:t>try: selection = self.doctor_appointments_tree.selection() if not selection: messagebox.showwarning(...</w:t>
            </w:r>
          </w:p>
        </w:tc>
        <w:tc>
          <w:tcPr>
            <w:tcW w:type="dxa" w:w="1872"/>
          </w:tcPr>
          <w:p>
            <w:r>
              <w:t>MEDISYNC.py:11513</w:t>
            </w:r>
          </w:p>
        </w:tc>
      </w:tr>
      <w:tr>
        <w:tc>
          <w:tcPr>
            <w:tcW w:type="dxa" w:w="1872"/>
          </w:tcPr>
          <w:p>
            <w:r>
              <w:t>context_cancel_appointment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11542-11570</w:t>
            </w:r>
          </w:p>
        </w:tc>
        <w:tc>
          <w:tcPr>
            <w:tcW w:type="dxa" w:w="1872"/>
          </w:tcPr>
          <w:p>
            <w:r>
              <w:t>try: selection = self.doctor_appointments_tree.selection() if not selection: messagebox.showwarning(...</w:t>
            </w:r>
          </w:p>
        </w:tc>
        <w:tc>
          <w:tcPr>
            <w:tcW w:type="dxa" w:w="1872"/>
          </w:tcPr>
          <w:p>
            <w:r>
              <w:t>MEDISYNC.py:11542</w:t>
            </w:r>
          </w:p>
        </w:tc>
      </w:tr>
      <w:tr>
        <w:tc>
          <w:tcPr>
            <w:tcW w:type="dxa" w:w="1872"/>
          </w:tcPr>
          <w:p>
            <w:r>
              <w:t>context_confirm_appointment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11571-11599</w:t>
            </w:r>
          </w:p>
        </w:tc>
        <w:tc>
          <w:tcPr>
            <w:tcW w:type="dxa" w:w="1872"/>
          </w:tcPr>
          <w:p>
            <w:r>
              <w:t>try: selection = self.doctor_appointments_tree.selection() if not selection: messagebox.showwarning(...</w:t>
            </w:r>
          </w:p>
        </w:tc>
        <w:tc>
          <w:tcPr>
            <w:tcW w:type="dxa" w:w="1872"/>
          </w:tcPr>
          <w:p>
            <w:r>
              <w:t>MEDISYNC.py:11571</w:t>
            </w:r>
          </w:p>
        </w:tc>
      </w:tr>
      <w:tr>
        <w:tc>
          <w:tcPr>
            <w:tcW w:type="dxa" w:w="1872"/>
          </w:tcPr>
          <w:p>
            <w:r>
              <w:t>context_start_appointment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11600-11628</w:t>
            </w:r>
          </w:p>
        </w:tc>
        <w:tc>
          <w:tcPr>
            <w:tcW w:type="dxa" w:w="1872"/>
          </w:tcPr>
          <w:p>
            <w:r>
              <w:t>try: selection = self.doctor_appointments_tree.selection() if not selection: messagebox.showwarning(...</w:t>
            </w:r>
          </w:p>
        </w:tc>
        <w:tc>
          <w:tcPr>
            <w:tcW w:type="dxa" w:w="1872"/>
          </w:tcPr>
          <w:p>
            <w:r>
              <w:t>MEDISYNC.py:11600</w:t>
            </w:r>
          </w:p>
        </w:tc>
      </w:tr>
      <w:tr>
        <w:tc>
          <w:tcPr>
            <w:tcW w:type="dxa" w:w="1872"/>
          </w:tcPr>
          <w:p>
            <w:r>
              <w:t>show_appointment_details_window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11629-11795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Obtener datos completos de la...</w:t>
            </w:r>
          </w:p>
        </w:tc>
        <w:tc>
          <w:tcPr>
            <w:tcW w:type="dxa" w:w="1872"/>
          </w:tcPr>
          <w:p>
            <w:r>
              <w:t>MEDISYNC.py:11629</w:t>
            </w:r>
          </w:p>
        </w:tc>
      </w:tr>
      <w:tr>
        <w:tc>
          <w:tcPr>
            <w:tcW w:type="dxa" w:w="1872"/>
          </w:tcPr>
          <w:p>
            <w:r>
              <w:t>print_appointment_details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11796-11799</w:t>
            </w:r>
          </w:p>
        </w:tc>
        <w:tc>
          <w:tcPr>
            <w:tcW w:type="dxa" w:w="1872"/>
          </w:tcPr>
          <w:p>
            <w:r>
              <w:t>messagebox.showinfo("Imprimir", "Función de impresión en desarrollo")  def create_doctor_patients(se...</w:t>
            </w:r>
          </w:p>
        </w:tc>
        <w:tc>
          <w:tcPr>
            <w:tcW w:type="dxa" w:w="1872"/>
          </w:tcPr>
          <w:p>
            <w:r>
              <w:t>MEDISYNC.py:11796</w:t>
            </w:r>
          </w:p>
        </w:tc>
      </w:tr>
      <w:tr>
        <w:tc>
          <w:tcPr>
            <w:tcW w:type="dxa" w:w="1872"/>
          </w:tcPr>
          <w:p>
            <w:r>
              <w:t>create_doctor_patients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11800-11993</w:t>
            </w:r>
          </w:p>
        </w:tc>
        <w:tc>
          <w:tcPr>
            <w:tcW w:type="dxa" w:w="1872"/>
          </w:tcPr>
          <w:p>
            <w:r>
              <w:t>main_frame = tk.Frame(parent, bg='#F8FAFC') main_frame.pack(fill='both', expand=True, padx=20, pady=...</w:t>
            </w:r>
          </w:p>
        </w:tc>
        <w:tc>
          <w:tcPr>
            <w:tcW w:type="dxa" w:w="1872"/>
          </w:tcPr>
          <w:p>
            <w:r>
              <w:t>MEDISYNC.py:11800</w:t>
            </w:r>
          </w:p>
        </w:tc>
      </w:tr>
      <w:tr>
        <w:tc>
          <w:tcPr>
            <w:tcW w:type="dxa" w:w="1872"/>
          </w:tcPr>
          <w:p>
            <w:r>
              <w:t>on_enter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11994-11995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MEDISYNC.py:11994</w:t>
            </w:r>
          </w:p>
        </w:tc>
      </w:tr>
      <w:tr>
        <w:tc>
          <w:tcPr>
            <w:tcW w:type="dxa" w:w="1872"/>
          </w:tcPr>
          <w:p>
            <w:r>
              <w:t>on_leave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11996-12010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MEDISYNC.py:11996</w:t>
            </w:r>
          </w:p>
        </w:tc>
      </w:tr>
      <w:tr>
        <w:tc>
          <w:tcPr>
            <w:tcW w:type="dxa" w:w="1872"/>
          </w:tcPr>
          <w:p>
            <w:r>
              <w:t>create_patient_context_menu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12011-12033</w:t>
            </w:r>
          </w:p>
        </w:tc>
        <w:tc>
          <w:tcPr>
            <w:tcW w:type="dxa" w:w="1872"/>
          </w:tcPr>
          <w:p>
            <w:r>
              <w:t>self.patient_context_menu = tk.Menu(self.root, tearoff=0)  # Opciones del menú self.patient_context_...</w:t>
            </w:r>
          </w:p>
        </w:tc>
        <w:tc>
          <w:tcPr>
            <w:tcW w:type="dxa" w:w="1872"/>
          </w:tcPr>
          <w:p>
            <w:r>
              <w:t>MEDISYNC.py:12011</w:t>
            </w:r>
          </w:p>
        </w:tc>
      </w:tr>
      <w:tr>
        <w:tc>
          <w:tcPr>
            <w:tcW w:type="dxa" w:w="1872"/>
          </w:tcPr>
          <w:p>
            <w:r>
              <w:t>show_patient_context_menu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12034-12052</w:t>
            </w:r>
          </w:p>
        </w:tc>
        <w:tc>
          <w:tcPr>
            <w:tcW w:type="dxa" w:w="1872"/>
          </w:tcPr>
          <w:p>
            <w:r>
              <w:t>try: # Identificar la fila donde se hizo clic derecho item = self.doctor_patients_tree.identify_row(...</w:t>
            </w:r>
          </w:p>
        </w:tc>
        <w:tc>
          <w:tcPr>
            <w:tcW w:type="dxa" w:w="1872"/>
          </w:tcPr>
          <w:p>
            <w:r>
              <w:t>MEDISYNC.py:12034</w:t>
            </w:r>
          </w:p>
        </w:tc>
      </w:tr>
      <w:tr>
        <w:tc>
          <w:tcPr>
            <w:tcW w:type="dxa" w:w="1872"/>
          </w:tcPr>
          <w:p>
            <w:r>
              <w:t>context_view_patient_profile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12053-12072</w:t>
            </w:r>
          </w:p>
        </w:tc>
        <w:tc>
          <w:tcPr>
            <w:tcW w:type="dxa" w:w="1872"/>
          </w:tcPr>
          <w:p>
            <w:r>
              <w:t>try: selection = self.doctor_patients_tree.selection() if not selection: messagebox.showwarning("Adv...</w:t>
            </w:r>
          </w:p>
        </w:tc>
        <w:tc>
          <w:tcPr>
            <w:tcW w:type="dxa" w:w="1872"/>
          </w:tcPr>
          <w:p>
            <w:r>
              <w:t>MEDISYNC.py:12053</w:t>
            </w:r>
          </w:p>
        </w:tc>
      </w:tr>
      <w:tr>
        <w:tc>
          <w:tcPr>
            <w:tcW w:type="dxa" w:w="1872"/>
          </w:tcPr>
          <w:p>
            <w:r>
              <w:t>context_view_medical_history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12073-12092</w:t>
            </w:r>
          </w:p>
        </w:tc>
        <w:tc>
          <w:tcPr>
            <w:tcW w:type="dxa" w:w="1872"/>
          </w:tcPr>
          <w:p>
            <w:r>
              <w:t>try: selection = self.doctor_patients_tree.selection() if not selection: messagebox.showwarning("Adv...</w:t>
            </w:r>
          </w:p>
        </w:tc>
        <w:tc>
          <w:tcPr>
            <w:tcW w:type="dxa" w:w="1872"/>
          </w:tcPr>
          <w:p>
            <w:r>
              <w:t>MEDISYNC.py:12073</w:t>
            </w:r>
          </w:p>
        </w:tc>
      </w:tr>
      <w:tr>
        <w:tc>
          <w:tcPr>
            <w:tcW w:type="dxa" w:w="1872"/>
          </w:tcPr>
          <w:p>
            <w:r>
              <w:t>context_schedule_appointment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12093-12112</w:t>
            </w:r>
          </w:p>
        </w:tc>
        <w:tc>
          <w:tcPr>
            <w:tcW w:type="dxa" w:w="1872"/>
          </w:tcPr>
          <w:p>
            <w:r>
              <w:t>try: selection = self.doctor_patients_tree.selection() if not selection: messagebox.showwarning("Adv...</w:t>
            </w:r>
          </w:p>
        </w:tc>
        <w:tc>
          <w:tcPr>
            <w:tcW w:type="dxa" w:w="1872"/>
          </w:tcPr>
          <w:p>
            <w:r>
              <w:t>MEDISYNC.py:12093</w:t>
            </w:r>
          </w:p>
        </w:tc>
      </w:tr>
      <w:tr>
        <w:tc>
          <w:tcPr>
            <w:tcW w:type="dxa" w:w="1872"/>
          </w:tcPr>
          <w:p>
            <w:r>
              <w:t>filter_patients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12113-12119</w:t>
            </w:r>
          </w:p>
        </w:tc>
        <w:tc>
          <w:tcPr>
            <w:tcW w:type="dxa" w:w="1872"/>
          </w:tcPr>
          <w:p>
            <w:r>
              <w:t>try: self.load_doctor_patients() except Exception as e: print(f"Error filtrando pacientes: {e}")  de...</w:t>
            </w:r>
          </w:p>
        </w:tc>
        <w:tc>
          <w:tcPr>
            <w:tcW w:type="dxa" w:w="1872"/>
          </w:tcPr>
          <w:p>
            <w:r>
              <w:t>MEDISYNC.py:12113</w:t>
            </w:r>
          </w:p>
        </w:tc>
      </w:tr>
      <w:tr>
        <w:tc>
          <w:tcPr>
            <w:tcW w:type="dxa" w:w="1872"/>
          </w:tcPr>
          <w:p>
            <w:r>
              <w:t>refresh_patients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12120-12127</w:t>
            </w:r>
          </w:p>
        </w:tc>
        <w:tc>
          <w:tcPr>
            <w:tcW w:type="dxa" w:w="1872"/>
          </w:tcPr>
          <w:p>
            <w:r>
              <w:t>try: self.load_doctor_patients() messagebox.showinfo("Actualizado", "Lista de pacientes actualizada"...</w:t>
            </w:r>
          </w:p>
        </w:tc>
        <w:tc>
          <w:tcPr>
            <w:tcW w:type="dxa" w:w="1872"/>
          </w:tcPr>
          <w:p>
            <w:r>
              <w:t>MEDISYNC.py:12120</w:t>
            </w:r>
          </w:p>
        </w:tc>
      </w:tr>
      <w:tr>
        <w:tc>
          <w:tcPr>
            <w:tcW w:type="dxa" w:w="1872"/>
          </w:tcPr>
          <w:p>
            <w:r>
              <w:t>show_patient_stats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12128-12134</w:t>
            </w:r>
          </w:p>
        </w:tc>
        <w:tc>
          <w:tcPr>
            <w:tcW w:type="dxa" w:w="1872"/>
          </w:tcPr>
          <w:p>
            <w:r>
              <w:t>try: messagebox.showinfo("Estadísticas", "Función de estadísticas en desarrollo") except Exception a...</w:t>
            </w:r>
          </w:p>
        </w:tc>
        <w:tc>
          <w:tcPr>
            <w:tcW w:type="dxa" w:w="1872"/>
          </w:tcPr>
          <w:p>
            <w:r>
              <w:t>MEDISYNC.py:12128</w:t>
            </w:r>
          </w:p>
        </w:tc>
      </w:tr>
      <w:tr>
        <w:tc>
          <w:tcPr>
            <w:tcW w:type="dxa" w:w="1872"/>
          </w:tcPr>
          <w:p>
            <w:r>
              <w:t>create_medical_records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12135-12213</w:t>
            </w:r>
          </w:p>
        </w:tc>
        <w:tc>
          <w:tcPr>
            <w:tcW w:type="dxa" w:w="1872"/>
          </w:tcPr>
          <w:p>
            <w:r>
              <w:t>main_frame = tk.Frame(parent, bg='#F8FAFC') main_frame.pack(fill='both', expand=True, padx=20, pady=...</w:t>
            </w:r>
          </w:p>
        </w:tc>
        <w:tc>
          <w:tcPr>
            <w:tcW w:type="dxa" w:w="1872"/>
          </w:tcPr>
          <w:p>
            <w:r>
              <w:t>MEDISYNC.py:12135</w:t>
            </w:r>
          </w:p>
        </w:tc>
      </w:tr>
      <w:tr>
        <w:tc>
          <w:tcPr>
            <w:tcW w:type="dxa" w:w="1872"/>
          </w:tcPr>
          <w:p>
            <w:r>
              <w:t>create_doctor_profile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12214-12279</w:t>
            </w:r>
          </w:p>
        </w:tc>
        <w:tc>
          <w:tcPr>
            <w:tcW w:type="dxa" w:w="1872"/>
          </w:tcPr>
          <w:p>
            <w:r>
              <w:t>main_frame = tk.Frame(parent, bg='#F8FAFC') main_frame.pack(fill='both', expand=True, padx=20, pady=...</w:t>
            </w:r>
          </w:p>
        </w:tc>
        <w:tc>
          <w:tcPr>
            <w:tcW w:type="dxa" w:w="1872"/>
          </w:tcPr>
          <w:p>
            <w:r>
              <w:t>MEDISYNC.py:12214</w:t>
            </w:r>
          </w:p>
        </w:tc>
      </w:tr>
      <w:tr>
        <w:tc>
          <w:tcPr>
            <w:tcW w:type="dxa" w:w="1872"/>
          </w:tcPr>
          <w:p>
            <w:r>
              <w:t>create_secretaria_dashboard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12296-12397</w:t>
            </w:r>
          </w:p>
        </w:tc>
        <w:tc>
          <w:tcPr>
            <w:tcW w:type="dxa" w:w="1872"/>
          </w:tcPr>
          <w:p>
            <w:r>
              <w:t>main_frame = tk.Frame(parent, bg='#F8FAFC') main_frame.pack(fill='both', expand=True, padx=20, pady=...</w:t>
            </w:r>
          </w:p>
        </w:tc>
        <w:tc>
          <w:tcPr>
            <w:tcW w:type="dxa" w:w="1872"/>
          </w:tcPr>
          <w:p>
            <w:r>
              <w:t>MEDISYNC.py:12296</w:t>
            </w:r>
          </w:p>
        </w:tc>
      </w:tr>
      <w:tr>
        <w:tc>
          <w:tcPr>
            <w:tcW w:type="dxa" w:w="1872"/>
          </w:tcPr>
          <w:p>
            <w:r>
              <w:t>create_secretaria_appointments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12398-12492</w:t>
            </w:r>
          </w:p>
        </w:tc>
        <w:tc>
          <w:tcPr>
            <w:tcW w:type="dxa" w:w="1872"/>
          </w:tcPr>
          <w:p>
            <w:r>
              <w:t>main_frame = tk.Frame(parent, bg='#F8FAFC') main_frame.pack(fill='both', expand=True, padx=20, pady=...</w:t>
            </w:r>
          </w:p>
        </w:tc>
        <w:tc>
          <w:tcPr>
            <w:tcW w:type="dxa" w:w="1872"/>
          </w:tcPr>
          <w:p>
            <w:r>
              <w:t>MEDISYNC.py:12398</w:t>
            </w:r>
          </w:p>
        </w:tc>
      </w:tr>
      <w:tr>
        <w:tc>
          <w:tcPr>
            <w:tcW w:type="dxa" w:w="1872"/>
          </w:tcPr>
          <w:p>
            <w:r>
              <w:t>create_secretaria_patients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12493-12581</w:t>
            </w:r>
          </w:p>
        </w:tc>
        <w:tc>
          <w:tcPr>
            <w:tcW w:type="dxa" w:w="1872"/>
          </w:tcPr>
          <w:p>
            <w:r>
              <w:t>main_frame = tk.Frame(parent, bg='#F8FAFC') main_frame.pack(fill='both', expand=True, padx=20, pady=...</w:t>
            </w:r>
          </w:p>
        </w:tc>
        <w:tc>
          <w:tcPr>
            <w:tcW w:type="dxa" w:w="1872"/>
          </w:tcPr>
          <w:p>
            <w:r>
              <w:t>MEDISYNC.py:12493</w:t>
            </w:r>
          </w:p>
        </w:tc>
      </w:tr>
      <w:tr>
        <w:tc>
          <w:tcPr>
            <w:tcW w:type="dxa" w:w="1872"/>
          </w:tcPr>
          <w:p>
            <w:r>
              <w:t>create_secretaria_billing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12582-12814</w:t>
            </w:r>
          </w:p>
        </w:tc>
        <w:tc>
          <w:tcPr>
            <w:tcW w:type="dxa" w:w="1872"/>
          </w:tcPr>
          <w:p>
            <w:r>
              <w:t>main_frame = tk.Frame(parent, bg='#F8FAFC') main_frame.pack(fill='both', expand=True, padx=15, pady=...</w:t>
            </w:r>
          </w:p>
        </w:tc>
        <w:tc>
          <w:tcPr>
            <w:tcW w:type="dxa" w:w="1872"/>
          </w:tcPr>
          <w:p>
            <w:r>
              <w:t>MEDISYNC.py:12582</w:t>
            </w:r>
          </w:p>
        </w:tc>
      </w:tr>
      <w:tr>
        <w:tc>
          <w:tcPr>
            <w:tcW w:type="dxa" w:w="1872"/>
          </w:tcPr>
          <w:p>
            <w:r>
              <w:t>get_billing_summary_secretaria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12815-12864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today = datetime.now().strftime...</w:t>
            </w:r>
          </w:p>
        </w:tc>
        <w:tc>
          <w:tcPr>
            <w:tcW w:type="dxa" w:w="1872"/>
          </w:tcPr>
          <w:p>
            <w:r>
              <w:t>MEDISYNC.py:12815</w:t>
            </w:r>
          </w:p>
        </w:tc>
      </w:tr>
      <w:tr>
        <w:tc>
          <w:tcPr>
            <w:tcW w:type="dxa" w:w="1872"/>
          </w:tcPr>
          <w:p>
            <w:r>
              <w:t>load_secretaria_billing_data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12865-12936</w:t>
            </w:r>
          </w:p>
        </w:tc>
        <w:tc>
          <w:tcPr>
            <w:tcW w:type="dxa" w:w="1872"/>
          </w:tcPr>
          <w:p>
            <w:r>
              <w:t>try: # Limpiar listas self.secretaria_pending_list.delete(0, tk.END) for item in self.secretaria_inv...</w:t>
            </w:r>
          </w:p>
        </w:tc>
        <w:tc>
          <w:tcPr>
            <w:tcW w:type="dxa" w:w="1872"/>
          </w:tcPr>
          <w:p>
            <w:r>
              <w:t>MEDISYNC.py:12865</w:t>
            </w:r>
          </w:p>
        </w:tc>
      </w:tr>
      <w:tr>
        <w:tc>
          <w:tcPr>
            <w:tcW w:type="dxa" w:w="1872"/>
          </w:tcPr>
          <w:p>
            <w:r>
              <w:t>create_new_invoice_secretaria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12937-12942</w:t>
            </w:r>
          </w:p>
        </w:tc>
        <w:tc>
          <w:tcPr>
            <w:tcW w:type="dxa" w:w="1872"/>
          </w:tcPr>
          <w:p>
            <w:r>
              <w:t>messagebox.showinfo("Nueva Factura", "Use el 'Sistema Completo' para crear facturas con todas las fu...</w:t>
            </w:r>
          </w:p>
        </w:tc>
        <w:tc>
          <w:tcPr>
            <w:tcW w:type="dxa" w:w="1872"/>
          </w:tcPr>
          <w:p>
            <w:r>
              <w:t>MEDISYNC.py:12937</w:t>
            </w:r>
          </w:p>
        </w:tc>
      </w:tr>
      <w:tr>
        <w:tc>
          <w:tcPr>
            <w:tcW w:type="dxa" w:w="1872"/>
          </w:tcPr>
          <w:p>
            <w:r>
              <w:t>process_payment_secretaria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12943-12948</w:t>
            </w:r>
          </w:p>
        </w:tc>
        <w:tc>
          <w:tcPr>
            <w:tcW w:type="dxa" w:w="1872"/>
          </w:tcPr>
          <w:p>
            <w:r>
              <w:t>messagebox.showinfo("Procesar Pago", "Use el 'Sistema Completo' para procesar pagos con:\n\n" + "• M...</w:t>
            </w:r>
          </w:p>
        </w:tc>
        <w:tc>
          <w:tcPr>
            <w:tcW w:type="dxa" w:w="1872"/>
          </w:tcPr>
          <w:p>
            <w:r>
              <w:t>MEDISYNC.py:12943</w:t>
            </w:r>
          </w:p>
        </w:tc>
      </w:tr>
      <w:tr>
        <w:tc>
          <w:tcPr>
            <w:tcW w:type="dxa" w:w="1872"/>
          </w:tcPr>
          <w:p>
            <w:r>
              <w:t>express_invoice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12949-12952</w:t>
            </w:r>
          </w:p>
        </w:tc>
        <w:tc>
          <w:tcPr>
            <w:tcW w:type="dxa" w:w="1872"/>
          </w:tcPr>
          <w:p>
            <w:r>
              <w:t>messagebox.showinfo("Factura Express", "Funcionalidad disponible en Sistema Completo")  def search_p...</w:t>
            </w:r>
          </w:p>
        </w:tc>
        <w:tc>
          <w:tcPr>
            <w:tcW w:type="dxa" w:w="1872"/>
          </w:tcPr>
          <w:p>
            <w:r>
              <w:t>MEDISYNC.py:12949</w:t>
            </w:r>
          </w:p>
        </w:tc>
      </w:tr>
      <w:tr>
        <w:tc>
          <w:tcPr>
            <w:tcW w:type="dxa" w:w="1872"/>
          </w:tcPr>
          <w:p>
            <w:r>
              <w:t>search_patient_billing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12953-12958</w:t>
            </w:r>
          </w:p>
        </w:tc>
        <w:tc>
          <w:tcPr>
            <w:tcW w:type="dxa" w:w="1872"/>
          </w:tcPr>
          <w:p>
            <w:r>
              <w:t>search_term = simpledialog.askstring("Buscar Paciente", "Ingrese nombre del paciente:") if search_te...</w:t>
            </w:r>
          </w:p>
        </w:tc>
        <w:tc>
          <w:tcPr>
            <w:tcW w:type="dxa" w:w="1872"/>
          </w:tcPr>
          <w:p>
            <w:r>
              <w:t>MEDISYNC.py:12953</w:t>
            </w:r>
          </w:p>
        </w:tc>
      </w:tr>
      <w:tr>
        <w:tc>
          <w:tcPr>
            <w:tcW w:type="dxa" w:w="1872"/>
          </w:tcPr>
          <w:p>
            <w:r>
              <w:t>generate_daily_report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12959-12962</w:t>
            </w:r>
          </w:p>
        </w:tc>
        <w:tc>
          <w:tcPr>
            <w:tcW w:type="dxa" w:w="1872"/>
          </w:tcPr>
          <w:p>
            <w:r>
              <w:t>messagebox.showinfo("Reporte Diario", "Generación de reportes PDF disponible en Sistema Completo")  ...</w:t>
            </w:r>
          </w:p>
        </w:tc>
        <w:tc>
          <w:tcPr>
            <w:tcW w:type="dxa" w:w="1872"/>
          </w:tcPr>
          <w:p>
            <w:r>
              <w:t>MEDISYNC.py:12959</w:t>
            </w:r>
          </w:p>
        </w:tc>
      </w:tr>
      <w:tr>
        <w:tc>
          <w:tcPr>
            <w:tcW w:type="dxa" w:w="1872"/>
          </w:tcPr>
          <w:p>
            <w:r>
              <w:t>refresh_billing_secretaria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12963-12967</w:t>
            </w:r>
          </w:p>
        </w:tc>
        <w:tc>
          <w:tcPr>
            <w:tcW w:type="dxa" w:w="1872"/>
          </w:tcPr>
          <w:p>
            <w:r>
              <w:t>self.load_secretaria_billing_data() messagebox.showinfo("Actualizado", "✅ Datos actualizados correct...</w:t>
            </w:r>
          </w:p>
        </w:tc>
        <w:tc>
          <w:tcPr>
            <w:tcW w:type="dxa" w:w="1872"/>
          </w:tcPr>
          <w:p>
            <w:r>
              <w:t>MEDISYNC.py:12963</w:t>
            </w:r>
          </w:p>
        </w:tc>
      </w:tr>
      <w:tr>
        <w:tc>
          <w:tcPr>
            <w:tcW w:type="dxa" w:w="1872"/>
          </w:tcPr>
          <w:p>
            <w:r>
              <w:t>bill_appointment_secretaria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12968-12978</w:t>
            </w:r>
          </w:p>
        </w:tc>
        <w:tc>
          <w:tcPr>
            <w:tcW w:type="dxa" w:w="1872"/>
          </w:tcPr>
          <w:p>
            <w:r>
              <w:t>selection = self.secretaria_pending_list.curselection() if not selection: messagebox.showwarning("Se...</w:t>
            </w:r>
          </w:p>
        </w:tc>
        <w:tc>
          <w:tcPr>
            <w:tcW w:type="dxa" w:w="1872"/>
          </w:tcPr>
          <w:p>
            <w:r>
              <w:t>MEDISYNC.py:12968</w:t>
            </w:r>
          </w:p>
        </w:tc>
      </w:tr>
      <w:tr>
        <w:tc>
          <w:tcPr>
            <w:tcW w:type="dxa" w:w="1872"/>
          </w:tcPr>
          <w:p>
            <w:r>
              <w:t>filter_invoices_secretaria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12979-12987</w:t>
            </w:r>
          </w:p>
        </w:tc>
        <w:tc>
          <w:tcPr>
            <w:tcW w:type="dxa" w:w="1872"/>
          </w:tcPr>
          <w:p>
            <w:r>
              <w:t># Implementación básica de filtrado filter_text = self.filter_var.get().lower() status_filter = self...</w:t>
            </w:r>
          </w:p>
        </w:tc>
        <w:tc>
          <w:tcPr>
            <w:tcW w:type="dxa" w:w="1872"/>
          </w:tcPr>
          <w:p>
            <w:r>
              <w:t>MEDISYNC.py:12979</w:t>
            </w:r>
          </w:p>
        </w:tc>
      </w:tr>
      <w:tr>
        <w:tc>
          <w:tcPr>
            <w:tcW w:type="dxa" w:w="1872"/>
          </w:tcPr>
          <w:p>
            <w:r>
              <w:t>view_invoice_details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12988-13000</w:t>
            </w:r>
          </w:p>
        </w:tc>
        <w:tc>
          <w:tcPr>
            <w:tcW w:type="dxa" w:w="1872"/>
          </w:tcPr>
          <w:p>
            <w:r>
              <w:t>selection = self.secretaria_invoices_tree.selection() if not selection: return  item = self.secretar...</w:t>
            </w:r>
          </w:p>
        </w:tc>
        <w:tc>
          <w:tcPr>
            <w:tcW w:type="dxa" w:w="1872"/>
          </w:tcPr>
          <w:p>
            <w:r>
              <w:t>MEDISYNC.py:12988</w:t>
            </w:r>
          </w:p>
        </w:tc>
      </w:tr>
      <w:tr>
        <w:tc>
          <w:tcPr>
            <w:tcW w:type="dxa" w:w="1872"/>
          </w:tcPr>
          <w:p>
            <w:r>
              <w:t>create_secretaria_reports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13001-13064</w:t>
            </w:r>
          </w:p>
        </w:tc>
        <w:tc>
          <w:tcPr>
            <w:tcW w:type="dxa" w:w="1872"/>
          </w:tcPr>
          <w:p>
            <w:r>
              <w:t>main_frame = tk.Frame(parent, bg='#F8FAFC') main_frame.pack(fill='both', expand=True, padx=20, pady=...</w:t>
            </w:r>
          </w:p>
        </w:tc>
        <w:tc>
          <w:tcPr>
            <w:tcW w:type="dxa" w:w="1872"/>
          </w:tcPr>
          <w:p>
            <w:r>
              <w:t>MEDISYNC.py:13001</w:t>
            </w:r>
          </w:p>
        </w:tc>
      </w:tr>
      <w:tr>
        <w:tc>
          <w:tcPr>
            <w:tcW w:type="dxa" w:w="1872"/>
          </w:tcPr>
          <w:p>
            <w:r>
              <w:t>create_patient_dashboard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13104-13306</w:t>
            </w:r>
          </w:p>
        </w:tc>
        <w:tc>
          <w:tcPr>
            <w:tcW w:type="dxa" w:w="1872"/>
          </w:tcPr>
          <w:p>
            <w:r>
              <w:t># Frame principal con mejor diseño main_frame = tk.Frame(parent, bg='#F8FAFC') main_frame.pack(fill=...</w:t>
            </w:r>
          </w:p>
        </w:tc>
        <w:tc>
          <w:tcPr>
            <w:tcW w:type="dxa" w:w="1872"/>
          </w:tcPr>
          <w:p>
            <w:r>
              <w:t>MEDISYNC.py:13104</w:t>
            </w:r>
          </w:p>
        </w:tc>
      </w:tr>
      <w:tr>
        <w:tc>
          <w:tcPr>
            <w:tcW w:type="dxa" w:w="1872"/>
          </w:tcPr>
          <w:p>
            <w:r>
              <w:t>create_patient_appointments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13307-13379</w:t>
            </w:r>
          </w:p>
        </w:tc>
        <w:tc>
          <w:tcPr>
            <w:tcW w:type="dxa" w:w="1872"/>
          </w:tcPr>
          <w:p>
            <w:r>
              <w:t># Frame principal con mejor diseño main_frame = tk.Frame(parent, bg='#F8FAFC') main_frame.pack(fill=...</w:t>
            </w:r>
          </w:p>
        </w:tc>
        <w:tc>
          <w:tcPr>
            <w:tcW w:type="dxa" w:w="1872"/>
          </w:tcPr>
          <w:p>
            <w:r>
              <w:t>MEDISYNC.py:13307</w:t>
            </w:r>
          </w:p>
        </w:tc>
      </w:tr>
      <w:tr>
        <w:tc>
          <w:tcPr>
            <w:tcW w:type="dxa" w:w="1872"/>
          </w:tcPr>
          <w:p>
            <w:r>
              <w:t>on_cal_select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13380-13543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MEDISYNC.py:13380</w:t>
            </w:r>
          </w:p>
        </w:tc>
      </w:tr>
      <w:tr>
        <w:tc>
          <w:tcPr>
            <w:tcW w:type="dxa" w:w="1872"/>
          </w:tcPr>
          <w:p>
            <w:r>
              <w:t>on_enter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13544-13546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MEDISYNC.py:13544</w:t>
            </w:r>
          </w:p>
        </w:tc>
      </w:tr>
      <w:tr>
        <w:tc>
          <w:tcPr>
            <w:tcW w:type="dxa" w:w="1872"/>
          </w:tcPr>
          <w:p>
            <w:r>
              <w:t>on_leave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13547-13560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MEDISYNC.py:13547</w:t>
            </w:r>
          </w:p>
        </w:tc>
      </w:tr>
      <w:tr>
        <w:tc>
          <w:tcPr>
            <w:tcW w:type="dxa" w:w="1872"/>
          </w:tcPr>
          <w:p>
            <w:r>
              <w:t>on_enter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13561-13563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MEDISYNC.py:13561</w:t>
            </w:r>
          </w:p>
        </w:tc>
      </w:tr>
      <w:tr>
        <w:tc>
          <w:tcPr>
            <w:tcW w:type="dxa" w:w="1872"/>
          </w:tcPr>
          <w:p>
            <w:r>
              <w:t>on_leave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13564-13579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MEDISYNC.py:13564</w:t>
            </w:r>
          </w:p>
        </w:tc>
      </w:tr>
      <w:tr>
        <w:tc>
          <w:tcPr>
            <w:tcW w:type="dxa" w:w="1872"/>
          </w:tcPr>
          <w:p>
            <w:r>
              <w:t>create_tooltip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13580-13581</w:t>
            </w:r>
          </w:p>
        </w:tc>
        <w:tc>
          <w:tcPr>
            <w:tcW w:type="dxa" w:w="1872"/>
          </w:tcPr>
          <w:p>
            <w:r>
              <w:t>def show_tooltip(event): tooltip = tk.Toplevel() tooltip.wm_overrideredirect(True) tooltip.wm_geomet...</w:t>
            </w:r>
          </w:p>
        </w:tc>
        <w:tc>
          <w:tcPr>
            <w:tcW w:type="dxa" w:w="1872"/>
          </w:tcPr>
          <w:p>
            <w:r>
              <w:t>MEDISYNC.py:13580</w:t>
            </w:r>
          </w:p>
        </w:tc>
      </w:tr>
      <w:tr>
        <w:tc>
          <w:tcPr>
            <w:tcW w:type="dxa" w:w="1872"/>
          </w:tcPr>
          <w:p>
            <w:r>
              <w:t>show_tooltip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13582-13590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MEDISYNC.py:13582</w:t>
            </w:r>
          </w:p>
        </w:tc>
      </w:tr>
      <w:tr>
        <w:tc>
          <w:tcPr>
            <w:tcW w:type="dxa" w:w="1872"/>
          </w:tcPr>
          <w:p>
            <w:r>
              <w:t>hide_tooltip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13591-13596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MEDISYNC.py:13591</w:t>
            </w:r>
          </w:p>
        </w:tc>
      </w:tr>
      <w:tr>
        <w:tc>
          <w:tcPr>
            <w:tcW w:type="dxa" w:w="1872"/>
          </w:tcPr>
          <w:p>
            <w:r>
              <w:t>hide_tooltip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13597-13603</w:t>
            </w:r>
          </w:p>
        </w:tc>
        <w:tc>
          <w:tcPr>
            <w:tcW w:type="dxa" w:w="1872"/>
          </w:tcPr>
          <w:p>
            <w:r>
              <w:t>try: sel = self.patient_appointments_tree.selection() if not sel: self.selected_appointment_info.pac...</w:t>
            </w:r>
          </w:p>
        </w:tc>
        <w:tc>
          <w:tcPr>
            <w:tcW w:type="dxa" w:w="1872"/>
          </w:tcPr>
          <w:p>
            <w:r>
              <w:t>MEDISYNC.py:13597</w:t>
            </w:r>
          </w:p>
        </w:tc>
      </w:tr>
      <w:tr>
        <w:tc>
          <w:tcPr>
            <w:tcW w:type="dxa" w:w="1872"/>
          </w:tcPr>
          <w:p>
            <w:r>
              <w:t>on_patient_appointment_select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13604-13656</w:t>
            </w:r>
          </w:p>
        </w:tc>
        <w:tc>
          <w:tcPr>
            <w:tcW w:type="dxa" w:w="1872"/>
          </w:tcPr>
          <w:p>
            <w:r>
              <w:t>try: sel = self.patient_appointments_tree.selection() if not sel: self.selected_appointment_info.pac...</w:t>
            </w:r>
          </w:p>
        </w:tc>
        <w:tc>
          <w:tcPr>
            <w:tcW w:type="dxa" w:w="1872"/>
          </w:tcPr>
          <w:p>
            <w:r>
              <w:t>MEDISYNC.py:13604</w:t>
            </w:r>
          </w:p>
        </w:tc>
      </w:tr>
      <w:tr>
        <w:tc>
          <w:tcPr>
            <w:tcW w:type="dxa" w:w="1872"/>
          </w:tcPr>
          <w:p>
            <w:r>
              <w:t>show_appointment_context_menu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13657-13704</w:t>
            </w:r>
          </w:p>
        </w:tc>
        <w:tc>
          <w:tcPr>
            <w:tcW w:type="dxa" w:w="1872"/>
          </w:tcPr>
          <w:p>
            <w:r>
              <w:t>try: # Seleccionar el item bajo el cursor item = self.patient_appointments_tree.identify_row(event.y...</w:t>
            </w:r>
          </w:p>
        </w:tc>
        <w:tc>
          <w:tcPr>
            <w:tcW w:type="dxa" w:w="1872"/>
          </w:tcPr>
          <w:p>
            <w:r>
              <w:t>MEDISYNC.py:13657</w:t>
            </w:r>
          </w:p>
        </w:tc>
      </w:tr>
      <w:tr>
        <w:tc>
          <w:tcPr>
            <w:tcW w:type="dxa" w:w="1872"/>
          </w:tcPr>
          <w:p>
            <w:r>
              <w:t>create_patient_medical_history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13705-13816</w:t>
            </w:r>
          </w:p>
        </w:tc>
        <w:tc>
          <w:tcPr>
            <w:tcW w:type="dxa" w:w="1872"/>
          </w:tcPr>
          <w:p>
            <w:r>
              <w:t># Frame principal main_frame = tk.Frame(parent, bg='#F8FAFC') main_frame.pack(fill='both', expand=Tr...</w:t>
            </w:r>
          </w:p>
        </w:tc>
        <w:tc>
          <w:tcPr>
            <w:tcW w:type="dxa" w:w="1872"/>
          </w:tcPr>
          <w:p>
            <w:r>
              <w:t>MEDISYNC.py:13705</w:t>
            </w:r>
          </w:p>
        </w:tc>
      </w:tr>
      <w:tr>
        <w:tc>
          <w:tcPr>
            <w:tcW w:type="dxa" w:w="1872"/>
          </w:tcPr>
          <w:p>
            <w:r>
              <w:t>load_patient_doctors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13817-13858</w:t>
            </w:r>
          </w:p>
        </w:tc>
        <w:tc>
          <w:tcPr>
            <w:tcW w:type="dxa" w:w="1872"/>
          </w:tcPr>
          <w:p>
            <w:r>
              <w:t>try: conn = self.db_manager.get_connection() cursor = conn.cursor()</w:t>
            </w:r>
          </w:p>
        </w:tc>
        <w:tc>
          <w:tcPr>
            <w:tcW w:type="dxa" w:w="1872"/>
          </w:tcPr>
          <w:p>
            <w:r>
              <w:t>MEDISYNC.py:13817</w:t>
            </w:r>
          </w:p>
        </w:tc>
      </w:tr>
      <w:tr>
        <w:tc>
          <w:tcPr>
            <w:tcW w:type="dxa" w:w="1872"/>
          </w:tcPr>
          <w:p>
            <w:r>
              <w:t>get_patient_health_summary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13859-13960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summary = {} patient_id = self....</w:t>
            </w:r>
          </w:p>
        </w:tc>
        <w:tc>
          <w:tcPr>
            <w:tcW w:type="dxa" w:w="1872"/>
          </w:tcPr>
          <w:p>
            <w:r>
              <w:t>MEDISYNC.py:13859</w:t>
            </w:r>
          </w:p>
        </w:tc>
      </w:tr>
      <w:tr>
        <w:tc>
          <w:tcPr>
            <w:tcW w:type="dxa" w:w="1872"/>
          </w:tcPr>
          <w:p>
            <w:r>
              <w:t>filter_medical_history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13961-14066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Query base</w:t>
            </w:r>
          </w:p>
        </w:tc>
        <w:tc>
          <w:tcPr>
            <w:tcW w:type="dxa" w:w="1872"/>
          </w:tcPr>
          <w:p>
            <w:r>
              <w:t>MEDISYNC.py:13961</w:t>
            </w:r>
          </w:p>
        </w:tc>
      </w:tr>
      <w:tr>
        <w:tc>
          <w:tcPr>
            <w:tcW w:type="dxa" w:w="1872"/>
          </w:tcPr>
          <w:p>
            <w:r>
              <w:t>clear_history_filters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14067-14084</w:t>
            </w:r>
          </w:p>
        </w:tc>
        <w:tc>
          <w:tcPr>
            <w:tcW w:type="dxa" w:w="1872"/>
          </w:tcPr>
          <w:p>
            <w:r>
              <w:t>try: self.history_period_filter.set('Todos') self.history_doctor_filter.set('Todos')  if hasattr(sel...</w:t>
            </w:r>
          </w:p>
        </w:tc>
        <w:tc>
          <w:tcPr>
            <w:tcW w:type="dxa" w:w="1872"/>
          </w:tcPr>
          <w:p>
            <w:r>
              <w:t>MEDISYNC.py:14067</w:t>
            </w:r>
          </w:p>
        </w:tc>
      </w:tr>
      <w:tr>
        <w:tc>
          <w:tcPr>
            <w:tcW w:type="dxa" w:w="1872"/>
          </w:tcPr>
          <w:p>
            <w:r>
              <w:t>on_history_select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14085-14095</w:t>
            </w:r>
          </w:p>
        </w:tc>
        <w:tc>
          <w:tcPr>
            <w:tcW w:type="dxa" w:w="1872"/>
          </w:tcPr>
          <w:p>
            <w:r>
              <w:t>try: selection = self.patient_history_tree.selection() if selection: # Guardar referencia del regist...</w:t>
            </w:r>
          </w:p>
        </w:tc>
        <w:tc>
          <w:tcPr>
            <w:tcW w:type="dxa" w:w="1872"/>
          </w:tcPr>
          <w:p>
            <w:r>
              <w:t>MEDISYNC.py:14085</w:t>
            </w:r>
          </w:p>
        </w:tc>
      </w:tr>
      <w:tr>
        <w:tc>
          <w:tcPr>
            <w:tcW w:type="dxa" w:w="1872"/>
          </w:tcPr>
          <w:p>
            <w:r>
              <w:t>check_empty_history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14096-14130</w:t>
            </w:r>
          </w:p>
        </w:tc>
        <w:tc>
          <w:tcPr>
            <w:tcW w:type="dxa" w:w="1872"/>
          </w:tcPr>
          <w:p>
            <w:r>
              <w:t>try: if not self.patient_history_tree.get_children(): # Crear frame de mensaje de historial vacío em...</w:t>
            </w:r>
          </w:p>
        </w:tc>
        <w:tc>
          <w:tcPr>
            <w:tcW w:type="dxa" w:w="1872"/>
          </w:tcPr>
          <w:p>
            <w:r>
              <w:t>MEDISYNC.py:14096</w:t>
            </w:r>
          </w:p>
        </w:tc>
      </w:tr>
      <w:tr>
        <w:tc>
          <w:tcPr>
            <w:tcW w:type="dxa" w:w="1872"/>
          </w:tcPr>
          <w:p>
            <w:r>
              <w:t>show_tooltip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14131-14152</w:t>
            </w:r>
          </w:p>
        </w:tc>
        <w:tc>
          <w:tcPr>
            <w:tcW w:type="dxa" w:w="1872"/>
          </w:tcPr>
          <w:p>
            <w:r>
              <w:t>try: self.hide_tooltip()  # Ocultar tooltip anterior si existe  self.tooltip_window = tk.Toplevel() ...</w:t>
            </w:r>
          </w:p>
        </w:tc>
        <w:tc>
          <w:tcPr>
            <w:tcW w:type="dxa" w:w="1872"/>
          </w:tcPr>
          <w:p>
            <w:r>
              <w:t>MEDISYNC.py:14131</w:t>
            </w:r>
          </w:p>
        </w:tc>
      </w:tr>
      <w:tr>
        <w:tc>
          <w:tcPr>
            <w:tcW w:type="dxa" w:w="1872"/>
          </w:tcPr>
          <w:p>
            <w:r>
              <w:t>hide_tooltip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14153-14161</w:t>
            </w:r>
          </w:p>
        </w:tc>
        <w:tc>
          <w:tcPr>
            <w:tcW w:type="dxa" w:w="1872"/>
          </w:tcPr>
          <w:p>
            <w:r>
              <w:t>try: if hasattr(self, 'tooltip_window') and self.tooltip_window: self.tooltip_window.destroy() self....</w:t>
            </w:r>
          </w:p>
        </w:tc>
        <w:tc>
          <w:tcPr>
            <w:tcW w:type="dxa" w:w="1872"/>
          </w:tcPr>
          <w:p>
            <w:r>
              <w:t>MEDISYNC.py:14153</w:t>
            </w:r>
          </w:p>
        </w:tc>
      </w:tr>
      <w:tr>
        <w:tc>
          <w:tcPr>
            <w:tcW w:type="dxa" w:w="1872"/>
          </w:tcPr>
          <w:p>
            <w:r>
              <w:t>show_detailed_stats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14162-14192</w:t>
            </w:r>
          </w:p>
        </w:tc>
        <w:tc>
          <w:tcPr>
            <w:tcW w:type="dxa" w:w="1872"/>
          </w:tcPr>
          <w:p>
            <w:r>
              <w:t>try: stats_window = tk.Toplevel(self.root) stats_window.title("📊 Estadísticas Detalladas de Salud") ...</w:t>
            </w:r>
          </w:p>
        </w:tc>
        <w:tc>
          <w:tcPr>
            <w:tcW w:type="dxa" w:w="1872"/>
          </w:tcPr>
          <w:p>
            <w:r>
              <w:t>MEDISYNC.py:14162</w:t>
            </w:r>
          </w:p>
        </w:tc>
      </w:tr>
      <w:tr>
        <w:tc>
          <w:tcPr>
            <w:tcW w:type="dxa" w:w="1872"/>
          </w:tcPr>
          <w:p>
            <w:r>
              <w:t>get_detailed_health_stats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14229-14302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stats = {}  # Consultas por per...</w:t>
            </w:r>
          </w:p>
        </w:tc>
        <w:tc>
          <w:tcPr>
            <w:tcW w:type="dxa" w:w="1872"/>
          </w:tcPr>
          <w:p>
            <w:r>
              <w:t>MEDISYNC.py:14229</w:t>
            </w:r>
          </w:p>
        </w:tc>
      </w:tr>
      <w:tr>
        <w:tc>
          <w:tcPr>
            <w:tcW w:type="dxa" w:w="1872"/>
          </w:tcPr>
          <w:p>
            <w:r>
              <w:t>analyze_health_trends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14303-14312</w:t>
            </w:r>
          </w:p>
        </w:tc>
        <w:tc>
          <w:tcPr>
            <w:tcW w:type="dxa" w:w="1872"/>
          </w:tcPr>
          <w:p>
            <w:r>
              <w:t>messagebox.showinfo("Análisis de Tendencias", "📈 Función de análisis de tendencias en desarrollo.\n\...</w:t>
            </w:r>
          </w:p>
        </w:tc>
        <w:tc>
          <w:tcPr>
            <w:tcW w:type="dxa" w:w="1872"/>
          </w:tcPr>
          <w:p>
            <w:r>
              <w:t>MEDISYNC.py:14303</w:t>
            </w:r>
          </w:p>
        </w:tc>
      </w:tr>
      <w:tr>
        <w:tc>
          <w:tcPr>
            <w:tcW w:type="dxa" w:w="1872"/>
          </w:tcPr>
          <w:p>
            <w:r>
              <w:t>refresh_history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14313-14320</w:t>
            </w:r>
          </w:p>
        </w:tc>
        <w:tc>
          <w:tcPr>
            <w:tcW w:type="dxa" w:w="1872"/>
          </w:tcPr>
          <w:p>
            <w:r>
              <w:t>try: self.load_patient_medical_history() messagebox.showinfo("Actualización", "✅ Historial médico ac...</w:t>
            </w:r>
          </w:p>
        </w:tc>
        <w:tc>
          <w:tcPr>
            <w:tcW w:type="dxa" w:w="1872"/>
          </w:tcPr>
          <w:p>
            <w:r>
              <w:t>MEDISYNC.py:14313</w:t>
            </w:r>
          </w:p>
        </w:tc>
      </w:tr>
      <w:tr>
        <w:tc>
          <w:tcPr>
            <w:tcW w:type="dxa" w:w="1872"/>
          </w:tcPr>
          <w:p>
            <w:r>
              <w:t>generate_summary_report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14321-14330</w:t>
            </w:r>
          </w:p>
        </w:tc>
        <w:tc>
          <w:tcPr>
            <w:tcW w:type="dxa" w:w="1872"/>
          </w:tcPr>
          <w:p>
            <w:r>
              <w:t>messagebox.showinfo("Resumen Ejecutivo", "📄 Función de resumen ejecutivo en desarrollo.\n\n" + "El r...</w:t>
            </w:r>
          </w:p>
        </w:tc>
        <w:tc>
          <w:tcPr>
            <w:tcW w:type="dxa" w:w="1872"/>
          </w:tcPr>
          <w:p>
            <w:r>
              <w:t>MEDISYNC.py:14321</w:t>
            </w:r>
          </w:p>
        </w:tc>
      </w:tr>
      <w:tr>
        <w:tc>
          <w:tcPr>
            <w:tcW w:type="dxa" w:w="1872"/>
          </w:tcPr>
          <w:p>
            <w:r>
              <w:t>show_health_charts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14331-14340</w:t>
            </w:r>
          </w:p>
        </w:tc>
        <w:tc>
          <w:tcPr>
            <w:tcW w:type="dxa" w:w="1872"/>
          </w:tcPr>
          <w:p>
            <w:r>
              <w:t>messagebox.showinfo("Gráficos de Salud", "📈 Función de gráficos interactivos en desarrollo.\n\n" + "...</w:t>
            </w:r>
          </w:p>
        </w:tc>
        <w:tc>
          <w:tcPr>
            <w:tcW w:type="dxa" w:w="1872"/>
          </w:tcPr>
          <w:p>
            <w:r>
              <w:t>MEDISYNC.py:14331</w:t>
            </w:r>
          </w:p>
        </w:tc>
      </w:tr>
      <w:tr>
        <w:tc>
          <w:tcPr>
            <w:tcW w:type="dxa" w:w="1872"/>
          </w:tcPr>
          <w:p>
            <w:r>
              <w:t>configure_health_alerts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14341-14350</w:t>
            </w:r>
          </w:p>
        </w:tc>
        <w:tc>
          <w:tcPr>
            <w:tcW w:type="dxa" w:w="1872"/>
          </w:tcPr>
          <w:p>
            <w:r>
              <w:t>messagebox.showinfo("Alertas Médicas", "⚙️ Función de alertas personalizadas en desarrollo.\n\n" + "...</w:t>
            </w:r>
          </w:p>
        </w:tc>
        <w:tc>
          <w:tcPr>
            <w:tcW w:type="dxa" w:w="1872"/>
          </w:tcPr>
          <w:p>
            <w:r>
              <w:t>MEDISYNC.py:14341</w:t>
            </w:r>
          </w:p>
        </w:tc>
      </w:tr>
      <w:tr>
        <w:tc>
          <w:tcPr>
            <w:tcW w:type="dxa" w:w="1872"/>
          </w:tcPr>
          <w:p>
            <w:r>
              <w:t>export_history_pdf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14351-14373</w:t>
            </w:r>
          </w:p>
        </w:tc>
        <w:tc>
          <w:tcPr>
            <w:tcW w:type="dxa" w:w="1872"/>
          </w:tcPr>
          <w:p>
            <w:r>
              <w:t>try: if not PDF_AVAILABLE: messagebox.showerror("Error", "ReportLab no está instalado. No se pueden ...</w:t>
            </w:r>
          </w:p>
        </w:tc>
        <w:tc>
          <w:tcPr>
            <w:tcW w:type="dxa" w:w="1872"/>
          </w:tcPr>
          <w:p>
            <w:r>
              <w:t>MEDISYNC.py:14351</w:t>
            </w:r>
          </w:p>
        </w:tc>
      </w:tr>
      <w:tr>
        <w:tc>
          <w:tcPr>
            <w:tcW w:type="dxa" w:w="1872"/>
          </w:tcPr>
          <w:p>
            <w:r>
              <w:t>print_my_history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14374-14383</w:t>
            </w:r>
          </w:p>
        </w:tc>
        <w:tc>
          <w:tcPr>
            <w:tcW w:type="dxa" w:w="1872"/>
          </w:tcPr>
          <w:p>
            <w:r>
              <w:t>messagebox.showinfo("Imprimir", "🖨️ Función de impresión en desarrollo.\n\n" + "Próximamente podrás:...</w:t>
            </w:r>
          </w:p>
        </w:tc>
        <w:tc>
          <w:tcPr>
            <w:tcW w:type="dxa" w:w="1872"/>
          </w:tcPr>
          <w:p>
            <w:r>
              <w:t>MEDISYNC.py:14374</w:t>
            </w:r>
          </w:p>
        </w:tc>
      </w:tr>
      <w:tr>
        <w:tc>
          <w:tcPr>
            <w:tcW w:type="dxa" w:w="1872"/>
          </w:tcPr>
          <w:p>
            <w:r>
              <w:t>email_my_history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14384-14393</w:t>
            </w:r>
          </w:p>
        </w:tc>
        <w:tc>
          <w:tcPr>
            <w:tcW w:type="dxa" w:w="1872"/>
          </w:tcPr>
          <w:p>
            <w:r>
              <w:t>messagebox.showinfo("Envío por Email", "📧 Función de envío por email en desarrollo.\n\n" + "Próximam...</w:t>
            </w:r>
          </w:p>
        </w:tc>
        <w:tc>
          <w:tcPr>
            <w:tcW w:type="dxa" w:w="1872"/>
          </w:tcPr>
          <w:p>
            <w:r>
              <w:t>MEDISYNC.py:14384</w:t>
            </w:r>
          </w:p>
        </w:tc>
      </w:tr>
      <w:tr>
        <w:tc>
          <w:tcPr>
            <w:tcW w:type="dxa" w:w="1872"/>
          </w:tcPr>
          <w:p>
            <w:r>
              <w:t>view_history_detail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14394-14527</w:t>
            </w:r>
          </w:p>
        </w:tc>
        <w:tc>
          <w:tcPr>
            <w:tcW w:type="dxa" w:w="1872"/>
          </w:tcPr>
          <w:p>
            <w:r>
              <w:t>try: # Verificar si hay un registro seleccionado selection = self.patient_history_tree.selection() i...</w:t>
            </w:r>
          </w:p>
        </w:tc>
        <w:tc>
          <w:tcPr>
            <w:tcW w:type="dxa" w:w="1872"/>
          </w:tcPr>
          <w:p>
            <w:r>
              <w:t>MEDISYNC.py:14394</w:t>
            </w:r>
          </w:p>
        </w:tc>
      </w:tr>
      <w:tr>
        <w:tc>
          <w:tcPr>
            <w:tcW w:type="dxa" w:w="1872"/>
          </w:tcPr>
          <w:p>
            <w:r>
              <w:t>print_single_record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14528-14533</w:t>
            </w:r>
          </w:p>
        </w:tc>
        <w:tc>
          <w:tcPr>
            <w:tcW w:type="dxa" w:w="1872"/>
          </w:tcPr>
          <w:p>
            <w:r>
              <w:t>messagebox.showinfo("Imprimir Registro", "🖨️ Función de impresión de registro específico en desarrol...</w:t>
            </w:r>
          </w:p>
        </w:tc>
        <w:tc>
          <w:tcPr>
            <w:tcW w:type="dxa" w:w="1872"/>
          </w:tcPr>
          <w:p>
            <w:r>
              <w:t>MEDISYNC.py:14528</w:t>
            </w:r>
          </w:p>
        </w:tc>
      </w:tr>
      <w:tr>
        <w:tc>
          <w:tcPr>
            <w:tcW w:type="dxa" w:w="1872"/>
          </w:tcPr>
          <w:p>
            <w:r>
              <w:t>export_single_record_pdf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14534-14548</w:t>
            </w:r>
          </w:p>
        </w:tc>
        <w:tc>
          <w:tcPr>
            <w:tcW w:type="dxa" w:w="1872"/>
          </w:tcPr>
          <w:p>
            <w:r>
              <w:t>try: fecha = record_data.get('fecha', 'N/A') doctor = f"Dr. {record_data.get('doctor_nombre', '')} {...</w:t>
            </w:r>
          </w:p>
        </w:tc>
        <w:tc>
          <w:tcPr>
            <w:tcW w:type="dxa" w:w="1872"/>
          </w:tcPr>
          <w:p>
            <w:r>
              <w:t>MEDISYNC.py:14534</w:t>
            </w:r>
          </w:p>
        </w:tc>
      </w:tr>
      <w:tr>
        <w:tc>
          <w:tcPr>
            <w:tcW w:type="dxa" w:w="1872"/>
          </w:tcPr>
          <w:p>
            <w:r>
              <w:t>print_single_record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14549-14563</w:t>
            </w:r>
          </w:p>
        </w:tc>
        <w:tc>
          <w:tcPr>
            <w:tcW w:type="dxa" w:w="1872"/>
          </w:tcPr>
          <w:p>
            <w:r>
              <w:t>try: fecha = record_data.get('fecha', 'N/A') doctor = f"Dr. {record_data.get('doctor_nombre', '')} {...</w:t>
            </w:r>
          </w:p>
        </w:tc>
        <w:tc>
          <w:tcPr>
            <w:tcW w:type="dxa" w:w="1872"/>
          </w:tcPr>
          <w:p>
            <w:r>
              <w:t>MEDISYNC.py:14549</w:t>
            </w:r>
          </w:p>
        </w:tc>
      </w:tr>
      <w:tr>
        <w:tc>
          <w:tcPr>
            <w:tcW w:type="dxa" w:w="1872"/>
          </w:tcPr>
          <w:p>
            <w:r>
              <w:t>email_single_record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14564-14581</w:t>
            </w:r>
          </w:p>
        </w:tc>
        <w:tc>
          <w:tcPr>
            <w:tcW w:type="dxa" w:w="1872"/>
          </w:tcPr>
          <w:p>
            <w:r>
              <w:t>try: fecha = record_data.get('fecha', 'N/A') doctor = f"Dr. {record_data.get('doctor_nombre', '')} {...</w:t>
            </w:r>
          </w:p>
        </w:tc>
        <w:tc>
          <w:tcPr>
            <w:tcW w:type="dxa" w:w="1872"/>
          </w:tcPr>
          <w:p>
            <w:r>
              <w:t>MEDISYNC.py:14564</w:t>
            </w:r>
          </w:p>
        </w:tc>
      </w:tr>
      <w:tr>
        <w:tc>
          <w:tcPr>
            <w:tcW w:type="dxa" w:w="1872"/>
          </w:tcPr>
          <w:p>
            <w:r>
              <w:t>copy_record_to_clipboard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14582-14592</w:t>
            </w:r>
          </w:p>
        </w:tc>
        <w:tc>
          <w:tcPr>
            <w:tcW w:type="dxa" w:w="1872"/>
          </w:tcPr>
          <w:p>
            <w:r>
              <w:t>try: if not record_data: messagebox.showwarning("Advertencia", "No hay datos para copiar") return  #...</w:t>
            </w:r>
          </w:p>
        </w:tc>
        <w:tc>
          <w:tcPr>
            <w:tcW w:type="dxa" w:w="1872"/>
          </w:tcPr>
          <w:p>
            <w:r>
              <w:t>MEDISYNC.py:14582</w:t>
            </w:r>
          </w:p>
        </w:tc>
      </w:tr>
      <w:tr>
        <w:tc>
          <w:tcPr>
            <w:tcW w:type="dxa" w:w="1872"/>
          </w:tcPr>
          <w:p>
            <w:r>
              <w:t>generate_medical_history_pdf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14646-14752</w:t>
            </w:r>
          </w:p>
        </w:tc>
        <w:tc>
          <w:tcPr>
            <w:tcW w:type="dxa" w:w="1872"/>
          </w:tcPr>
          <w:p>
            <w:r>
              <w:t>try: if not PDF_AVAILABLE: raise Exception("ReportLab no está disponible")  from reportlab.lib.pages...</w:t>
            </w:r>
          </w:p>
        </w:tc>
        <w:tc>
          <w:tcPr>
            <w:tcW w:type="dxa" w:w="1872"/>
          </w:tcPr>
          <w:p>
            <w:r>
              <w:t>MEDISYNC.py:14646</w:t>
            </w:r>
          </w:p>
        </w:tc>
      </w:tr>
      <w:tr>
        <w:tc>
          <w:tcPr>
            <w:tcW w:type="dxa" w:w="1872"/>
          </w:tcPr>
          <w:p>
            <w:r>
              <w:t>create_patient_settings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14753-14955</w:t>
            </w:r>
          </w:p>
        </w:tc>
        <w:tc>
          <w:tcPr>
            <w:tcW w:type="dxa" w:w="1872"/>
          </w:tcPr>
          <w:p>
            <w:r>
              <w:t># Frame principal main_frame = tk.Frame(parent, bg='#F8FAFC') main_frame.pack(fill='both', expand=Tr...</w:t>
            </w:r>
          </w:p>
        </w:tc>
        <w:tc>
          <w:tcPr>
            <w:tcW w:type="dxa" w:w="1872"/>
          </w:tcPr>
          <w:p>
            <w:r>
              <w:t>MEDISYNC.py:14753</w:t>
            </w:r>
          </w:p>
        </w:tc>
      </w:tr>
      <w:tr>
        <w:tc>
          <w:tcPr>
            <w:tcW w:type="dxa" w:w="1872"/>
          </w:tcPr>
          <w:p>
            <w:r>
              <w:t>save_patient_settings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14956-14994</w:t>
            </w:r>
          </w:p>
        </w:tc>
        <w:tc>
          <w:tcPr>
            <w:tcW w:type="dxa" w:w="1872"/>
          </w:tcPr>
          <w:p>
            <w:r>
              <w:t>try: if not self.current_user: messagebox.showerror('Error', 'No hay usuario activo') return  # Vali...</w:t>
            </w:r>
          </w:p>
        </w:tc>
        <w:tc>
          <w:tcPr>
            <w:tcW w:type="dxa" w:w="1872"/>
          </w:tcPr>
          <w:p>
            <w:r>
              <w:t>MEDISYNC.py:14956</w:t>
            </w:r>
          </w:p>
        </w:tc>
      </w:tr>
      <w:tr>
        <w:tc>
          <w:tcPr>
            <w:tcW w:type="dxa" w:w="1872"/>
          </w:tcPr>
          <w:p>
            <w:r>
              <w:t>change_patient_password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14995-15055</w:t>
            </w:r>
          </w:p>
        </w:tc>
        <w:tc>
          <w:tcPr>
            <w:tcW w:type="dxa" w:w="1872"/>
          </w:tcPr>
          <w:p>
            <w:r>
              <w:t>print("🔧 DEBUG: Iniciando función change_patient_password")  dialog = tk.Toplevel(self.root) dialog....</w:t>
            </w:r>
          </w:p>
        </w:tc>
        <w:tc>
          <w:tcPr>
            <w:tcW w:type="dxa" w:w="1872"/>
          </w:tcPr>
          <w:p>
            <w:r>
              <w:t>MEDISYNC.py:14995</w:t>
            </w:r>
          </w:p>
        </w:tc>
      </w:tr>
      <w:tr>
        <w:tc>
          <w:tcPr>
            <w:tcW w:type="dxa" w:w="1872"/>
          </w:tcPr>
          <w:p>
            <w:r>
              <w:t>create_password_field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15056-15092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MEDISYNC.py:15056</w:t>
            </w:r>
          </w:p>
        </w:tc>
      </w:tr>
      <w:tr>
        <w:tc>
          <w:tcPr>
            <w:tcW w:type="dxa" w:w="1872"/>
          </w:tcPr>
          <w:p>
            <w:r>
              <w:t>save_password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15093-15175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MEDISYNC.py:15093</w:t>
            </w:r>
          </w:p>
        </w:tc>
      </w:tr>
      <w:tr>
        <w:tc>
          <w:tcPr>
            <w:tcW w:type="dxa" w:w="1872"/>
          </w:tcPr>
          <w:p>
            <w:r>
              <w:t>open_patient_schedule_dialog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15176-15295</w:t>
            </w:r>
          </w:p>
        </w:tc>
        <w:tc>
          <w:tcPr>
            <w:tcW w:type="dxa" w:w="1872"/>
          </w:tcPr>
          <w:p>
            <w:r>
              <w:t>schedule_window = tk.Toplevel(self.root) schedule_window.title("🗓️ Agendar Nueva Cita Médica") sched...</w:t>
            </w:r>
          </w:p>
        </w:tc>
        <w:tc>
          <w:tcPr>
            <w:tcW w:type="dxa" w:w="1872"/>
          </w:tcPr>
          <w:p>
            <w:r>
              <w:t>MEDISYNC.py:15176</w:t>
            </w:r>
          </w:p>
        </w:tc>
      </w:tr>
      <w:tr>
        <w:tc>
          <w:tcPr>
            <w:tcW w:type="dxa" w:w="1872"/>
          </w:tcPr>
          <w:p>
            <w:r>
              <w:t>get_selected_date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15296-15393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MEDISYNC.py:15296</w:t>
            </w:r>
          </w:p>
        </w:tc>
      </w:tr>
      <w:tr>
        <w:tc>
          <w:tcPr>
            <w:tcW w:type="dxa" w:w="1872"/>
          </w:tcPr>
          <w:p>
            <w:r>
              <w:t>on_doctor_change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15394-15414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MEDISYNC.py:15394</w:t>
            </w:r>
          </w:p>
        </w:tc>
      </w:tr>
      <w:tr>
        <w:tc>
          <w:tcPr>
            <w:tcW w:type="dxa" w:w="1872"/>
          </w:tcPr>
          <w:p>
            <w:r>
              <w:t>save_appointment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15415-15493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MEDISYNC.py:15415</w:t>
            </w:r>
          </w:p>
        </w:tc>
      </w:tr>
      <w:tr>
        <w:tc>
          <w:tcPr>
            <w:tcW w:type="dxa" w:w="1872"/>
          </w:tcPr>
          <w:p>
            <w:r>
              <w:t>update_patient_appointments_list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15494-15506</w:t>
            </w:r>
          </w:p>
        </w:tc>
        <w:tc>
          <w:tcPr>
            <w:tcW w:type="dxa" w:w="1872"/>
          </w:tcPr>
          <w:p>
            <w:r>
              <w:t>try: self.load_patient_appointments() # Mostrar mensaje de confirmación total_citas = len(self.patie...</w:t>
            </w:r>
          </w:p>
        </w:tc>
        <w:tc>
          <w:tcPr>
            <w:tcW w:type="dxa" w:w="1872"/>
          </w:tcPr>
          <w:p>
            <w:r>
              <w:t>MEDISYNC.py:15494</w:t>
            </w:r>
          </w:p>
        </w:tc>
      </w:tr>
      <w:tr>
        <w:tc>
          <w:tcPr>
            <w:tcW w:type="dxa" w:w="1872"/>
          </w:tcPr>
          <w:p>
            <w:r>
              <w:t>refresh_patient_appointments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15507-15513</w:t>
            </w:r>
          </w:p>
        </w:tc>
        <w:tc>
          <w:tcPr>
            <w:tcW w:type="dxa" w:w="1872"/>
          </w:tcPr>
          <w:p>
            <w:r>
              <w:t>try: self.load_patient_appointments() except Exception as e: print(f"Error refrescando citas: {e}") ...</w:t>
            </w:r>
          </w:p>
        </w:tc>
        <w:tc>
          <w:tcPr>
            <w:tcW w:type="dxa" w:w="1872"/>
          </w:tcPr>
          <w:p>
            <w:r>
              <w:t>MEDISYNC.py:15507</w:t>
            </w:r>
          </w:p>
        </w:tc>
      </w:tr>
      <w:tr>
        <w:tc>
          <w:tcPr>
            <w:tcW w:type="dxa" w:w="1872"/>
          </w:tcPr>
          <w:p>
            <w:r>
              <w:t>get_appointment_status_info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15514-15548</w:t>
            </w:r>
          </w:p>
        </w:tc>
        <w:tc>
          <w:tcPr>
            <w:tcW w:type="dxa" w:w="1872"/>
          </w:tcPr>
          <w:p>
            <w:r>
              <w:t>status_info = { 'pendiente': { 'color': '#F59E0B', 'icon': '⏳', 'description': 'Pendiente de confirm...</w:t>
            </w:r>
          </w:p>
        </w:tc>
        <w:tc>
          <w:tcPr>
            <w:tcW w:type="dxa" w:w="1872"/>
          </w:tcPr>
          <w:p>
            <w:r>
              <w:t>MEDISYNC.py:15514</w:t>
            </w:r>
          </w:p>
        </w:tc>
      </w:tr>
      <w:tr>
        <w:tc>
          <w:tcPr>
            <w:tcW w:type="dxa" w:w="1872"/>
          </w:tcPr>
          <w:p>
            <w:r>
              <w:t>format_appointment_time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15549-15587</w:t>
            </w:r>
          </w:p>
        </w:tc>
        <w:tc>
          <w:tcPr>
            <w:tcW w:type="dxa" w:w="1872"/>
          </w:tcPr>
          <w:p>
            <w:r>
              <w:t>try: if not fecha_str or not hora_str: return "Sin programar", ""  # Convertir a datetime fecha_obj ...</w:t>
            </w:r>
          </w:p>
        </w:tc>
        <w:tc>
          <w:tcPr>
            <w:tcW w:type="dxa" w:w="1872"/>
          </w:tcPr>
          <w:p>
            <w:r>
              <w:t>MEDISYNC.py:15549</w:t>
            </w:r>
          </w:p>
        </w:tc>
      </w:tr>
      <w:tr>
        <w:tc>
          <w:tcPr>
            <w:tcW w:type="dxa" w:w="1872"/>
          </w:tcPr>
          <w:p>
            <w:r>
              <w:t>get_patient_appointment_summary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15588-15644</w:t>
            </w:r>
          </w:p>
        </w:tc>
        <w:tc>
          <w:tcPr>
            <w:tcW w:type="dxa" w:w="1872"/>
          </w:tcPr>
          <w:p>
            <w:r>
              <w:t>try: if not self.current_user or not hasattr(self.current_user, 'id'): return None  conn = self.db_m...</w:t>
            </w:r>
          </w:p>
        </w:tc>
        <w:tc>
          <w:tcPr>
            <w:tcW w:type="dxa" w:w="1872"/>
          </w:tcPr>
          <w:p>
            <w:r>
              <w:t>MEDISYNC.py:15588</w:t>
            </w:r>
          </w:p>
        </w:tc>
      </w:tr>
      <w:tr>
        <w:tc>
          <w:tcPr>
            <w:tcW w:type="dxa" w:w="1872"/>
          </w:tcPr>
          <w:p>
            <w:r>
              <w:t>load_patient_appointments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15645-15791</w:t>
            </w:r>
          </w:p>
        </w:tc>
        <w:tc>
          <w:tcPr>
            <w:tcW w:type="dxa" w:w="1872"/>
          </w:tcPr>
          <w:p>
            <w:r>
              <w:t>try: if not hasattr(self, 'patient_appointments_tree'): return # Limpiar tabla for i in self.patient...</w:t>
            </w:r>
          </w:p>
        </w:tc>
        <w:tc>
          <w:tcPr>
            <w:tcW w:type="dxa" w:w="1872"/>
          </w:tcPr>
          <w:p>
            <w:r>
              <w:t>MEDISYNC.py:15645</w:t>
            </w:r>
          </w:p>
        </w:tc>
      </w:tr>
      <w:tr>
        <w:tc>
          <w:tcPr>
            <w:tcW w:type="dxa" w:w="1872"/>
          </w:tcPr>
          <w:p>
            <w:r>
              <w:t>get_appointment_status_info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15792-15807</w:t>
            </w:r>
          </w:p>
        </w:tc>
        <w:tc>
          <w:tcPr>
            <w:tcW w:type="dxa" w:w="1872"/>
          </w:tcPr>
          <w:p>
            <w:r>
              <w:t>status_map = { 'pendiente': {'icon': '⏳', 'color': '#F39C12', 'description': 'Esperando confirmación...</w:t>
            </w:r>
          </w:p>
        </w:tc>
        <w:tc>
          <w:tcPr>
            <w:tcW w:type="dxa" w:w="1872"/>
          </w:tcPr>
          <w:p>
            <w:r>
              <w:t>MEDISYNC.py:15792</w:t>
            </w:r>
          </w:p>
        </w:tc>
      </w:tr>
      <w:tr>
        <w:tc>
          <w:tcPr>
            <w:tcW w:type="dxa" w:w="1872"/>
          </w:tcPr>
          <w:p>
            <w:r>
              <w:t>format_appointment_time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15808-15855</w:t>
            </w:r>
          </w:p>
        </w:tc>
        <w:tc>
          <w:tcPr>
            <w:tcW w:type="dxa" w:w="1872"/>
          </w:tcPr>
          <w:p>
            <w:r>
              <w:t>try: if not fecha_str or not hora_str: return "Sin fecha", "Sin hora", ""  # Convertir a datetime dt...</w:t>
            </w:r>
          </w:p>
        </w:tc>
        <w:tc>
          <w:tcPr>
            <w:tcW w:type="dxa" w:w="1872"/>
          </w:tcPr>
          <w:p>
            <w:r>
              <w:t>MEDISYNC.py:15808</w:t>
            </w:r>
          </w:p>
        </w:tc>
      </w:tr>
      <w:tr>
        <w:tc>
          <w:tcPr>
            <w:tcW w:type="dxa" w:w="1872"/>
          </w:tcPr>
          <w:p>
            <w:r>
              <w:t>get_patient_appointment_summary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15856-15888</w:t>
            </w:r>
          </w:p>
        </w:tc>
        <w:tc>
          <w:tcPr>
            <w:tcW w:type="dxa" w:w="1872"/>
          </w:tcPr>
          <w:p>
            <w:r>
              <w:t>try: if not hasattr(self, 'patient_appointments_tree'): return None  summary = { 'total': 0, 'pendie...</w:t>
            </w:r>
          </w:p>
        </w:tc>
        <w:tc>
          <w:tcPr>
            <w:tcW w:type="dxa" w:w="1872"/>
          </w:tcPr>
          <w:p>
            <w:r>
              <w:t>MEDISYNC.py:15856</w:t>
            </w:r>
          </w:p>
        </w:tc>
      </w:tr>
      <w:tr>
        <w:tc>
          <w:tcPr>
            <w:tcW w:type="dxa" w:w="1872"/>
          </w:tcPr>
          <w:p>
            <w:r>
              <w:t>view_my_appointment_details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15889-16050</w:t>
            </w:r>
          </w:p>
        </w:tc>
        <w:tc>
          <w:tcPr>
            <w:tcW w:type="dxa" w:w="1872"/>
          </w:tcPr>
          <w:p>
            <w:r>
              <w:t>try: sel = self.patient_appointments_tree.selection() if not sel: messagebox.showwarning("Selección"...</w:t>
            </w:r>
          </w:p>
        </w:tc>
        <w:tc>
          <w:tcPr>
            <w:tcW w:type="dxa" w:w="1872"/>
          </w:tcPr>
          <w:p>
            <w:r>
              <w:t>MEDISYNC.py:15889</w:t>
            </w:r>
          </w:p>
        </w:tc>
      </w:tr>
      <w:tr>
        <w:tc>
          <w:tcPr>
            <w:tcW w:type="dxa" w:w="1872"/>
          </w:tcPr>
          <w:p>
            <w:r>
              <w:t>cancel_appointment_from_details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16051-16065</w:t>
            </w:r>
          </w:p>
        </w:tc>
        <w:tc>
          <w:tcPr>
            <w:tcW w:type="dxa" w:w="1872"/>
          </w:tcPr>
          <w:p>
            <w:r>
              <w:t>try: if messagebox.askyesno('Confirmar Cancelación', '¿Está seguro que desea cancelar esta cita?\n\n...</w:t>
            </w:r>
          </w:p>
        </w:tc>
        <w:tc>
          <w:tcPr>
            <w:tcW w:type="dxa" w:w="1872"/>
          </w:tcPr>
          <w:p>
            <w:r>
              <w:t>MEDISYNC.py:16051</w:t>
            </w:r>
          </w:p>
        </w:tc>
      </w:tr>
      <w:tr>
        <w:tc>
          <w:tcPr>
            <w:tcW w:type="dxa" w:w="1872"/>
          </w:tcPr>
          <w:p>
            <w:r>
              <w:t>edit_my_appointment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16066-16345</w:t>
            </w:r>
          </w:p>
        </w:tc>
        <w:tc>
          <w:tcPr>
            <w:tcW w:type="dxa" w:w="1872"/>
          </w:tcPr>
          <w:p>
            <w:r>
              <w:t>try: sel = self.patient_appointments_tree.selection() if not sel: messagebox.showwarning("Selección"...</w:t>
            </w:r>
          </w:p>
        </w:tc>
        <w:tc>
          <w:tcPr>
            <w:tcW w:type="dxa" w:w="1872"/>
          </w:tcPr>
          <w:p>
            <w:r>
              <w:t>MEDISYNC.py:16066</w:t>
            </w:r>
          </w:p>
        </w:tc>
      </w:tr>
      <w:tr>
        <w:tc>
          <w:tcPr>
            <w:tcW w:type="dxa" w:w="1872"/>
          </w:tcPr>
          <w:p>
            <w:r>
              <w:t>save_changes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16346-16475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MEDISYNC.py:16346</w:t>
            </w:r>
          </w:p>
        </w:tc>
      </w:tr>
      <w:tr>
        <w:tc>
          <w:tcPr>
            <w:tcW w:type="dxa" w:w="1872"/>
          </w:tcPr>
          <w:p>
            <w:r>
              <w:t>cancel_my_appointment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16476-16658</w:t>
            </w:r>
          </w:p>
        </w:tc>
        <w:tc>
          <w:tcPr>
            <w:tcW w:type="dxa" w:w="1872"/>
          </w:tcPr>
          <w:p>
            <w:r>
              <w:t>try: sel = self.patient_appointments_tree.selection() if not sel: messagebox.showwarning("Selección"...</w:t>
            </w:r>
          </w:p>
        </w:tc>
        <w:tc>
          <w:tcPr>
            <w:tcW w:type="dxa" w:w="1872"/>
          </w:tcPr>
          <w:p>
            <w:r>
              <w:t>MEDISYNC.py:16476</w:t>
            </w:r>
          </w:p>
        </w:tc>
      </w:tr>
      <w:tr>
        <w:tc>
          <w:tcPr>
            <w:tcW w:type="dxa" w:w="1872"/>
          </w:tcPr>
          <w:p>
            <w:r>
              <w:t>confirm_cancellation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16659-16740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MEDISYNC.py:16659</w:t>
            </w:r>
          </w:p>
        </w:tc>
      </w:tr>
      <w:tr>
        <w:tc>
          <w:tcPr>
            <w:tcW w:type="dxa" w:w="1872"/>
          </w:tcPr>
          <w:p>
            <w:r>
              <w:t>create_no_data_placeholder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16741-16772</w:t>
            </w:r>
          </w:p>
        </w:tc>
        <w:tc>
          <w:tcPr>
            <w:tcW w:type="dxa" w:w="1872"/>
          </w:tcPr>
          <w:p>
            <w:r>
              <w:t>try: # Limpiar frame for widget in self.scrollable_history_frame.winfo_children(): widget.destroy() ...</w:t>
            </w:r>
          </w:p>
        </w:tc>
        <w:tc>
          <w:tcPr>
            <w:tcW w:type="dxa" w:w="1872"/>
          </w:tcPr>
          <w:p>
            <w:r>
              <w:t>MEDISYNC.py:16741</w:t>
            </w:r>
          </w:p>
        </w:tc>
      </w:tr>
      <w:tr>
        <w:tc>
          <w:tcPr>
            <w:tcW w:type="dxa" w:w="1872"/>
          </w:tcPr>
          <w:p>
            <w:r>
              <w:t>create_history_card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16773-16953</w:t>
            </w:r>
          </w:p>
        </w:tc>
        <w:tc>
          <w:tcPr>
            <w:tcW w:type="dxa" w:w="1872"/>
          </w:tcPr>
          <w:p>
            <w:r>
              <w:t>try: # Frame principal de la carta con sombra visual card_frame = tk.Frame(parent, bg='white', relie...</w:t>
            </w:r>
          </w:p>
        </w:tc>
        <w:tc>
          <w:tcPr>
            <w:tcW w:type="dxa" w:w="1872"/>
          </w:tcPr>
          <w:p>
            <w:r>
              <w:t>MEDISYNC.py:16773</w:t>
            </w:r>
          </w:p>
        </w:tc>
      </w:tr>
      <w:tr>
        <w:tc>
          <w:tcPr>
            <w:tcW w:type="dxa" w:w="1872"/>
          </w:tcPr>
          <w:p>
            <w:r>
              <w:t>on_card_click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16954-16967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MEDISYNC.py:16954</w:t>
            </w:r>
          </w:p>
        </w:tc>
      </w:tr>
      <w:tr>
        <w:tc>
          <w:tcPr>
            <w:tcW w:type="dxa" w:w="1872"/>
          </w:tcPr>
          <w:p>
            <w:r>
              <w:t>view_history_detail_card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16968-17212</w:t>
            </w:r>
          </w:p>
        </w:tc>
        <w:tc>
          <w:tcPr>
            <w:tcW w:type="dxa" w:w="1872"/>
          </w:tcPr>
          <w:p>
            <w:r>
              <w:t>try: # Crear ventana de detalles detail_window = tk.Toplevel(self.root) detail_window.title(f"Detall...</w:t>
            </w:r>
          </w:p>
        </w:tc>
        <w:tc>
          <w:tcPr>
            <w:tcW w:type="dxa" w:w="1872"/>
          </w:tcPr>
          <w:p>
            <w:r>
              <w:t>MEDISYNC.py:16968</w:t>
            </w:r>
          </w:p>
        </w:tc>
      </w:tr>
      <w:tr>
        <w:tc>
          <w:tcPr>
            <w:tcW w:type="dxa" w:w="1872"/>
          </w:tcPr>
          <w:p>
            <w:r>
              <w:t>_on_mousewheel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17213-17220</w:t>
            </w:r>
          </w:p>
        </w:tc>
        <w:tc>
          <w:tcPr>
            <w:tcW w:type="dxa" w:w="1872"/>
          </w:tcPr>
          <w:p>
            <w:r>
              <w:t>try: # Limpiar tabla for item in self.medical_history_tree.get_children(): self.medical_history_tree...</w:t>
            </w:r>
          </w:p>
        </w:tc>
        <w:tc>
          <w:tcPr>
            <w:tcW w:type="dxa" w:w="1872"/>
          </w:tcPr>
          <w:p>
            <w:r>
              <w:t>MEDISYNC.py:17213</w:t>
            </w:r>
          </w:p>
        </w:tc>
      </w:tr>
      <w:tr>
        <w:tc>
          <w:tcPr>
            <w:tcW w:type="dxa" w:w="1872"/>
          </w:tcPr>
          <w:p>
            <w:r>
              <w:t>load_patient_medical_history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17221-17310</w:t>
            </w:r>
          </w:p>
        </w:tc>
        <w:tc>
          <w:tcPr>
            <w:tcW w:type="dxa" w:w="1872"/>
          </w:tcPr>
          <w:p>
            <w:r>
              <w:t>try: # Limpiar tabla for item in self.medical_history_tree.get_children(): self.medical_history_tree...</w:t>
            </w:r>
          </w:p>
        </w:tc>
        <w:tc>
          <w:tcPr>
            <w:tcW w:type="dxa" w:w="1872"/>
          </w:tcPr>
          <w:p>
            <w:r>
              <w:t>MEDISYNC.py:17221</w:t>
            </w:r>
          </w:p>
        </w:tc>
      </w:tr>
      <w:tr>
        <w:tc>
          <w:tcPr>
            <w:tcW w:type="dxa" w:w="1872"/>
          </w:tcPr>
          <w:p>
            <w:r>
              <w:t>filter_medical_history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17311-17314</w:t>
            </w:r>
          </w:p>
        </w:tc>
        <w:tc>
          <w:tcPr>
            <w:tcW w:type="dxa" w:w="1872"/>
          </w:tcPr>
          <w:p>
            <w:r>
              <w:t>self.load_patient_medical_history()  def create_patient_billing(self, parent):</w:t>
            </w:r>
          </w:p>
        </w:tc>
        <w:tc>
          <w:tcPr>
            <w:tcW w:type="dxa" w:w="1872"/>
          </w:tcPr>
          <w:p>
            <w:r>
              <w:t>MEDISYNC.py:17311</w:t>
            </w:r>
          </w:p>
        </w:tc>
      </w:tr>
      <w:tr>
        <w:tc>
          <w:tcPr>
            <w:tcW w:type="dxa" w:w="1872"/>
          </w:tcPr>
          <w:p>
            <w:r>
              <w:t>create_patient_billing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17315-17455</w:t>
            </w:r>
          </w:p>
        </w:tc>
        <w:tc>
          <w:tcPr>
            <w:tcW w:type="dxa" w:w="1872"/>
          </w:tcPr>
          <w:p>
            <w:r>
              <w:t># Frame principal main_frame = tk.Frame(parent, bg='#F8FAFC') main_frame.pack(fill='both', expand=Tr...</w:t>
            </w:r>
          </w:p>
        </w:tc>
        <w:tc>
          <w:tcPr>
            <w:tcW w:type="dxa" w:w="1872"/>
          </w:tcPr>
          <w:p>
            <w:r>
              <w:t>MEDISYNC.py:17315</w:t>
            </w:r>
          </w:p>
        </w:tc>
      </w:tr>
      <w:tr>
        <w:tc>
          <w:tcPr>
            <w:tcW w:type="dxa" w:w="1872"/>
          </w:tcPr>
          <w:p>
            <w:r>
              <w:t>create_billing_status_cards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17456-17506</w:t>
            </w:r>
          </w:p>
        </w:tc>
        <w:tc>
          <w:tcPr>
            <w:tcW w:type="dxa" w:w="1872"/>
          </w:tcPr>
          <w:p>
            <w:r>
              <w:t>try: # Obtener estadísticas de facturas billing_stats = self.get_billing_statistics()  # Configuraci...</w:t>
            </w:r>
          </w:p>
        </w:tc>
        <w:tc>
          <w:tcPr>
            <w:tcW w:type="dxa" w:w="1872"/>
          </w:tcPr>
          <w:p>
            <w:r>
              <w:t>MEDISYNC.py:17456</w:t>
            </w:r>
          </w:p>
        </w:tc>
      </w:tr>
      <w:tr>
        <w:tc>
          <w:tcPr>
            <w:tcW w:type="dxa" w:w="1872"/>
          </w:tcPr>
          <w:p>
            <w:r>
              <w:t>create_status_card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17507-17533</w:t>
            </w:r>
          </w:p>
        </w:tc>
        <w:tc>
          <w:tcPr>
            <w:tcW w:type="dxa" w:w="1872"/>
          </w:tcPr>
          <w:p>
            <w:r>
              <w:t># Frame de la tarjeta card_frame = tk.Frame(parent, bg=config['bg_color'], relief='solid', bd=1, hei...</w:t>
            </w:r>
          </w:p>
        </w:tc>
        <w:tc>
          <w:tcPr>
            <w:tcW w:type="dxa" w:w="1872"/>
          </w:tcPr>
          <w:p>
            <w:r>
              <w:t>MEDISYNC.py:17507</w:t>
            </w:r>
          </w:p>
        </w:tc>
      </w:tr>
      <w:tr>
        <w:tc>
          <w:tcPr>
            <w:tcW w:type="dxa" w:w="1872"/>
          </w:tcPr>
          <w:p>
            <w:r>
              <w:t>get_billing_statistics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17534-17571</w:t>
            </w:r>
          </w:p>
        </w:tc>
        <w:tc>
          <w:tcPr>
            <w:tcW w:type="dxa" w:w="1872"/>
          </w:tcPr>
          <w:p>
            <w:r>
              <w:t>try: if not self.current_user: return {'pendientes': 0, 'pagadas': 0, 'vencidas': 0, 'total_monto': ...</w:t>
            </w:r>
          </w:p>
        </w:tc>
        <w:tc>
          <w:tcPr>
            <w:tcW w:type="dxa" w:w="1872"/>
          </w:tcPr>
          <w:p>
            <w:r>
              <w:t>MEDISYNC.py:17534</w:t>
            </w:r>
          </w:p>
        </w:tc>
      </w:tr>
      <w:tr>
        <w:tc>
          <w:tcPr>
            <w:tcW w:type="dxa" w:w="1872"/>
          </w:tcPr>
          <w:p>
            <w:r>
              <w:t>get_patient_billing_summary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17572-17624</w:t>
            </w:r>
          </w:p>
        </w:tc>
        <w:tc>
          <w:tcPr>
            <w:tcW w:type="dxa" w:w="1872"/>
          </w:tcPr>
          <w:p>
            <w:r>
              <w:t>try: if not self.current_user: return {'total_paid': 0, 'total_pending': 0, 'total_invoices': 0, 'mo...</w:t>
            </w:r>
          </w:p>
        </w:tc>
        <w:tc>
          <w:tcPr>
            <w:tcW w:type="dxa" w:w="1872"/>
          </w:tcPr>
          <w:p>
            <w:r>
              <w:t>MEDISYNC.py:17572</w:t>
            </w:r>
          </w:p>
        </w:tc>
      </w:tr>
      <w:tr>
        <w:tc>
          <w:tcPr>
            <w:tcW w:type="dxa" w:w="1872"/>
          </w:tcPr>
          <w:p>
            <w:r>
              <w:t>load_patient_billing_data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17625-17730</w:t>
            </w:r>
          </w:p>
        </w:tc>
        <w:tc>
          <w:tcPr>
            <w:tcW w:type="dxa" w:w="1872"/>
          </w:tcPr>
          <w:p>
            <w:r>
              <w:t>try: if not self.current_user or not hasattr(self, 'patient_billing_tree'): return  # Limpiar tabla ...</w:t>
            </w:r>
          </w:p>
        </w:tc>
        <w:tc>
          <w:tcPr>
            <w:tcW w:type="dxa" w:w="1872"/>
          </w:tcPr>
          <w:p>
            <w:r>
              <w:t>MEDISYNC.py:17625</w:t>
            </w:r>
          </w:p>
        </w:tc>
      </w:tr>
      <w:tr>
        <w:tc>
          <w:tcPr>
            <w:tcW w:type="dxa" w:w="1872"/>
          </w:tcPr>
          <w:p>
            <w:r>
              <w:t>refresh_patient_billing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17731-17735</w:t>
            </w:r>
          </w:p>
        </w:tc>
        <w:tc>
          <w:tcPr>
            <w:tcW w:type="dxa" w:w="1872"/>
          </w:tcPr>
          <w:p>
            <w:r>
              <w:t>self.load_patient_billing_data() messagebox.showinfo("Actualizado", "✅ Mis facturas han sido actuali...</w:t>
            </w:r>
          </w:p>
        </w:tc>
        <w:tc>
          <w:tcPr>
            <w:tcW w:type="dxa" w:w="1872"/>
          </w:tcPr>
          <w:p>
            <w:r>
              <w:t>MEDISYNC.py:17731</w:t>
            </w:r>
          </w:p>
        </w:tc>
      </w:tr>
      <w:tr>
        <w:tc>
          <w:tcPr>
            <w:tcW w:type="dxa" w:w="1872"/>
          </w:tcPr>
          <w:p>
            <w:r>
              <w:t>download_patient_invoice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17736-17749</w:t>
            </w:r>
          </w:p>
        </w:tc>
        <w:tc>
          <w:tcPr>
            <w:tcW w:type="dxa" w:w="1872"/>
          </w:tcPr>
          <w:p>
            <w:r>
              <w:t>selection = self.patient_invoices_tree.selection() if not selection: messagebox.showwarning("Selecci...</w:t>
            </w:r>
          </w:p>
        </w:tc>
        <w:tc>
          <w:tcPr>
            <w:tcW w:type="dxa" w:w="1872"/>
          </w:tcPr>
          <w:p>
            <w:r>
              <w:t>MEDISYNC.py:17736</w:t>
            </w:r>
          </w:p>
        </w:tc>
      </w:tr>
      <w:tr>
        <w:tc>
          <w:tcPr>
            <w:tcW w:type="dxa" w:w="1872"/>
          </w:tcPr>
          <w:p>
            <w:r>
              <w:t>view_payment_history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17750-17756</w:t>
            </w:r>
          </w:p>
        </w:tc>
        <w:tc>
          <w:tcPr>
            <w:tcW w:type="dxa" w:w="1872"/>
          </w:tcPr>
          <w:p>
            <w:r>
              <w:t>messagebox.showinfo("Historial de Pagos", "Su historial completo de pagos incluye:\n\n" + "• Fechas ...</w:t>
            </w:r>
          </w:p>
        </w:tc>
        <w:tc>
          <w:tcPr>
            <w:tcW w:type="dxa" w:w="1872"/>
          </w:tcPr>
          <w:p>
            <w:r>
              <w:t>MEDISYNC.py:17750</w:t>
            </w:r>
          </w:p>
        </w:tc>
      </w:tr>
      <w:tr>
        <w:tc>
          <w:tcPr>
            <w:tcW w:type="dxa" w:w="1872"/>
          </w:tcPr>
          <w:p>
            <w:r>
              <w:t>request_account_statement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17757-17763</w:t>
            </w:r>
          </w:p>
        </w:tc>
        <w:tc>
          <w:tcPr>
            <w:tcW w:type="dxa" w:w="1872"/>
          </w:tcPr>
          <w:p>
            <w:r>
              <w:t>messagebox.showinfo("Estado de Cuenta", "Su solicitud de estado de cuenta ha sido registrada.\n\n" +...</w:t>
            </w:r>
          </w:p>
        </w:tc>
        <w:tc>
          <w:tcPr>
            <w:tcW w:type="dxa" w:w="1872"/>
          </w:tcPr>
          <w:p>
            <w:r>
              <w:t>MEDISYNC.py:17757</w:t>
            </w:r>
          </w:p>
        </w:tc>
      </w:tr>
      <w:tr>
        <w:tc>
          <w:tcPr>
            <w:tcW w:type="dxa" w:w="1872"/>
          </w:tcPr>
          <w:p>
            <w:r>
              <w:t>billing_inquiry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17764-17772</w:t>
            </w:r>
          </w:p>
        </w:tc>
        <w:tc>
          <w:tcPr>
            <w:tcW w:type="dxa" w:w="1872"/>
          </w:tcPr>
          <w:p>
            <w:r>
              <w:t>messagebox.showinfo("Consultas de Facturación", "Para consultas sobre facturación puede:\n\n" + "• C...</w:t>
            </w:r>
          </w:p>
        </w:tc>
        <w:tc>
          <w:tcPr>
            <w:tcW w:type="dxa" w:w="1872"/>
          </w:tcPr>
          <w:p>
            <w:r>
              <w:t>MEDISYNC.py:17764</w:t>
            </w:r>
          </w:p>
        </w:tc>
      </w:tr>
      <w:tr>
        <w:tc>
          <w:tcPr>
            <w:tcW w:type="dxa" w:w="1872"/>
          </w:tcPr>
          <w:p>
            <w:r>
              <w:t>filter_patient_billing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17773-17782</w:t>
            </w:r>
          </w:p>
        </w:tc>
        <w:tc>
          <w:tcPr>
            <w:tcW w:type="dxa" w:w="1872"/>
          </w:tcPr>
          <w:p>
            <w:r>
              <w:t>try: period = self.billing_period_filter.get() status = self.billing_status_filter.get() self.load_p...</w:t>
            </w:r>
          </w:p>
        </w:tc>
        <w:tc>
          <w:tcPr>
            <w:tcW w:type="dxa" w:w="1872"/>
          </w:tcPr>
          <w:p>
            <w:r>
              <w:t>MEDISYNC.py:17773</w:t>
            </w:r>
          </w:p>
        </w:tc>
      </w:tr>
      <w:tr>
        <w:tc>
          <w:tcPr>
            <w:tcW w:type="dxa" w:w="1872"/>
          </w:tcPr>
          <w:p>
            <w:r>
              <w:t>clear_billing_filters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17783-17791</w:t>
            </w:r>
          </w:p>
        </w:tc>
        <w:tc>
          <w:tcPr>
            <w:tcW w:type="dxa" w:w="1872"/>
          </w:tcPr>
          <w:p>
            <w:r>
              <w:t>try: self.billing_period_filter.set('Todos') self.billing_status_filter.set('Todos') self.load_patie...</w:t>
            </w:r>
          </w:p>
        </w:tc>
        <w:tc>
          <w:tcPr>
            <w:tcW w:type="dxa" w:w="1872"/>
          </w:tcPr>
          <w:p>
            <w:r>
              <w:t>MEDISYNC.py:17783</w:t>
            </w:r>
          </w:p>
        </w:tc>
      </w:tr>
      <w:tr>
        <w:tc>
          <w:tcPr>
            <w:tcW w:type="dxa" w:w="1872"/>
          </w:tcPr>
          <w:p>
            <w:r>
              <w:t>view_billing_detail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17792-17804</w:t>
            </w:r>
          </w:p>
        </w:tc>
        <w:tc>
          <w:tcPr>
            <w:tcW w:type="dxa" w:w="1872"/>
          </w:tcPr>
          <w:p>
            <w:r>
              <w:t>try: selection = self.patient_billing_tree.selection() if not selection: messagebox.showwarning("Sel...</w:t>
            </w:r>
          </w:p>
        </w:tc>
        <w:tc>
          <w:tcPr>
            <w:tcW w:type="dxa" w:w="1872"/>
          </w:tcPr>
          <w:p>
            <w:r>
              <w:t>MEDISYNC.py:17792</w:t>
            </w:r>
          </w:p>
        </w:tc>
      </w:tr>
      <w:tr>
        <w:tc>
          <w:tcPr>
            <w:tcW w:type="dxa" w:w="1872"/>
          </w:tcPr>
          <w:p>
            <w:r>
              <w:t>download_billing_pdf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17820-17837</w:t>
            </w:r>
          </w:p>
        </w:tc>
        <w:tc>
          <w:tcPr>
            <w:tcW w:type="dxa" w:w="1872"/>
          </w:tcPr>
          <w:p>
            <w:r>
              <w:t>try: selection = self.patient_billing_tree.selection() if not selection: messagebox.showwarning("Sel...</w:t>
            </w:r>
          </w:p>
        </w:tc>
        <w:tc>
          <w:tcPr>
            <w:tcW w:type="dxa" w:w="1872"/>
          </w:tcPr>
          <w:p>
            <w:r>
              <w:t>MEDISYNC.py:17820</w:t>
            </w:r>
          </w:p>
        </w:tc>
      </w:tr>
      <w:tr>
        <w:tc>
          <w:tcPr>
            <w:tcW w:type="dxa" w:w="1872"/>
          </w:tcPr>
          <w:p>
            <w:r>
              <w:t>email_my_billing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17838-17856</w:t>
            </w:r>
          </w:p>
        </w:tc>
        <w:tc>
          <w:tcPr>
            <w:tcW w:type="dxa" w:w="1872"/>
          </w:tcPr>
          <w:p>
            <w:r>
              <w:t>try: selection = self.patient_billing_tree.selection() if not selection: messagebox.showwarning("Sel...</w:t>
            </w:r>
          </w:p>
        </w:tc>
        <w:tc>
          <w:tcPr>
            <w:tcW w:type="dxa" w:w="1872"/>
          </w:tcPr>
          <w:p>
            <w:r>
              <w:t>MEDISYNC.py:17838</w:t>
            </w:r>
          </w:p>
        </w:tc>
      </w:tr>
      <w:tr>
        <w:tc>
          <w:tcPr>
            <w:tcW w:type="dxa" w:w="1872"/>
          </w:tcPr>
          <w:p>
            <w:r>
              <w:t>view_billing_detail_simple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17857-17925</w:t>
            </w:r>
          </w:p>
        </w:tc>
        <w:tc>
          <w:tcPr>
            <w:tcW w:type="dxa" w:w="1872"/>
          </w:tcPr>
          <w:p>
            <w:r>
              <w:t>try: selection = self.patient_billing_tree.selection() if not selection: messagebox.showwarning("Adv...</w:t>
            </w:r>
          </w:p>
        </w:tc>
        <w:tc>
          <w:tcPr>
            <w:tcW w:type="dxa" w:w="1872"/>
          </w:tcPr>
          <w:p>
            <w:r>
              <w:t>MEDISYNC.py:17857</w:t>
            </w:r>
          </w:p>
        </w:tc>
      </w:tr>
      <w:tr>
        <w:tc>
          <w:tcPr>
            <w:tcW w:type="dxa" w:w="1872"/>
          </w:tcPr>
          <w:p>
            <w:r>
              <w:t>show_billing_summary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17926-17932</w:t>
            </w:r>
          </w:p>
        </w:tc>
        <w:tc>
          <w:tcPr>
            <w:tcW w:type="dxa" w:w="1872"/>
          </w:tcPr>
          <w:p>
            <w:r>
              <w:t xml:space="preserve">try: summary = self.get_patient_billing_summary() </w:t>
            </w:r>
          </w:p>
        </w:tc>
        <w:tc>
          <w:tcPr>
            <w:tcW w:type="dxa" w:w="1872"/>
          </w:tcPr>
          <w:p>
            <w:r>
              <w:t>MEDISYNC.py:17926</w:t>
            </w:r>
          </w:p>
        </w:tc>
      </w:tr>
      <w:tr>
        <w:tc>
          <w:tcPr>
            <w:tcW w:type="dxa" w:w="1872"/>
          </w:tcPr>
          <w:p>
            <w:r>
              <w:t>filter_patient_invoices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17945-17949</w:t>
            </w:r>
          </w:p>
        </w:tc>
        <w:tc>
          <w:tcPr>
            <w:tcW w:type="dxa" w:w="1872"/>
          </w:tcPr>
          <w:p>
            <w:r>
              <w:t># Implementación básica de filtrado para pacientes self.load_patient_billing_data()  # Por simplicid...</w:t>
            </w:r>
          </w:p>
        </w:tc>
        <w:tc>
          <w:tcPr>
            <w:tcW w:type="dxa" w:w="1872"/>
          </w:tcPr>
          <w:p>
            <w:r>
              <w:t>MEDISYNC.py:17945</w:t>
            </w:r>
          </w:p>
        </w:tc>
      </w:tr>
      <w:tr>
        <w:tc>
          <w:tcPr>
            <w:tcW w:type="dxa" w:w="1872"/>
          </w:tcPr>
          <w:p>
            <w:r>
              <w:t>view_patient_invoice_details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17950-17960</w:t>
            </w:r>
          </w:p>
        </w:tc>
        <w:tc>
          <w:tcPr>
            <w:tcW w:type="dxa" w:w="1872"/>
          </w:tcPr>
          <w:p>
            <w:r>
              <w:t>selection = self.patient_invoices_tree.selection() if not selection: return  item = self.patient_inv...</w:t>
            </w:r>
          </w:p>
        </w:tc>
        <w:tc>
          <w:tcPr>
            <w:tcW w:type="dxa" w:w="1872"/>
          </w:tcPr>
          <w:p>
            <w:r>
              <w:t>MEDISYNC.py:17950</w:t>
            </w:r>
          </w:p>
        </w:tc>
      </w:tr>
      <w:tr>
        <w:tc>
          <w:tcPr>
            <w:tcW w:type="dxa" w:w="1872"/>
          </w:tcPr>
          <w:p>
            <w:r>
              <w:t>create_patient_profile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17973-18076</w:t>
            </w:r>
          </w:p>
        </w:tc>
        <w:tc>
          <w:tcPr>
            <w:tcW w:type="dxa" w:w="1872"/>
          </w:tcPr>
          <w:p>
            <w:r>
              <w:t>main_frame = tk.Frame(parent, bg='#F8FAFC') main_frame.pack(fill='both', expand=True, padx=20, pady=...</w:t>
            </w:r>
          </w:p>
        </w:tc>
        <w:tc>
          <w:tcPr>
            <w:tcW w:type="dxa" w:w="1872"/>
          </w:tcPr>
          <w:p>
            <w:r>
              <w:t>MEDISYNC.py:17973</w:t>
            </w:r>
          </w:p>
        </w:tc>
      </w:tr>
      <w:tr>
        <w:tc>
          <w:tcPr>
            <w:tcW w:type="dxa" w:w="1872"/>
          </w:tcPr>
          <w:p>
            <w:r>
              <w:t>get_doctor_stats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18094-18157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stats = {} doctor_id = self.cur...</w:t>
            </w:r>
          </w:p>
        </w:tc>
        <w:tc>
          <w:tcPr>
            <w:tcW w:type="dxa" w:w="1872"/>
          </w:tcPr>
          <w:p>
            <w:r>
              <w:t>MEDISYNC.py:18094</w:t>
            </w:r>
          </w:p>
        </w:tc>
      </w:tr>
      <w:tr>
        <w:tc>
          <w:tcPr>
            <w:tcW w:type="dxa" w:w="1872"/>
          </w:tcPr>
          <w:p>
            <w:r>
              <w:t>get_doctor_upcoming_appointments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18158-18193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doctor_id = self.current_user.i...</w:t>
            </w:r>
          </w:p>
        </w:tc>
        <w:tc>
          <w:tcPr>
            <w:tcW w:type="dxa" w:w="1872"/>
          </w:tcPr>
          <w:p>
            <w:r>
              <w:t>MEDISYNC.py:18158</w:t>
            </w:r>
          </w:p>
        </w:tc>
      </w:tr>
      <w:tr>
        <w:tc>
          <w:tcPr>
            <w:tcW w:type="dxa" w:w="1872"/>
          </w:tcPr>
          <w:p>
            <w:r>
              <w:t>get_secretaria_stats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18194-18229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stats = {} today = datetime.now...</w:t>
            </w:r>
          </w:p>
        </w:tc>
        <w:tc>
          <w:tcPr>
            <w:tcW w:type="dxa" w:w="1872"/>
          </w:tcPr>
          <w:p>
            <w:r>
              <w:t>MEDISYNC.py:18194</w:t>
            </w:r>
          </w:p>
        </w:tc>
      </w:tr>
      <w:tr>
        <w:tc>
          <w:tcPr>
            <w:tcW w:type="dxa" w:w="1872"/>
          </w:tcPr>
          <w:p>
            <w:r>
              <w:t>get_today_appointments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18230-18262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today = datetime.now().strftime...</w:t>
            </w:r>
          </w:p>
        </w:tc>
        <w:tc>
          <w:tcPr>
            <w:tcW w:type="dxa" w:w="1872"/>
          </w:tcPr>
          <w:p>
            <w:r>
              <w:t>MEDISYNC.py:18230</w:t>
            </w:r>
          </w:p>
        </w:tc>
      </w:tr>
      <w:tr>
        <w:tc>
          <w:tcPr>
            <w:tcW w:type="dxa" w:w="1872"/>
          </w:tcPr>
          <w:p>
            <w:r>
              <w:t>get_patient_info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18263-18324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patient_id = self.current_user....</w:t>
            </w:r>
          </w:p>
        </w:tc>
        <w:tc>
          <w:tcPr>
            <w:tcW w:type="dxa" w:w="1872"/>
          </w:tcPr>
          <w:p>
            <w:r>
              <w:t>MEDISYNC.py:18263</w:t>
            </w:r>
          </w:p>
        </w:tc>
      </w:tr>
      <w:tr>
        <w:tc>
          <w:tcPr>
            <w:tcW w:type="dxa" w:w="1872"/>
          </w:tcPr>
          <w:p>
            <w:r>
              <w:t>get_patient_stats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18325-18373</w:t>
            </w:r>
          </w:p>
        </w:tc>
        <w:tc>
          <w:tcPr>
            <w:tcW w:type="dxa" w:w="1872"/>
          </w:tcPr>
          <w:p>
            <w:r>
              <w:t>try: conn = self.db_manager.get_connection() cursor = conn.cursor() patient_id = self.current_user.i...</w:t>
            </w:r>
          </w:p>
        </w:tc>
        <w:tc>
          <w:tcPr>
            <w:tcW w:type="dxa" w:w="1872"/>
          </w:tcPr>
          <w:p>
            <w:r>
              <w:t>MEDISYNC.py:18325</w:t>
            </w:r>
          </w:p>
        </w:tc>
      </w:tr>
      <w:tr>
        <w:tc>
          <w:tcPr>
            <w:tcW w:type="dxa" w:w="1872"/>
          </w:tcPr>
          <w:p>
            <w:r>
              <w:t>get_patient_info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18374-18414</w:t>
            </w:r>
          </w:p>
        </w:tc>
        <w:tc>
          <w:tcPr>
            <w:tcW w:type="dxa" w:w="1872"/>
          </w:tcPr>
          <w:p>
            <w:r>
              <w:t>try: conn = sqlite3.connect('database/medisync.db') conn.row_factory = sqlite3.Row cursor = conn.cur...</w:t>
            </w:r>
          </w:p>
        </w:tc>
        <w:tc>
          <w:tcPr>
            <w:tcW w:type="dxa" w:w="1872"/>
          </w:tcPr>
          <w:p>
            <w:r>
              <w:t>MEDISYNC.py:18374</w:t>
            </w:r>
          </w:p>
        </w:tc>
      </w:tr>
      <w:tr>
        <w:tc>
          <w:tcPr>
            <w:tcW w:type="dxa" w:w="1872"/>
          </w:tcPr>
          <w:p>
            <w:r>
              <w:t>view_history_detail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18415-18628</w:t>
            </w:r>
          </w:p>
        </w:tc>
        <w:tc>
          <w:tcPr>
            <w:tcW w:type="dxa" w:w="1872"/>
          </w:tcPr>
          <w:p>
            <w:r>
              <w:t>try: if not hasattr(self, 'patient_history_tree'): return  sel = self.patient_history_tree.selection...</w:t>
            </w:r>
          </w:p>
        </w:tc>
        <w:tc>
          <w:tcPr>
            <w:tcW w:type="dxa" w:w="1872"/>
          </w:tcPr>
          <w:p>
            <w:r>
              <w:t>MEDISYNC.py:18415</w:t>
            </w:r>
          </w:p>
        </w:tc>
      </w:tr>
      <w:tr>
        <w:tc>
          <w:tcPr>
            <w:tcW w:type="dxa" w:w="1872"/>
          </w:tcPr>
          <w:p>
            <w:r>
              <w:t>print_my_history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18629-18632</w:t>
            </w:r>
          </w:p>
        </w:tc>
        <w:tc>
          <w:tcPr>
            <w:tcW w:type="dxa" w:w="1872"/>
          </w:tcPr>
          <w:p>
            <w:r>
              <w:t>messagebox.showinfo('Historial', 'Impresión del historial próximamente disponible')  def export_hist...</w:t>
            </w:r>
          </w:p>
        </w:tc>
        <w:tc>
          <w:tcPr>
            <w:tcW w:type="dxa" w:w="1872"/>
          </w:tcPr>
          <w:p>
            <w:r>
              <w:t>MEDISYNC.py:18629</w:t>
            </w:r>
          </w:p>
        </w:tc>
      </w:tr>
      <w:tr>
        <w:tc>
          <w:tcPr>
            <w:tcW w:type="dxa" w:w="1872"/>
          </w:tcPr>
          <w:p>
            <w:r>
              <w:t>export_history_pdf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18633-18636</w:t>
            </w:r>
          </w:p>
        </w:tc>
        <w:tc>
          <w:tcPr>
            <w:tcW w:type="dxa" w:w="1872"/>
          </w:tcPr>
          <w:p>
            <w:r>
              <w:t>messagebox.showinfo('Historial', 'Exportación a PDF próximamente disponible')  def email_my_history(...</w:t>
            </w:r>
          </w:p>
        </w:tc>
        <w:tc>
          <w:tcPr>
            <w:tcW w:type="dxa" w:w="1872"/>
          </w:tcPr>
          <w:p>
            <w:r>
              <w:t>MEDISYNC.py:18633</w:t>
            </w:r>
          </w:p>
        </w:tc>
      </w:tr>
      <w:tr>
        <w:tc>
          <w:tcPr>
            <w:tcW w:type="dxa" w:w="1872"/>
          </w:tcPr>
          <w:p>
            <w:r>
              <w:t>email_my_history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18637-18640</w:t>
            </w:r>
          </w:p>
        </w:tc>
        <w:tc>
          <w:tcPr>
            <w:tcW w:type="dxa" w:w="1872"/>
          </w:tcPr>
          <w:p>
            <w:r>
              <w:t>messagebox.showinfo('Historial', 'Envío por email próximamente disponible')  def get_patient_upcomin...</w:t>
            </w:r>
          </w:p>
        </w:tc>
        <w:tc>
          <w:tcPr>
            <w:tcW w:type="dxa" w:w="1872"/>
          </w:tcPr>
          <w:p>
            <w:r>
              <w:t>MEDISYNC.py:18637</w:t>
            </w:r>
          </w:p>
        </w:tc>
      </w:tr>
      <w:tr>
        <w:tc>
          <w:tcPr>
            <w:tcW w:type="dxa" w:w="1872"/>
          </w:tcPr>
          <w:p>
            <w:r>
              <w:t>get_patient_upcoming_appointments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18641-18677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patient_id = self.current_user....</w:t>
            </w:r>
          </w:p>
        </w:tc>
        <w:tc>
          <w:tcPr>
            <w:tcW w:type="dxa" w:w="1872"/>
          </w:tcPr>
          <w:p>
            <w:r>
              <w:t>MEDISYNC.py:18641</w:t>
            </w:r>
          </w:p>
        </w:tc>
      </w:tr>
      <w:tr>
        <w:tc>
          <w:tcPr>
            <w:tcW w:type="dxa" w:w="1872"/>
          </w:tcPr>
          <w:p>
            <w:r>
              <w:t>get_patient_reminders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18678-18708</w:t>
            </w:r>
          </w:p>
        </w:tc>
        <w:tc>
          <w:tcPr>
            <w:tcW w:type="dxa" w:w="1872"/>
          </w:tcPr>
          <w:p>
            <w:r>
              <w:t># Esta función puede expandirse para incluir recordatorios específicos # Por ahora devolvemos record...</w:t>
            </w:r>
          </w:p>
        </w:tc>
        <w:tc>
          <w:tcPr>
            <w:tcW w:type="dxa" w:w="1872"/>
          </w:tcPr>
          <w:p>
            <w:r>
              <w:t>MEDISYNC.py:18678</w:t>
            </w:r>
          </w:p>
        </w:tc>
      </w:tr>
      <w:tr>
        <w:tc>
          <w:tcPr>
            <w:tcW w:type="dxa" w:w="1872"/>
          </w:tcPr>
          <w:p>
            <w:r>
              <w:t>new_appointment_quick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18709-18712</w:t>
            </w:r>
          </w:p>
        </w:tc>
        <w:tc>
          <w:tcPr>
            <w:tcW w:type="dxa" w:w="1872"/>
          </w:tcPr>
          <w:p>
            <w:r>
              <w:t>self.new_appointment_window()  def new_patient_quick(self): messagebox.showinfo("Acción", "Funcional...</w:t>
            </w:r>
          </w:p>
        </w:tc>
        <w:tc>
          <w:tcPr>
            <w:tcW w:type="dxa" w:w="1872"/>
          </w:tcPr>
          <w:p>
            <w:r>
              <w:t>MEDISYNC.py:18709</w:t>
            </w:r>
          </w:p>
        </w:tc>
      </w:tr>
      <w:tr>
        <w:tc>
          <w:tcPr>
            <w:tcW w:type="dxa" w:w="1872"/>
          </w:tcPr>
          <w:p>
            <w:r>
              <w:t>new_patient_quick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18713-18715</w:t>
            </w:r>
          </w:p>
        </w:tc>
        <w:tc>
          <w:tcPr>
            <w:tcW w:type="dxa" w:w="1872"/>
          </w:tcPr>
          <w:p>
            <w:r>
              <w:t>self.switch_tab("Facturación Avanzada") messagebox.showinfo("Sistema de Facturación", "🚀 Accediendo ...</w:t>
            </w:r>
          </w:p>
        </w:tc>
        <w:tc>
          <w:tcPr>
            <w:tcW w:type="dxa" w:w="1872"/>
          </w:tcPr>
          <w:p>
            <w:r>
              <w:t>MEDISYNC.py:18713</w:t>
            </w:r>
          </w:p>
        </w:tc>
      </w:tr>
      <w:tr>
        <w:tc>
          <w:tcPr>
            <w:tcW w:type="dxa" w:w="1872"/>
          </w:tcPr>
          <w:p>
            <w:r>
              <w:t>process_payment_quick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18716-18725</w:t>
            </w:r>
          </w:p>
        </w:tc>
        <w:tc>
          <w:tcPr>
            <w:tcW w:type="dxa" w:w="1872"/>
          </w:tcPr>
          <w:p>
            <w:r>
              <w:t>self.switch_tab("Facturación Avanzada") messagebox.showinfo("Sistema de Facturación", "🚀 Accediendo ...</w:t>
            </w:r>
          </w:p>
        </w:tc>
        <w:tc>
          <w:tcPr>
            <w:tcW w:type="dxa" w:w="1872"/>
          </w:tcPr>
          <w:p>
            <w:r>
              <w:t>MEDISYNC.py:18716</w:t>
            </w:r>
          </w:p>
        </w:tc>
      </w:tr>
      <w:tr>
        <w:tc>
          <w:tcPr>
            <w:tcW w:type="dxa" w:w="1872"/>
          </w:tcPr>
          <w:p>
            <w:r>
              <w:t>generate_invoice_quick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18726-18736</w:t>
            </w:r>
          </w:p>
        </w:tc>
        <w:tc>
          <w:tcPr>
            <w:tcW w:type="dxa" w:w="1872"/>
          </w:tcPr>
          <w:p>
            <w:r>
              <w:t>self.switch_tab("Facturación Avanzada") messagebox.showinfo("Sistema de Facturación", "🚀 Accediendo ...</w:t>
            </w:r>
          </w:p>
        </w:tc>
        <w:tc>
          <w:tcPr>
            <w:tcW w:type="dxa" w:w="1872"/>
          </w:tcPr>
          <w:p>
            <w:r>
              <w:t>MEDISYNC.py:18726</w:t>
            </w:r>
          </w:p>
        </w:tc>
      </w:tr>
      <w:tr>
        <w:tc>
          <w:tcPr>
            <w:tcW w:type="dxa" w:w="1872"/>
          </w:tcPr>
          <w:p>
            <w:r>
              <w:t>manage_waiting_list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18737-18739</w:t>
            </w:r>
          </w:p>
        </w:tc>
        <w:tc>
          <w:tcPr>
            <w:tcW w:type="dxa" w:w="1872"/>
          </w:tcPr>
          <w:p>
            <w:r>
              <w:t>try: # Limpiar tabla for item in self.doctor_appointments_tree.get_children(): self.doctor_appointme...</w:t>
            </w:r>
          </w:p>
        </w:tc>
        <w:tc>
          <w:tcPr>
            <w:tcW w:type="dxa" w:w="1872"/>
          </w:tcPr>
          <w:p>
            <w:r>
              <w:t>MEDISYNC.py:18737</w:t>
            </w:r>
          </w:p>
        </w:tc>
      </w:tr>
      <w:tr>
        <w:tc>
          <w:tcPr>
            <w:tcW w:type="dxa" w:w="1872"/>
          </w:tcPr>
          <w:p>
            <w:r>
              <w:t>daily_report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18740-18742</w:t>
            </w:r>
          </w:p>
        </w:tc>
        <w:tc>
          <w:tcPr>
            <w:tcW w:type="dxa" w:w="1872"/>
          </w:tcPr>
          <w:p>
            <w:r>
              <w:t>try: # Limpiar tabla for item in self.doctor_appointments_tree.get_children(): self.doctor_appointme...</w:t>
            </w:r>
          </w:p>
        </w:tc>
        <w:tc>
          <w:tcPr>
            <w:tcW w:type="dxa" w:w="1872"/>
          </w:tcPr>
          <w:p>
            <w:r>
              <w:t>MEDISYNC.py:18740</w:t>
            </w:r>
          </w:p>
        </w:tc>
      </w:tr>
      <w:tr>
        <w:tc>
          <w:tcPr>
            <w:tcW w:type="dxa" w:w="1872"/>
          </w:tcPr>
          <w:p>
            <w:r>
              <w:t>load_doctor_appointments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18743-18808</w:t>
            </w:r>
          </w:p>
        </w:tc>
        <w:tc>
          <w:tcPr>
            <w:tcW w:type="dxa" w:w="1872"/>
          </w:tcPr>
          <w:p>
            <w:r>
              <w:t>try: # Limpiar tabla for item in self.doctor_appointments_tree.get_children(): self.doctor_appointme...</w:t>
            </w:r>
          </w:p>
        </w:tc>
        <w:tc>
          <w:tcPr>
            <w:tcW w:type="dxa" w:w="1872"/>
          </w:tcPr>
          <w:p>
            <w:r>
              <w:t>MEDISYNC.py:18743</w:t>
            </w:r>
          </w:p>
        </w:tc>
      </w:tr>
      <w:tr>
        <w:tc>
          <w:tcPr>
            <w:tcW w:type="dxa" w:w="1872"/>
          </w:tcPr>
          <w:p>
            <w:r>
              <w:t>filter_doctor_appointments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18809-18812</w:t>
            </w:r>
          </w:p>
        </w:tc>
        <w:tc>
          <w:tcPr>
            <w:tcW w:type="dxa" w:w="1872"/>
          </w:tcPr>
          <w:p>
            <w:r>
              <w:t>self.load_filtered_appointments()  def apply_appointment_filters(self):</w:t>
            </w:r>
          </w:p>
        </w:tc>
        <w:tc>
          <w:tcPr>
            <w:tcW w:type="dxa" w:w="1872"/>
          </w:tcPr>
          <w:p>
            <w:r>
              <w:t>MEDISYNC.py:18809</w:t>
            </w:r>
          </w:p>
        </w:tc>
      </w:tr>
      <w:tr>
        <w:tc>
          <w:tcPr>
            <w:tcW w:type="dxa" w:w="1872"/>
          </w:tcPr>
          <w:p>
            <w:r>
              <w:t>apply_appointment_filters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18813-18871</w:t>
            </w:r>
          </w:p>
        </w:tc>
        <w:tc>
          <w:tcPr>
            <w:tcW w:type="dxa" w:w="1872"/>
          </w:tcPr>
          <w:p>
            <w:r>
              <w:t>try: # Obtener valores de filtros period_filter = self.appointment_filter.get() status_filter = self...</w:t>
            </w:r>
          </w:p>
        </w:tc>
        <w:tc>
          <w:tcPr>
            <w:tcW w:type="dxa" w:w="1872"/>
          </w:tcPr>
          <w:p>
            <w:r>
              <w:t>MEDISYNC.py:18813</w:t>
            </w:r>
          </w:p>
        </w:tc>
      </w:tr>
      <w:tr>
        <w:tc>
          <w:tcPr>
            <w:tcW w:type="dxa" w:w="1872"/>
          </w:tcPr>
          <w:p>
            <w:r>
              <w:t>search_appointments_by_patient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18872-18875</w:t>
            </w:r>
          </w:p>
        </w:tc>
        <w:tc>
          <w:tcPr>
            <w:tcW w:type="dxa" w:w="1872"/>
          </w:tcPr>
          <w:p>
            <w:r>
              <w:t>self.apply_appointment_filters()  def on_appointment_select(self, event):</w:t>
            </w:r>
          </w:p>
        </w:tc>
        <w:tc>
          <w:tcPr>
            <w:tcW w:type="dxa" w:w="1872"/>
          </w:tcPr>
          <w:p>
            <w:r>
              <w:t>MEDISYNC.py:18872</w:t>
            </w:r>
          </w:p>
        </w:tc>
      </w:tr>
      <w:tr>
        <w:tc>
          <w:tcPr>
            <w:tcW w:type="dxa" w:w="1872"/>
          </w:tcPr>
          <w:p>
            <w:r>
              <w:t>on_appointment_select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18876-18885</w:t>
            </w:r>
          </w:p>
        </w:tc>
        <w:tc>
          <w:tcPr>
            <w:tcW w:type="dxa" w:w="1872"/>
          </w:tcPr>
          <w:p>
            <w:r>
              <w:t>try: selection = self.doctor_appointments_tree.selection() if selection: # Panel de detalles elimina...</w:t>
            </w:r>
          </w:p>
        </w:tc>
        <w:tc>
          <w:tcPr>
            <w:tcW w:type="dxa" w:w="1872"/>
          </w:tcPr>
          <w:p>
            <w:r>
              <w:t>MEDISYNC.py:18876</w:t>
            </w:r>
          </w:p>
        </w:tc>
      </w:tr>
      <w:tr>
        <w:tc>
          <w:tcPr>
            <w:tcW w:type="dxa" w:w="1872"/>
          </w:tcPr>
          <w:p>
            <w:r>
              <w:t>show_appointment_details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18886-18997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Obtener datos completos de la...</w:t>
            </w:r>
          </w:p>
        </w:tc>
        <w:tc>
          <w:tcPr>
            <w:tcW w:type="dxa" w:w="1872"/>
          </w:tcPr>
          <w:p>
            <w:r>
              <w:t>MEDISYNC.py:18886</w:t>
            </w:r>
          </w:p>
        </w:tc>
      </w:tr>
      <w:tr>
        <w:tc>
          <w:tcPr>
            <w:tcW w:type="dxa" w:w="1872"/>
          </w:tcPr>
          <w:p>
            <w:r>
              <w:t>refresh_appointments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18998-19002</w:t>
            </w:r>
          </w:p>
        </w:tc>
        <w:tc>
          <w:tcPr>
            <w:tcW w:type="dxa" w:w="1872"/>
          </w:tcPr>
          <w:p>
            <w:r>
              <w:t>self.load_doctor_appointments() messagebox.showinfo("Actualizado", "Lista de citas actualizada corre...</w:t>
            </w:r>
          </w:p>
        </w:tc>
        <w:tc>
          <w:tcPr>
            <w:tcW w:type="dxa" w:w="1872"/>
          </w:tcPr>
          <w:p>
            <w:r>
              <w:t>MEDISYNC.py:18998</w:t>
            </w:r>
          </w:p>
        </w:tc>
      </w:tr>
      <w:tr>
        <w:tc>
          <w:tcPr>
            <w:tcW w:type="dxa" w:w="1872"/>
          </w:tcPr>
          <w:p>
            <w:r>
              <w:t>schedule_new_appointment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19003-19006</w:t>
            </w:r>
          </w:p>
        </w:tc>
        <w:tc>
          <w:tcPr>
            <w:tcW w:type="dxa" w:w="1872"/>
          </w:tcPr>
          <w:p>
            <w:r>
              <w:t>messagebox.showinfo("Función", "Función de nueva cita - implementar según necesidades")  def show_ap...</w:t>
            </w:r>
          </w:p>
        </w:tc>
        <w:tc>
          <w:tcPr>
            <w:tcW w:type="dxa" w:w="1872"/>
          </w:tcPr>
          <w:p>
            <w:r>
              <w:t>MEDISYNC.py:19003</w:t>
            </w:r>
          </w:p>
        </w:tc>
      </w:tr>
      <w:tr>
        <w:tc>
          <w:tcPr>
            <w:tcW w:type="dxa" w:w="1872"/>
          </w:tcPr>
          <w:p>
            <w:r>
              <w:t>show_appointment_stats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19007-19065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Estadísticas básicas stats_qu...</w:t>
            </w:r>
          </w:p>
        </w:tc>
        <w:tc>
          <w:tcPr>
            <w:tcW w:type="dxa" w:w="1872"/>
          </w:tcPr>
          <w:p>
            <w:r>
              <w:t>MEDISYNC.py:19007</w:t>
            </w:r>
          </w:p>
        </w:tc>
      </w:tr>
      <w:tr>
        <w:tc>
          <w:tcPr>
            <w:tcW w:type="dxa" w:w="1872"/>
          </w:tcPr>
          <w:p>
            <w:r>
              <w:t>edit_appointment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19066-19074</w:t>
            </w:r>
          </w:p>
        </w:tc>
        <w:tc>
          <w:tcPr>
            <w:tcW w:type="dxa" w:w="1872"/>
          </w:tcPr>
          <w:p>
            <w:r>
              <w:t>selection = self.doctor_appointments_tree.selection() if not selection: messagebox.showwarning("Sele...</w:t>
            </w:r>
          </w:p>
        </w:tc>
        <w:tc>
          <w:tcPr>
            <w:tcW w:type="dxa" w:w="1872"/>
          </w:tcPr>
          <w:p>
            <w:r>
              <w:t>MEDISYNC.py:19066</w:t>
            </w:r>
          </w:p>
        </w:tc>
      </w:tr>
      <w:tr>
        <w:tc>
          <w:tcPr>
            <w:tcW w:type="dxa" w:w="1872"/>
          </w:tcPr>
          <w:p>
            <w:r>
              <w:t>print_appointment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19075-19083</w:t>
            </w:r>
          </w:p>
        </w:tc>
        <w:tc>
          <w:tcPr>
            <w:tcW w:type="dxa" w:w="1872"/>
          </w:tcPr>
          <w:p>
            <w:r>
              <w:t>selection = self.doctor_appointments_tree.selection() if not selection: messagebox.showwarning("Sele...</w:t>
            </w:r>
          </w:p>
        </w:tc>
        <w:tc>
          <w:tcPr>
            <w:tcW w:type="dxa" w:w="1872"/>
          </w:tcPr>
          <w:p>
            <w:r>
              <w:t>MEDISYNC.py:19075</w:t>
            </w:r>
          </w:p>
        </w:tc>
      </w:tr>
      <w:tr>
        <w:tc>
          <w:tcPr>
            <w:tcW w:type="dxa" w:w="1872"/>
          </w:tcPr>
          <w:p>
            <w:r>
              <w:t>load_doctor_patients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19084-19127</w:t>
            </w:r>
          </w:p>
        </w:tc>
        <w:tc>
          <w:tcPr>
            <w:tcW w:type="dxa" w:w="1872"/>
          </w:tcPr>
          <w:p>
            <w:r>
              <w:t>try: # Limpiar tabla for item in self.doctor_patients_tree.get_children(): self.doctor_patients_tree...</w:t>
            </w:r>
          </w:p>
        </w:tc>
        <w:tc>
          <w:tcPr>
            <w:tcW w:type="dxa" w:w="1872"/>
          </w:tcPr>
          <w:p>
            <w:r>
              <w:t>MEDISYNC.py:19084</w:t>
            </w:r>
          </w:p>
        </w:tc>
      </w:tr>
      <w:tr>
        <w:tc>
          <w:tcPr>
            <w:tcW w:type="dxa" w:w="1872"/>
          </w:tcPr>
          <w:p>
            <w:r>
              <w:t>load_medical_patients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19128-19156</w:t>
            </w:r>
          </w:p>
        </w:tc>
        <w:tc>
          <w:tcPr>
            <w:tcW w:type="dxa" w:w="1872"/>
          </w:tcPr>
          <w:p>
            <w:r>
              <w:t>try: # Limpiar listbox self.medical_patients_listbox.delete(0, tk.END)  doctor_id = self.current_use...</w:t>
            </w:r>
          </w:p>
        </w:tc>
        <w:tc>
          <w:tcPr>
            <w:tcW w:type="dxa" w:w="1872"/>
          </w:tcPr>
          <w:p>
            <w:r>
              <w:t>MEDISYNC.py:19128</w:t>
            </w:r>
          </w:p>
        </w:tc>
      </w:tr>
      <w:tr>
        <w:tc>
          <w:tcPr>
            <w:tcW w:type="dxa" w:w="1872"/>
          </w:tcPr>
          <w:p>
            <w:r>
              <w:t>view_appointment_details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19157-19236</w:t>
            </w:r>
          </w:p>
        </w:tc>
        <w:tc>
          <w:tcPr>
            <w:tcW w:type="dxa" w:w="1872"/>
          </w:tcPr>
          <w:p>
            <w:r>
              <w:t>try: selection = self.doctor_appointments_tree.selection() if not selection: messagebox.showwarning(...</w:t>
            </w:r>
          </w:p>
        </w:tc>
        <w:tc>
          <w:tcPr>
            <w:tcW w:type="dxa" w:w="1872"/>
          </w:tcPr>
          <w:p>
            <w:r>
              <w:t>MEDISYNC.py:19157</w:t>
            </w:r>
          </w:p>
        </w:tc>
      </w:tr>
      <w:tr>
        <w:tc>
          <w:tcPr>
            <w:tcW w:type="dxa" w:w="1872"/>
          </w:tcPr>
          <w:p>
            <w:r>
              <w:t>complete_appointment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19237-19269</w:t>
            </w:r>
          </w:p>
        </w:tc>
        <w:tc>
          <w:tcPr>
            <w:tcW w:type="dxa" w:w="1872"/>
          </w:tcPr>
          <w:p>
            <w:r>
              <w:t>try: appointment_id = self.get_appointment_id_from_selection() if not appointment_id: messagebox.sho...</w:t>
            </w:r>
          </w:p>
        </w:tc>
        <w:tc>
          <w:tcPr>
            <w:tcW w:type="dxa" w:w="1872"/>
          </w:tcPr>
          <w:p>
            <w:r>
              <w:t>MEDISYNC.py:19237</w:t>
            </w:r>
          </w:p>
        </w:tc>
      </w:tr>
      <w:tr>
        <w:tc>
          <w:tcPr>
            <w:tcW w:type="dxa" w:w="1872"/>
          </w:tcPr>
          <w:p>
            <w:r>
              <w:t>cancel_appointment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19270-19325</w:t>
            </w:r>
          </w:p>
        </w:tc>
        <w:tc>
          <w:tcPr>
            <w:tcW w:type="dxa" w:w="1872"/>
          </w:tcPr>
          <w:p>
            <w:r>
              <w:t>try: appointment_id = self.get_appointment_id_from_selection() if not appointment_id: messagebox.sho...</w:t>
            </w:r>
          </w:p>
        </w:tc>
        <w:tc>
          <w:tcPr>
            <w:tcW w:type="dxa" w:w="1872"/>
          </w:tcPr>
          <w:p>
            <w:r>
              <w:t>MEDISYNC.py:19270</w:t>
            </w:r>
          </w:p>
        </w:tc>
      </w:tr>
      <w:tr>
        <w:tc>
          <w:tcPr>
            <w:tcW w:type="dxa" w:w="1872"/>
          </w:tcPr>
          <w:p>
            <w:r>
              <w:t>confirm_cancel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19326-19349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MEDISYNC.py:19326</w:t>
            </w:r>
          </w:p>
        </w:tc>
      </w:tr>
      <w:tr>
        <w:tc>
          <w:tcPr>
            <w:tcW w:type="dxa" w:w="1872"/>
          </w:tcPr>
          <w:p>
            <w:r>
              <w:t>add_appointment_notes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19350-19399</w:t>
            </w:r>
          </w:p>
        </w:tc>
        <w:tc>
          <w:tcPr>
            <w:tcW w:type="dxa" w:w="1872"/>
          </w:tcPr>
          <w:p>
            <w:r>
              <w:t>try: appointment_id = self.get_appointment_id_from_selection() if not appointment_id: messagebox.sho...</w:t>
            </w:r>
          </w:p>
        </w:tc>
        <w:tc>
          <w:tcPr>
            <w:tcW w:type="dxa" w:w="1872"/>
          </w:tcPr>
          <w:p>
            <w:r>
              <w:t>MEDISYNC.py:19350</w:t>
            </w:r>
          </w:p>
        </w:tc>
      </w:tr>
      <w:tr>
        <w:tc>
          <w:tcPr>
            <w:tcW w:type="dxa" w:w="1872"/>
          </w:tcPr>
          <w:p>
            <w:r>
              <w:t>save_notes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19400-19423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MEDISYNC.py:19400</w:t>
            </w:r>
          </w:p>
        </w:tc>
      </w:tr>
      <w:tr>
        <w:tc>
          <w:tcPr>
            <w:tcW w:type="dxa" w:w="1872"/>
          </w:tcPr>
          <w:p>
            <w:r>
              <w:t>search_patients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19424-19474</w:t>
            </w:r>
          </w:p>
        </w:tc>
        <w:tc>
          <w:tcPr>
            <w:tcW w:type="dxa" w:w="1872"/>
          </w:tcPr>
          <w:p>
            <w:r>
              <w:t>try: search_term = self.patient_search_entry.get().lower()  # Limpiar tabla for item in self.doctor_...</w:t>
            </w:r>
          </w:p>
        </w:tc>
        <w:tc>
          <w:tcPr>
            <w:tcW w:type="dxa" w:w="1872"/>
          </w:tcPr>
          <w:p>
            <w:r>
              <w:t>MEDISYNC.py:19424</w:t>
            </w:r>
          </w:p>
        </w:tc>
      </w:tr>
      <w:tr>
        <w:tc>
          <w:tcPr>
            <w:tcW w:type="dxa" w:w="1872"/>
          </w:tcPr>
          <w:p>
            <w:r>
              <w:t>view_patient_profile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19475-19616</w:t>
            </w:r>
          </w:p>
        </w:tc>
        <w:tc>
          <w:tcPr>
            <w:tcW w:type="dxa" w:w="1872"/>
          </w:tcPr>
          <w:p>
            <w:r>
              <w:t>try: selection = self.doctor_patients_tree.selection() if not selection: messagebox.showwarning("Adv...</w:t>
            </w:r>
          </w:p>
        </w:tc>
        <w:tc>
          <w:tcPr>
            <w:tcW w:type="dxa" w:w="1872"/>
          </w:tcPr>
          <w:p>
            <w:r>
              <w:t>MEDISYNC.py:19475</w:t>
            </w:r>
          </w:p>
        </w:tc>
      </w:tr>
      <w:tr>
        <w:tc>
          <w:tcPr>
            <w:tcW w:type="dxa" w:w="1872"/>
          </w:tcPr>
          <w:p>
            <w:r>
              <w:t>view_medical_history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19617-19736</w:t>
            </w:r>
          </w:p>
        </w:tc>
        <w:tc>
          <w:tcPr>
            <w:tcW w:type="dxa" w:w="1872"/>
          </w:tcPr>
          <w:p>
            <w:r>
              <w:t>try: selection = self.doctor_patients_tree.selection() if not selection: messagebox.showwarning("Adv...</w:t>
            </w:r>
          </w:p>
        </w:tc>
        <w:tc>
          <w:tcPr>
            <w:tcW w:type="dxa" w:w="1872"/>
          </w:tcPr>
          <w:p>
            <w:r>
              <w:t>MEDISYNC.py:19617</w:t>
            </w:r>
          </w:p>
        </w:tc>
      </w:tr>
      <w:tr>
        <w:tc>
          <w:tcPr>
            <w:tcW w:type="dxa" w:w="1872"/>
          </w:tcPr>
          <w:p>
            <w:r>
              <w:t>schedule_appointment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19737-19771</w:t>
            </w:r>
          </w:p>
        </w:tc>
        <w:tc>
          <w:tcPr>
            <w:tcW w:type="dxa" w:w="1872"/>
          </w:tcPr>
          <w:p>
            <w:r>
              <w:t>try: selection = self.doctor_patients_tree.selection() if not selection: messagebox.showwarning("Adv...</w:t>
            </w:r>
          </w:p>
        </w:tc>
        <w:tc>
          <w:tcPr>
            <w:tcW w:type="dxa" w:w="1872"/>
          </w:tcPr>
          <w:p>
            <w:r>
              <w:t>MEDISYNC.py:19737</w:t>
            </w:r>
          </w:p>
        </w:tc>
      </w:tr>
      <w:tr>
        <w:tc>
          <w:tcPr>
            <w:tcW w:type="dxa" w:w="1872"/>
          </w:tcPr>
          <w:p>
            <w:r>
              <w:t>load_patient_medical_records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19772-19823</w:t>
            </w:r>
          </w:p>
        </w:tc>
        <w:tc>
          <w:tcPr>
            <w:tcW w:type="dxa" w:w="1872"/>
          </w:tcPr>
          <w:p>
            <w:r>
              <w:t>try: selection = self.medical_patients_listbox.curselection() if not selection: return  # Obtener ID...</w:t>
            </w:r>
          </w:p>
        </w:tc>
        <w:tc>
          <w:tcPr>
            <w:tcW w:type="dxa" w:w="1872"/>
          </w:tcPr>
          <w:p>
            <w:r>
              <w:t>MEDISYNC.py:19772</w:t>
            </w:r>
          </w:p>
        </w:tc>
      </w:tr>
      <w:tr>
        <w:tc>
          <w:tcPr>
            <w:tcW w:type="dxa" w:w="1872"/>
          </w:tcPr>
          <w:p>
            <w:r>
              <w:t>create_medical_record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19824-19915</w:t>
            </w:r>
          </w:p>
        </w:tc>
        <w:tc>
          <w:tcPr>
            <w:tcW w:type="dxa" w:w="1872"/>
          </w:tcPr>
          <w:p>
            <w:r>
              <w:t>try: selection = self.medical_patients_listbox.curselection() if not selection: messagebox.showwarni...</w:t>
            </w:r>
          </w:p>
        </w:tc>
        <w:tc>
          <w:tcPr>
            <w:tcW w:type="dxa" w:w="1872"/>
          </w:tcPr>
          <w:p>
            <w:r>
              <w:t>MEDISYNC.py:19824</w:t>
            </w:r>
          </w:p>
        </w:tc>
      </w:tr>
      <w:tr>
        <w:tc>
          <w:tcPr>
            <w:tcW w:type="dxa" w:w="1872"/>
          </w:tcPr>
          <w:p>
            <w:r>
              <w:t>save_record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19916-19962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MEDISYNC.py:19916</w:t>
            </w:r>
          </w:p>
        </w:tc>
      </w:tr>
      <w:tr>
        <w:tc>
          <w:tcPr>
            <w:tcW w:type="dxa" w:w="1872"/>
          </w:tcPr>
          <w:p>
            <w:r>
              <w:t>view_medical_record_detail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19963-20062</w:t>
            </w:r>
          </w:p>
        </w:tc>
        <w:tc>
          <w:tcPr>
            <w:tcW w:type="dxa" w:w="1872"/>
          </w:tcPr>
          <w:p>
            <w:r>
              <w:t>try: selection = self.medical_records_tree.selection() if not selection: messagebox.showwarning("Adv...</w:t>
            </w:r>
          </w:p>
        </w:tc>
        <w:tc>
          <w:tcPr>
            <w:tcW w:type="dxa" w:w="1872"/>
          </w:tcPr>
          <w:p>
            <w:r>
              <w:t>MEDISYNC.py:19963</w:t>
            </w:r>
          </w:p>
        </w:tc>
      </w:tr>
      <w:tr>
        <w:tc>
          <w:tcPr>
            <w:tcW w:type="dxa" w:w="1872"/>
          </w:tcPr>
          <w:p>
            <w:r>
              <w:t>edit_medical_record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20063-20075</w:t>
            </w:r>
          </w:p>
        </w:tc>
        <w:tc>
          <w:tcPr>
            <w:tcW w:type="dxa" w:w="1872"/>
          </w:tcPr>
          <w:p>
            <w:r>
              <w:t>try: selection = self.medical_records_tree.selection() if not selection: messagebox.showwarning("Adv...</w:t>
            </w:r>
          </w:p>
        </w:tc>
        <w:tc>
          <w:tcPr>
            <w:tcW w:type="dxa" w:w="1872"/>
          </w:tcPr>
          <w:p>
            <w:r>
              <w:t>MEDISYNC.py:20063</w:t>
            </w:r>
          </w:p>
        </w:tc>
      </w:tr>
      <w:tr>
        <w:tc>
          <w:tcPr>
            <w:tcW w:type="dxa" w:w="1872"/>
          </w:tcPr>
          <w:p>
            <w:r>
              <w:t>print_medical_record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20076-20088</w:t>
            </w:r>
          </w:p>
        </w:tc>
        <w:tc>
          <w:tcPr>
            <w:tcW w:type="dxa" w:w="1872"/>
          </w:tcPr>
          <w:p>
            <w:r>
              <w:t>try: selection = self.medical_records_tree.selection() if not selection: messagebox.showwarning("Adv...</w:t>
            </w:r>
          </w:p>
        </w:tc>
        <w:tc>
          <w:tcPr>
            <w:tcW w:type="dxa" w:w="1872"/>
          </w:tcPr>
          <w:p>
            <w:r>
              <w:t>MEDISYNC.py:20076</w:t>
            </w:r>
          </w:p>
        </w:tc>
      </w:tr>
      <w:tr>
        <w:tc>
          <w:tcPr>
            <w:tcW w:type="dxa" w:w="1872"/>
          </w:tcPr>
          <w:p>
            <w:r>
              <w:t>edit_doctor_profile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20089-20145</w:t>
            </w:r>
          </w:p>
        </w:tc>
        <w:tc>
          <w:tcPr>
            <w:tcW w:type="dxa" w:w="1872"/>
          </w:tcPr>
          <w:p>
            <w:r>
              <w:t>try: # Crear ventana de edición de perfil profile_window = tk.Toplevel(self.root) profile_window.tit...</w:t>
            </w:r>
          </w:p>
        </w:tc>
        <w:tc>
          <w:tcPr>
            <w:tcW w:type="dxa" w:w="1872"/>
          </w:tcPr>
          <w:p>
            <w:r>
              <w:t>MEDISYNC.py:20089</w:t>
            </w:r>
          </w:p>
        </w:tc>
      </w:tr>
      <w:tr>
        <w:tc>
          <w:tcPr>
            <w:tcW w:type="dxa" w:w="1872"/>
          </w:tcPr>
          <w:p>
            <w:r>
              <w:t>save_profile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20146-20210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MEDISYNC.py:20146</w:t>
            </w:r>
          </w:p>
        </w:tc>
      </w:tr>
      <w:tr>
        <w:tc>
          <w:tcPr>
            <w:tcW w:type="dxa" w:w="1872"/>
          </w:tcPr>
          <w:p>
            <w:r>
              <w:t>change_password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20211-20262</w:t>
            </w:r>
          </w:p>
        </w:tc>
        <w:tc>
          <w:tcPr>
            <w:tcW w:type="dxa" w:w="1872"/>
          </w:tcPr>
          <w:p>
            <w:r>
              <w:t>try: # Crear ventana de cambio de contraseña password_window = tk.Toplevel(self.root) password_windo...</w:t>
            </w:r>
          </w:p>
        </w:tc>
        <w:tc>
          <w:tcPr>
            <w:tcW w:type="dxa" w:w="1872"/>
          </w:tcPr>
          <w:p>
            <w:r>
              <w:t>MEDISYNC.py:20211</w:t>
            </w:r>
          </w:p>
        </w:tc>
      </w:tr>
      <w:tr>
        <w:tc>
          <w:tcPr>
            <w:tcW w:type="dxa" w:w="1872"/>
          </w:tcPr>
          <w:p>
            <w:r>
              <w:t>change_password_action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20263-20307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MEDISYNC.py:20263</w:t>
            </w:r>
          </w:p>
        </w:tc>
      </w:tr>
      <w:tr>
        <w:tc>
          <w:tcPr>
            <w:tcW w:type="dxa" w:w="1872"/>
          </w:tcPr>
          <w:p>
            <w:r>
              <w:t>configure_schedule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20308-20384</w:t>
            </w:r>
          </w:p>
        </w:tc>
        <w:tc>
          <w:tcPr>
            <w:tcW w:type="dxa" w:w="1872"/>
          </w:tcPr>
          <w:p>
            <w:r>
              <w:t>try: # Crear ventana de configuración de horarios schedule_window = tk.Toplevel(self.root) schedule_...</w:t>
            </w:r>
          </w:p>
        </w:tc>
        <w:tc>
          <w:tcPr>
            <w:tcW w:type="dxa" w:w="1872"/>
          </w:tcPr>
          <w:p>
            <w:r>
              <w:t>MEDISYNC.py:20308</w:t>
            </w:r>
          </w:p>
        </w:tc>
      </w:tr>
      <w:tr>
        <w:tc>
          <w:tcPr>
            <w:tcW w:type="dxa" w:w="1872"/>
          </w:tcPr>
          <w:p>
            <w:r>
              <w:t>save_schedule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20385-20428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MEDISYNC.py:20385</w:t>
            </w:r>
          </w:p>
        </w:tc>
      </w:tr>
      <w:tr>
        <w:tc>
          <w:tcPr>
            <w:tcW w:type="dxa" w:w="1872"/>
          </w:tcPr>
          <w:p>
            <w:r>
              <w:t>complete_appointment_from_details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20429-20444</w:t>
            </w:r>
          </w:p>
        </w:tc>
        <w:tc>
          <w:tcPr>
            <w:tcW w:type="dxa" w:w="1872"/>
          </w:tcPr>
          <w:p>
            <w:r>
              <w:t>try: appointment_id = self.get_appointment_id_from_selection() if appointment_id: response = message...</w:t>
            </w:r>
          </w:p>
        </w:tc>
        <w:tc>
          <w:tcPr>
            <w:tcW w:type="dxa" w:w="1872"/>
          </w:tcPr>
          <w:p>
            <w:r>
              <w:t>MEDISYNC.py:20429</w:t>
            </w:r>
          </w:p>
        </w:tc>
      </w:tr>
      <w:tr>
        <w:tc>
          <w:tcPr>
            <w:tcW w:type="dxa" w:w="1872"/>
          </w:tcPr>
          <w:p>
            <w:r>
              <w:t>cancel_appointment_from_details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20445-20461</w:t>
            </w:r>
          </w:p>
        </w:tc>
        <w:tc>
          <w:tcPr>
            <w:tcW w:type="dxa" w:w="1872"/>
          </w:tcPr>
          <w:p>
            <w:r>
              <w:t>try: appointment_id = self.get_appointment_id_from_selection() if appointment_id: response = message...</w:t>
            </w:r>
          </w:p>
        </w:tc>
        <w:tc>
          <w:tcPr>
            <w:tcW w:type="dxa" w:w="1872"/>
          </w:tcPr>
          <w:p>
            <w:r>
              <w:t>MEDISYNC.py:20445</w:t>
            </w:r>
          </w:p>
        </w:tc>
      </w:tr>
      <w:tr>
        <w:tc>
          <w:tcPr>
            <w:tcW w:type="dxa" w:w="1872"/>
          </w:tcPr>
          <w:p>
            <w:r>
              <w:t>add_appointment_notes_from_details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20462-20469</w:t>
            </w:r>
          </w:p>
        </w:tc>
        <w:tc>
          <w:tcPr>
            <w:tcW w:type="dxa" w:w="1872"/>
          </w:tcPr>
          <w:p>
            <w:r>
              <w:t>try: self.add_appointment_notes() except Exception as e: messagebox.showerror("Error", f"Error agreg...</w:t>
            </w:r>
          </w:p>
        </w:tc>
        <w:tc>
          <w:tcPr>
            <w:tcW w:type="dxa" w:w="1872"/>
          </w:tcPr>
          <w:p>
            <w:r>
              <w:t>MEDISYNC.py:20462</w:t>
            </w:r>
          </w:p>
        </w:tc>
      </w:tr>
      <w:tr>
        <w:tc>
          <w:tcPr>
            <w:tcW w:type="dxa" w:w="1872"/>
          </w:tcPr>
          <w:p>
            <w:r>
              <w:t>schedule_appointment_for_patient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20470-20536</w:t>
            </w:r>
          </w:p>
        </w:tc>
        <w:tc>
          <w:tcPr>
            <w:tcW w:type="dxa" w:w="1872"/>
          </w:tcPr>
          <w:p>
            <w:r>
              <w:t>try: # Crear ventana de programación de cita appointment_window = tk.Toplevel(self.root) appointment...</w:t>
            </w:r>
          </w:p>
        </w:tc>
        <w:tc>
          <w:tcPr>
            <w:tcW w:type="dxa" w:w="1872"/>
          </w:tcPr>
          <w:p>
            <w:r>
              <w:t>MEDISYNC.py:20470</w:t>
            </w:r>
          </w:p>
        </w:tc>
      </w:tr>
      <w:tr>
        <w:tc>
          <w:tcPr>
            <w:tcW w:type="dxa" w:w="1872"/>
          </w:tcPr>
          <w:p>
            <w:r>
              <w:t>save_appointment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20537-20595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MEDISYNC.py:20537</w:t>
            </w:r>
          </w:p>
        </w:tc>
      </w:tr>
      <w:tr>
        <w:tc>
          <w:tcPr>
            <w:tcW w:type="dxa" w:w="1872"/>
          </w:tcPr>
          <w:p>
            <w:r>
              <w:t>view_patient_medical_history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20596-20704</w:t>
            </w:r>
          </w:p>
        </w:tc>
        <w:tc>
          <w:tcPr>
            <w:tcW w:type="dxa" w:w="1872"/>
          </w:tcPr>
          <w:p>
            <w:r>
              <w:t>try: # Obtener información del paciente patient_info = self.get_patient_full_info(patient_id) if not...</w:t>
            </w:r>
          </w:p>
        </w:tc>
        <w:tc>
          <w:tcPr>
            <w:tcW w:type="dxa" w:w="1872"/>
          </w:tcPr>
          <w:p>
            <w:r>
              <w:t>MEDISYNC.py:20596</w:t>
            </w:r>
          </w:p>
        </w:tc>
      </w:tr>
      <w:tr>
        <w:tc>
          <w:tcPr>
            <w:tcW w:type="dxa" w:w="1872"/>
          </w:tcPr>
          <w:p>
            <w:r>
              <w:t>create_medical_record_for_patient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20705-20786</w:t>
            </w:r>
          </w:p>
        </w:tc>
        <w:tc>
          <w:tcPr>
            <w:tcW w:type="dxa" w:w="1872"/>
          </w:tcPr>
          <w:p>
            <w:r>
              <w:t>try: patient_name = f"{nombre} {apellido}"  # Crear ventana de nuevo historial record_window = tk.To...</w:t>
            </w:r>
          </w:p>
        </w:tc>
        <w:tc>
          <w:tcPr>
            <w:tcW w:type="dxa" w:w="1872"/>
          </w:tcPr>
          <w:p>
            <w:r>
              <w:t>MEDISYNC.py:20705</w:t>
            </w:r>
          </w:p>
        </w:tc>
      </w:tr>
      <w:tr>
        <w:tc>
          <w:tcPr>
            <w:tcW w:type="dxa" w:w="1872"/>
          </w:tcPr>
          <w:p>
            <w:r>
              <w:t>save_record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20787-20825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MEDISYNC.py:20787</w:t>
            </w:r>
          </w:p>
        </w:tc>
      </w:tr>
      <w:tr>
        <w:tc>
          <w:tcPr>
            <w:tcW w:type="dxa" w:w="1872"/>
          </w:tcPr>
          <w:p>
            <w:r>
              <w:t>edit_medical_record_detail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20826-20833</w:t>
            </w:r>
          </w:p>
        </w:tc>
        <w:tc>
          <w:tcPr>
            <w:tcW w:type="dxa" w:w="1872"/>
          </w:tcPr>
          <w:p>
            <w:r>
              <w:t>try: messagebox.showinfo("Editar", "Función de edición desde detalles - En desarrollo\n\n" "Esta fun...</w:t>
            </w:r>
          </w:p>
        </w:tc>
        <w:tc>
          <w:tcPr>
            <w:tcW w:type="dxa" w:w="1872"/>
          </w:tcPr>
          <w:p>
            <w:r>
              <w:t>MEDISYNC.py:20826</w:t>
            </w:r>
          </w:p>
        </w:tc>
      </w:tr>
      <w:tr>
        <w:tc>
          <w:tcPr>
            <w:tcW w:type="dxa" w:w="1872"/>
          </w:tcPr>
          <w:p>
            <w:r>
              <w:t>print_medical_record_detail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20834-20843</w:t>
            </w:r>
          </w:p>
        </w:tc>
        <w:tc>
          <w:tcPr>
            <w:tcW w:type="dxa" w:w="1872"/>
          </w:tcPr>
          <w:p>
            <w:r>
              <w:t>try: messagebox.showinfo("Imprimir", "Función de impresión desde detalles - En desarrollo\n\n" "Esta...</w:t>
            </w:r>
          </w:p>
        </w:tc>
        <w:tc>
          <w:tcPr>
            <w:tcW w:type="dxa" w:w="1872"/>
          </w:tcPr>
          <w:p>
            <w:r>
              <w:t>MEDISYNC.py:20834</w:t>
            </w:r>
          </w:p>
        </w:tc>
      </w:tr>
      <w:tr>
        <w:tc>
          <w:tcPr>
            <w:tcW w:type="dxa" w:w="1872"/>
          </w:tcPr>
          <w:p>
            <w:r>
              <w:t>load_patients_for_medical_history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20844-20897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Obtener filtro de búsqueda se...</w:t>
            </w:r>
          </w:p>
        </w:tc>
        <w:tc>
          <w:tcPr>
            <w:tcW w:type="dxa" w:w="1872"/>
          </w:tcPr>
          <w:p>
            <w:r>
              <w:t>MEDISYNC.py:20844</w:t>
            </w:r>
          </w:p>
        </w:tc>
      </w:tr>
      <w:tr>
        <w:tc>
          <w:tcPr>
            <w:tcW w:type="dxa" w:w="1872"/>
          </w:tcPr>
          <w:p>
            <w:r>
              <w:t>search_patients_medical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20898-20901</w:t>
            </w:r>
          </w:p>
        </w:tc>
        <w:tc>
          <w:tcPr>
            <w:tcW w:type="dxa" w:w="1872"/>
          </w:tcPr>
          <w:p>
            <w:r>
              <w:t>self.load_patients_for_medical_history()  def on_patient_select_medical(self, event):</w:t>
            </w:r>
          </w:p>
        </w:tc>
        <w:tc>
          <w:tcPr>
            <w:tcW w:type="dxa" w:w="1872"/>
          </w:tcPr>
          <w:p>
            <w:r>
              <w:t>MEDISYNC.py:20898</w:t>
            </w:r>
          </w:p>
        </w:tc>
      </w:tr>
      <w:tr>
        <w:tc>
          <w:tcPr>
            <w:tcW w:type="dxa" w:w="1872"/>
          </w:tcPr>
          <w:p>
            <w:r>
              <w:t>on_patient_select_medical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20902-20926</w:t>
            </w:r>
          </w:p>
        </w:tc>
        <w:tc>
          <w:tcPr>
            <w:tcW w:type="dxa" w:w="1872"/>
          </w:tcPr>
          <w:p>
            <w:r>
              <w:t>selection = self.patients_medical_tree.selection() if selection: item = self.patients_medical_tree.i...</w:t>
            </w:r>
          </w:p>
        </w:tc>
        <w:tc>
          <w:tcPr>
            <w:tcW w:type="dxa" w:w="1872"/>
          </w:tcPr>
          <w:p>
            <w:r>
              <w:t>MEDISYNC.py:20902</w:t>
            </w:r>
          </w:p>
        </w:tc>
      </w:tr>
      <w:tr>
        <w:tc>
          <w:tcPr>
            <w:tcW w:type="dxa" w:w="1872"/>
          </w:tcPr>
          <w:p>
            <w:r>
              <w:t>show_patient_info_medical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20927-20963</w:t>
            </w:r>
          </w:p>
        </w:tc>
        <w:tc>
          <w:tcPr>
            <w:tcW w:type="dxa" w:w="1872"/>
          </w:tcPr>
          <w:p>
            <w:r>
              <w:t># Limpiar frame for widget in self.patient_info_frame.winfo_children(): widget.destroy()  # Crear ta...</w:t>
            </w:r>
          </w:p>
        </w:tc>
        <w:tc>
          <w:tcPr>
            <w:tcW w:type="dxa" w:w="1872"/>
          </w:tcPr>
          <w:p>
            <w:r>
              <w:t>MEDISYNC.py:20927</w:t>
            </w:r>
          </w:p>
        </w:tc>
      </w:tr>
      <w:tr>
        <w:tc>
          <w:tcPr>
            <w:tcW w:type="dxa" w:w="1872"/>
          </w:tcPr>
          <w:p>
            <w:r>
              <w:t>show_default_medical_info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20964-20983</w:t>
            </w:r>
          </w:p>
        </w:tc>
        <w:tc>
          <w:tcPr>
            <w:tcW w:type="dxa" w:w="1872"/>
          </w:tcPr>
          <w:p>
            <w:r>
              <w:t># Limpiar frames for widget in self.patient_info_frame.winfo_children(): widget.destroy()  # Limpiar...</w:t>
            </w:r>
          </w:p>
        </w:tc>
        <w:tc>
          <w:tcPr>
            <w:tcW w:type="dxa" w:w="1872"/>
          </w:tcPr>
          <w:p>
            <w:r>
              <w:t>MEDISYNC.py:20964</w:t>
            </w:r>
          </w:p>
        </w:tc>
      </w:tr>
      <w:tr>
        <w:tc>
          <w:tcPr>
            <w:tcW w:type="dxa" w:w="1872"/>
          </w:tcPr>
          <w:p>
            <w:r>
              <w:t>load_medical_records_for_patient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20984-21022</w:t>
            </w:r>
          </w:p>
        </w:tc>
        <w:tc>
          <w:tcPr>
            <w:tcW w:type="dxa" w:w="1872"/>
          </w:tcPr>
          <w:p>
            <w:r>
              <w:t xml:space="preserve">try: conn = self.db_manager.get_connection() cursor = conn.cursor() </w:t>
            </w:r>
          </w:p>
        </w:tc>
        <w:tc>
          <w:tcPr>
            <w:tcW w:type="dxa" w:w="1872"/>
          </w:tcPr>
          <w:p>
            <w:r>
              <w:t>MEDISYNC.py:20984</w:t>
            </w:r>
          </w:p>
        </w:tc>
      </w:tr>
      <w:tr>
        <w:tc>
          <w:tcPr>
            <w:tcW w:type="dxa" w:w="1872"/>
          </w:tcPr>
          <w:p>
            <w:r>
              <w:t>on_medical_record_select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21023-21031</w:t>
            </w:r>
          </w:p>
        </w:tc>
        <w:tc>
          <w:tcPr>
            <w:tcW w:type="dxa" w:w="1872"/>
          </w:tcPr>
          <w:p>
            <w:r>
              <w:t>selection = self.medical_records_tree.selection() if selection: item = self.medical_records_tree.ite...</w:t>
            </w:r>
          </w:p>
        </w:tc>
        <w:tc>
          <w:tcPr>
            <w:tcW w:type="dxa" w:w="1872"/>
          </w:tcPr>
          <w:p>
            <w:r>
              <w:t>MEDISYNC.py:21023</w:t>
            </w:r>
          </w:p>
        </w:tc>
      </w:tr>
      <w:tr>
        <w:tc>
          <w:tcPr>
            <w:tcW w:type="dxa" w:w="1872"/>
          </w:tcPr>
          <w:p>
            <w:r>
              <w:t>add_medical_record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21032-21039</w:t>
            </w:r>
          </w:p>
        </w:tc>
        <w:tc>
          <w:tcPr>
            <w:tcW w:type="dxa" w:w="1872"/>
          </w:tcPr>
          <w:p>
            <w:r>
              <w:t>if not self.selected_patient_id: messagebox.showwarning("Advertencia", "Por favor seleccione un paci...</w:t>
            </w:r>
          </w:p>
        </w:tc>
        <w:tc>
          <w:tcPr>
            <w:tcW w:type="dxa" w:w="1872"/>
          </w:tcPr>
          <w:p>
            <w:r>
              <w:t>MEDISYNC.py:21032</w:t>
            </w:r>
          </w:p>
        </w:tc>
      </w:tr>
      <w:tr>
        <w:tc>
          <w:tcPr>
            <w:tcW w:type="dxa" w:w="1872"/>
          </w:tcPr>
          <w:p>
            <w:r>
              <w:t>open_medical_record_form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21040-21271</w:t>
            </w:r>
          </w:p>
        </w:tc>
        <w:tc>
          <w:tcPr>
            <w:tcW w:type="dxa" w:w="1872"/>
          </w:tcPr>
          <w:p>
            <w:r>
              <w:t>form_window = tk.Toplevel() title = "Editar Consulta" if edit_mode else "Nueva Consulta Médica" form...</w:t>
            </w:r>
          </w:p>
        </w:tc>
        <w:tc>
          <w:tcPr>
            <w:tcW w:type="dxa" w:w="1872"/>
          </w:tcPr>
          <w:p>
            <w:r>
              <w:t>MEDISYNC.py:21040</w:t>
            </w:r>
          </w:p>
        </w:tc>
      </w:tr>
      <w:tr>
        <w:tc>
          <w:tcPr>
            <w:tcW w:type="dxa" w:w="1872"/>
          </w:tcPr>
          <w:p>
            <w:r>
              <w:t>on_cancel_enter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21272-21273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MEDISYNC.py:21272</w:t>
            </w:r>
          </w:p>
        </w:tc>
      </w:tr>
      <w:tr>
        <w:tc>
          <w:tcPr>
            <w:tcW w:type="dxa" w:w="1872"/>
          </w:tcPr>
          <w:p>
            <w:r>
              <w:t>on_cancel_leave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21274-21290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MEDISYNC.py:21274</w:t>
            </w:r>
          </w:p>
        </w:tc>
      </w:tr>
      <w:tr>
        <w:tc>
          <w:tcPr>
            <w:tcW w:type="dxa" w:w="1872"/>
          </w:tcPr>
          <w:p>
            <w:r>
              <w:t>on_save_enter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21291-21292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MEDISYNC.py:21291</w:t>
            </w:r>
          </w:p>
        </w:tc>
      </w:tr>
      <w:tr>
        <w:tc>
          <w:tcPr>
            <w:tcW w:type="dxa" w:w="1872"/>
          </w:tcPr>
          <w:p>
            <w:r>
              <w:t>on_save_leave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21293-21303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MEDISYNC.py:21293</w:t>
            </w:r>
          </w:p>
        </w:tc>
      </w:tr>
      <w:tr>
        <w:tc>
          <w:tcPr>
            <w:tcW w:type="dxa" w:w="1872"/>
          </w:tcPr>
          <w:p>
            <w:r>
              <w:t>_on_mousewheel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21304-21384</w:t>
            </w:r>
          </w:p>
        </w:tc>
        <w:tc>
          <w:tcPr>
            <w:tcW w:type="dxa" w:w="1872"/>
          </w:tcPr>
          <w:p>
            <w:r>
              <w:t>try: # Validar campos obligatorios if not form_vars['fecha_consulta'].get(): messagebox.showerror("E...</w:t>
            </w:r>
          </w:p>
        </w:tc>
        <w:tc>
          <w:tcPr>
            <w:tcW w:type="dxa" w:w="1872"/>
          </w:tcPr>
          <w:p>
            <w:r>
              <w:t>MEDISYNC.py:21304</w:t>
            </w:r>
          </w:p>
        </w:tc>
      </w:tr>
      <w:tr>
        <w:tc>
          <w:tcPr>
            <w:tcW w:type="dxa" w:w="1872"/>
          </w:tcPr>
          <w:p>
            <w:r>
              <w:t>create_medical_record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21385-21391</w:t>
            </w:r>
          </w:p>
        </w:tc>
        <w:tc>
          <w:tcPr>
            <w:tcW w:type="dxa" w:w="1872"/>
          </w:tcPr>
          <w:p>
            <w:r>
              <w:t>if hasattr(self, 'selected_patient_id') and self.selected_patient_id: self.add_medical_record() else...</w:t>
            </w:r>
          </w:p>
        </w:tc>
        <w:tc>
          <w:tcPr>
            <w:tcW w:type="dxa" w:w="1872"/>
          </w:tcPr>
          <w:p>
            <w:r>
              <w:t>MEDISYNC.py:21385</w:t>
            </w:r>
          </w:p>
        </w:tc>
      </w:tr>
      <w:tr>
        <w:tc>
          <w:tcPr>
            <w:tcW w:type="dxa" w:w="1872"/>
          </w:tcPr>
          <w:p>
            <w:r>
              <w:t>view_medical_record_detail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21392-21425</w:t>
            </w:r>
          </w:p>
        </w:tc>
        <w:tc>
          <w:tcPr>
            <w:tcW w:type="dxa" w:w="1872"/>
          </w:tcPr>
          <w:p>
            <w:r>
              <w:t>if not self.selected_medical_record_id: messagebox.showwarning("Advertencia", "Por favor seleccione ...</w:t>
            </w:r>
          </w:p>
        </w:tc>
        <w:tc>
          <w:tcPr>
            <w:tcW w:type="dxa" w:w="1872"/>
          </w:tcPr>
          <w:p>
            <w:r>
              <w:t>MEDISYNC.py:21392</w:t>
            </w:r>
          </w:p>
        </w:tc>
      </w:tr>
      <w:tr>
        <w:tc>
          <w:tcPr>
            <w:tcW w:type="dxa" w:w="1872"/>
          </w:tcPr>
          <w:p>
            <w:r>
              <w:t>show_medical_record_details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21426-21527</w:t>
            </w:r>
          </w:p>
        </w:tc>
        <w:tc>
          <w:tcPr>
            <w:tcW w:type="dxa" w:w="1872"/>
          </w:tcPr>
          <w:p>
            <w:r>
              <w:t>details_window = tk.Toplevel() details_window.title("Detalle de Consulta Médica - MEDISYNC") details...</w:t>
            </w:r>
          </w:p>
        </w:tc>
        <w:tc>
          <w:tcPr>
            <w:tcW w:type="dxa" w:w="1872"/>
          </w:tcPr>
          <w:p>
            <w:r>
              <w:t>MEDISYNC.py:21426</w:t>
            </w:r>
          </w:p>
        </w:tc>
      </w:tr>
      <w:tr>
        <w:tc>
          <w:tcPr>
            <w:tcW w:type="dxa" w:w="1872"/>
          </w:tcPr>
          <w:p>
            <w:r>
              <w:t>edit_medical_record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21528-21535</w:t>
            </w:r>
          </w:p>
        </w:tc>
        <w:tc>
          <w:tcPr>
            <w:tcW w:type="dxa" w:w="1872"/>
          </w:tcPr>
          <w:p>
            <w:r>
              <w:t>if not self.selected_medical_record_id: messagebox.showwarning("Advertencia", "Por favor seleccione ...</w:t>
            </w:r>
          </w:p>
        </w:tc>
        <w:tc>
          <w:tcPr>
            <w:tcW w:type="dxa" w:w="1872"/>
          </w:tcPr>
          <w:p>
            <w:r>
              <w:t>MEDISYNC.py:21528</w:t>
            </w:r>
          </w:p>
        </w:tc>
      </w:tr>
      <w:tr>
        <w:tc>
          <w:tcPr>
            <w:tcW w:type="dxa" w:w="1872"/>
          </w:tcPr>
          <w:p>
            <w:r>
              <w:t>print_medical_record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21536-21570</w:t>
            </w:r>
          </w:p>
        </w:tc>
        <w:tc>
          <w:tcPr>
            <w:tcW w:type="dxa" w:w="1872"/>
          </w:tcPr>
          <w:p>
            <w:r>
              <w:t># Obtener el registro seleccionado directamente del TreeView selection = self.medical_records_tree.s...</w:t>
            </w:r>
          </w:p>
        </w:tc>
        <w:tc>
          <w:tcPr>
            <w:tcW w:type="dxa" w:w="1872"/>
          </w:tcPr>
          <w:p>
            <w:r>
              <w:t>MEDISYNC.py:21536</w:t>
            </w:r>
          </w:p>
        </w:tc>
      </w:tr>
      <w:tr>
        <w:tc>
          <w:tcPr>
            <w:tcW w:type="dxa" w:w="1872"/>
          </w:tcPr>
          <w:p>
            <w:r>
              <w:t>get_patient_from_medical_record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21571-21604</w:t>
            </w:r>
          </w:p>
        </w:tc>
        <w:tc>
          <w:tcPr>
            <w:tcW w:type="dxa" w:w="1872"/>
          </w:tcPr>
          <w:p>
            <w:r>
              <w:t xml:space="preserve">try: conn = self.db_manager.get_connection() cursor = conn.cursor() </w:t>
            </w:r>
          </w:p>
        </w:tc>
        <w:tc>
          <w:tcPr>
            <w:tcW w:type="dxa" w:w="1872"/>
          </w:tcPr>
          <w:p>
            <w:r>
              <w:t>MEDISYNC.py:21571</w:t>
            </w:r>
          </w:p>
        </w:tc>
      </w:tr>
      <w:tr>
        <w:tc>
          <w:tcPr>
            <w:tcW w:type="dxa" w:w="1872"/>
          </w:tcPr>
          <w:p>
            <w:r>
              <w:t>open_medical_history_print_window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21605-21745</w:t>
            </w:r>
          </w:p>
        </w:tc>
        <w:tc>
          <w:tcPr>
            <w:tcW w:type="dxa" w:w="1872"/>
          </w:tcPr>
          <w:p>
            <w:r>
              <w:t>window = tk.Toplevel(self.root) window.title("🖨️ Imprimir Historial Médico") window.geometry("900x70...</w:t>
            </w:r>
          </w:p>
        </w:tc>
        <w:tc>
          <w:tcPr>
            <w:tcW w:type="dxa" w:w="1872"/>
          </w:tcPr>
          <w:p>
            <w:r>
              <w:t>MEDISYNC.py:21605</w:t>
            </w:r>
          </w:p>
        </w:tc>
      </w:tr>
      <w:tr>
        <w:tc>
          <w:tcPr>
            <w:tcW w:type="dxa" w:w="1872"/>
          </w:tcPr>
          <w:p>
            <w:r>
              <w:t>load_patient_records_for_print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21746-21834</w:t>
            </w:r>
          </w:p>
        </w:tc>
        <w:tc>
          <w:tcPr>
            <w:tcW w:type="dxa" w:w="1872"/>
          </w:tcPr>
          <w:p>
            <w:r>
              <w:t># Limpiar registros anteriores for widget in self.records_scrollable_frame.winfo_children(): widget....</w:t>
            </w:r>
          </w:p>
        </w:tc>
        <w:tc>
          <w:tcPr>
            <w:tcW w:type="dxa" w:w="1872"/>
          </w:tcPr>
          <w:p>
            <w:r>
              <w:t>MEDISYNC.py:21746</w:t>
            </w:r>
          </w:p>
        </w:tc>
      </w:tr>
      <w:tr>
        <w:tc>
          <w:tcPr>
            <w:tcW w:type="dxa" w:w="1872"/>
          </w:tcPr>
          <w:p>
            <w:r>
              <w:t>toggle_all_records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21835-21841</w:t>
            </w:r>
          </w:p>
        </w:tc>
        <w:tc>
          <w:tcPr>
            <w:tcW w:type="dxa" w:w="1872"/>
          </w:tcPr>
          <w:p>
            <w:r>
              <w:t>if hasattr(self, 'selected_records') and self.selected_records: for var in self.selected_records.val...</w:t>
            </w:r>
          </w:p>
        </w:tc>
        <w:tc>
          <w:tcPr>
            <w:tcW w:type="dxa" w:w="1872"/>
          </w:tcPr>
          <w:p>
            <w:r>
              <w:t>MEDISYNC.py:21835</w:t>
            </w:r>
          </w:p>
        </w:tc>
      </w:tr>
      <w:tr>
        <w:tc>
          <w:tcPr>
            <w:tcW w:type="dxa" w:w="1872"/>
          </w:tcPr>
          <w:p>
            <w:r>
              <w:t>update_medical_history_preview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21842-21877</w:t>
            </w:r>
          </w:p>
        </w:tc>
        <w:tc>
          <w:tcPr>
            <w:tcW w:type="dxa" w:w="1872"/>
          </w:tcPr>
          <w:p>
            <w:r>
              <w:t>if patient_info is None: # Obtener info del paciente desde el registro seleccionado patient_info = s...</w:t>
            </w:r>
          </w:p>
        </w:tc>
        <w:tc>
          <w:tcPr>
            <w:tcW w:type="dxa" w:w="1872"/>
          </w:tcPr>
          <w:p>
            <w:r>
              <w:t>MEDISYNC.py:21842</w:t>
            </w:r>
          </w:p>
        </w:tc>
      </w:tr>
      <w:tr>
        <w:tc>
          <w:tcPr>
            <w:tcW w:type="dxa" w:w="1872"/>
          </w:tcPr>
          <w:p>
            <w:r>
              <w:t>generate_medical_history_content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21878-21962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Obtener registros seleccionad...</w:t>
            </w:r>
          </w:p>
        </w:tc>
        <w:tc>
          <w:tcPr>
            <w:tcW w:type="dxa" w:w="1872"/>
          </w:tcPr>
          <w:p>
            <w:r>
              <w:t>MEDISYNC.py:21878</w:t>
            </w:r>
          </w:p>
        </w:tc>
      </w:tr>
      <w:tr>
        <w:tc>
          <w:tcPr>
            <w:tcW w:type="dxa" w:w="1872"/>
          </w:tcPr>
          <w:p>
            <w:r>
              <w:t>generate_medical_history_pdf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21963-22183</w:t>
            </w:r>
          </w:p>
        </w:tc>
        <w:tc>
          <w:tcPr>
            <w:tcW w:type="dxa" w:w="1872"/>
          </w:tcPr>
          <w:p>
            <w:r>
              <w:t>try: # Verificar que selected_records exista if not hasattr(self, 'selected_records') or not self.se...</w:t>
            </w:r>
          </w:p>
        </w:tc>
        <w:tc>
          <w:tcPr>
            <w:tcW w:type="dxa" w:w="1872"/>
          </w:tcPr>
          <w:p>
            <w:r>
              <w:t>MEDISYNC.py:21963</w:t>
            </w:r>
          </w:p>
        </w:tc>
      </w:tr>
      <w:tr>
        <w:tc>
          <w:tcPr>
            <w:tcW w:type="dxa" w:w="1872"/>
          </w:tcPr>
          <w:p>
            <w:r>
              <w:t>create_medical_note_from_appointment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22184-22235</w:t>
            </w:r>
          </w:p>
        </w:tc>
        <w:tc>
          <w:tcPr>
            <w:tcW w:type="dxa" w:w="1872"/>
          </w:tcPr>
          <w:p>
            <w:r>
              <w:t xml:space="preserve">try: # Obtener datos de la cita conn = self.db_manager.get_connection() cursor = conn.cursor() </w:t>
            </w:r>
          </w:p>
        </w:tc>
        <w:tc>
          <w:tcPr>
            <w:tcW w:type="dxa" w:w="1872"/>
          </w:tcPr>
          <w:p>
            <w:r>
              <w:t>MEDISYNC.py:22184</w:t>
            </w:r>
          </w:p>
        </w:tc>
      </w:tr>
      <w:tr>
        <w:tc>
          <w:tcPr>
            <w:tcW w:type="dxa" w:w="1872"/>
          </w:tcPr>
          <w:p>
            <w:r>
              <w:t>edit_doctor_profile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22236-22237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MEDISYNC.py:22236</w:t>
            </w:r>
          </w:p>
        </w:tc>
      </w:tr>
      <w:tr>
        <w:tc>
          <w:tcPr>
            <w:tcW w:type="dxa" w:w="1872"/>
          </w:tcPr>
          <w:p>
            <w:r>
              <w:t>change_password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22238-22239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MEDISYNC.py:22238</w:t>
            </w:r>
          </w:p>
        </w:tc>
      </w:tr>
      <w:tr>
        <w:tc>
          <w:tcPr>
            <w:tcW w:type="dxa" w:w="1872"/>
          </w:tcPr>
          <w:p>
            <w:r>
              <w:t>configure_schedule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22240-22243</w:t>
            </w:r>
          </w:p>
        </w:tc>
        <w:tc>
          <w:tcPr>
            <w:tcW w:type="dxa" w:w="1872"/>
          </w:tcPr>
          <w:p>
            <w:r>
              <w:t>if hasattr(self, 'doctor_appointments_tree'): # Solo recargar las citas con filtros, sin recursión s...</w:t>
            </w:r>
          </w:p>
        </w:tc>
        <w:tc>
          <w:tcPr>
            <w:tcW w:type="dxa" w:w="1872"/>
          </w:tcPr>
          <w:p>
            <w:r>
              <w:t>MEDISYNC.py:22240</w:t>
            </w:r>
          </w:p>
        </w:tc>
      </w:tr>
      <w:tr>
        <w:tc>
          <w:tcPr>
            <w:tcW w:type="dxa" w:w="1872"/>
          </w:tcPr>
          <w:p>
            <w:r>
              <w:t>create_new_appointment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22244-22245</w:t>
            </w:r>
          </w:p>
        </w:tc>
        <w:tc>
          <w:tcPr>
            <w:tcW w:type="dxa" w:w="1872"/>
          </w:tcPr>
          <w:p>
            <w:r>
              <w:t>if hasattr(self, 'doctor_appointments_tree'): # Solo recargar las citas con filtros, sin recursión s...</w:t>
            </w:r>
          </w:p>
        </w:tc>
        <w:tc>
          <w:tcPr>
            <w:tcW w:type="dxa" w:w="1872"/>
          </w:tcPr>
          <w:p>
            <w:r>
              <w:t>MEDISYNC.py:22244</w:t>
            </w:r>
          </w:p>
        </w:tc>
      </w:tr>
      <w:tr>
        <w:tc>
          <w:tcPr>
            <w:tcW w:type="dxa" w:w="1872"/>
          </w:tcPr>
          <w:p>
            <w:r>
              <w:t>show_appointment_calendar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22246-22247</w:t>
            </w:r>
          </w:p>
        </w:tc>
        <w:tc>
          <w:tcPr>
            <w:tcW w:type="dxa" w:w="1872"/>
          </w:tcPr>
          <w:p>
            <w:r>
              <w:t>if hasattr(self, 'doctor_appointments_tree'): # Solo recargar las citas con filtros, sin recursión s...</w:t>
            </w:r>
          </w:p>
        </w:tc>
        <w:tc>
          <w:tcPr>
            <w:tcW w:type="dxa" w:w="1872"/>
          </w:tcPr>
          <w:p>
            <w:r>
              <w:t>MEDISYNC.py:22246</w:t>
            </w:r>
          </w:p>
        </w:tc>
      </w:tr>
      <w:tr>
        <w:tc>
          <w:tcPr>
            <w:tcW w:type="dxa" w:w="1872"/>
          </w:tcPr>
          <w:p>
            <w:r>
              <w:t>apply_appointment_filters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22248-22253</w:t>
            </w:r>
          </w:p>
        </w:tc>
        <w:tc>
          <w:tcPr>
            <w:tcW w:type="dxa" w:w="1872"/>
          </w:tcPr>
          <w:p>
            <w:r>
              <w:t>if hasattr(self, 'doctor_appointments_tree'): # Solo recargar las citas con filtros, sin recursión s...</w:t>
            </w:r>
          </w:p>
        </w:tc>
        <w:tc>
          <w:tcPr>
            <w:tcW w:type="dxa" w:w="1872"/>
          </w:tcPr>
          <w:p>
            <w:r>
              <w:t>MEDISYNC.py:22248</w:t>
            </w:r>
          </w:p>
        </w:tc>
      </w:tr>
      <w:tr>
        <w:tc>
          <w:tcPr>
            <w:tcW w:type="dxa" w:w="1872"/>
          </w:tcPr>
          <w:p>
            <w:r>
              <w:t>load_filtered_appointments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22254-22335</w:t>
            </w:r>
          </w:p>
        </w:tc>
        <w:tc>
          <w:tcPr>
            <w:tcW w:type="dxa" w:w="1872"/>
          </w:tcPr>
          <w:p>
            <w:r>
              <w:t>try: # Obtener valores de filtros period_filter = getattr(self, 'appointment_filter', None) status_f...</w:t>
            </w:r>
          </w:p>
        </w:tc>
        <w:tc>
          <w:tcPr>
            <w:tcW w:type="dxa" w:w="1872"/>
          </w:tcPr>
          <w:p>
            <w:r>
              <w:t>MEDISYNC.py:22254</w:t>
            </w:r>
          </w:p>
        </w:tc>
      </w:tr>
      <w:tr>
        <w:tc>
          <w:tcPr>
            <w:tcW w:type="dxa" w:w="1872"/>
          </w:tcPr>
          <w:p>
            <w:r>
              <w:t>load_appointment_doctors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22336-22345</w:t>
            </w:r>
          </w:p>
        </w:tc>
        <w:tc>
          <w:tcPr>
            <w:tcW w:type="dxa" w:w="1872"/>
          </w:tcPr>
          <w:p>
            <w:r>
              <w:t>try: doctors = self.db_manager.get_all_doctors() doctor_names = ['Todos'] + [f"Dr. {doc['nombre']} {...</w:t>
            </w:r>
          </w:p>
        </w:tc>
        <w:tc>
          <w:tcPr>
            <w:tcW w:type="dxa" w:w="1872"/>
          </w:tcPr>
          <w:p>
            <w:r>
              <w:t>MEDISYNC.py:22336</w:t>
            </w:r>
          </w:p>
        </w:tc>
      </w:tr>
      <w:tr>
        <w:tc>
          <w:tcPr>
            <w:tcW w:type="dxa" w:w="1872"/>
          </w:tcPr>
          <w:p>
            <w:r>
              <w:t>load_secretaria_appointments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22346-22376</w:t>
            </w:r>
          </w:p>
        </w:tc>
        <w:tc>
          <w:tcPr>
            <w:tcW w:type="dxa" w:w="1872"/>
          </w:tcPr>
          <w:p>
            <w:r>
              <w:t>try: # Placeholder - implementar carga real appointments = self.db_manager.get_all_appointments()  #...</w:t>
            </w:r>
          </w:p>
        </w:tc>
        <w:tc>
          <w:tcPr>
            <w:tcW w:type="dxa" w:w="1872"/>
          </w:tcPr>
          <w:p>
            <w:r>
              <w:t>MEDISYNC.py:22346</w:t>
            </w:r>
          </w:p>
        </w:tc>
      </w:tr>
      <w:tr>
        <w:tc>
          <w:tcPr>
            <w:tcW w:type="dxa" w:w="1872"/>
          </w:tcPr>
          <w:p>
            <w:r>
              <w:t>edit_appointment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22377-22398</w:t>
            </w:r>
          </w:p>
        </w:tc>
        <w:tc>
          <w:tcPr>
            <w:tcW w:type="dxa" w:w="1872"/>
          </w:tcPr>
          <w:p>
            <w:r>
              <w:t>try: selection = self.appointments_tree.selection() if not selection: messagebox.showwarning("Advert...</w:t>
            </w:r>
          </w:p>
        </w:tc>
        <w:tc>
          <w:tcPr>
            <w:tcW w:type="dxa" w:w="1872"/>
          </w:tcPr>
          <w:p>
            <w:r>
              <w:t>MEDISYNC.py:22377</w:t>
            </w:r>
          </w:p>
        </w:tc>
      </w:tr>
      <w:tr>
        <w:tc>
          <w:tcPr>
            <w:tcW w:type="dxa" w:w="1872"/>
          </w:tcPr>
          <w:p>
            <w:r>
              <w:t>confirm_appointment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22399-22424</w:t>
            </w:r>
          </w:p>
        </w:tc>
        <w:tc>
          <w:tcPr>
            <w:tcW w:type="dxa" w:w="1872"/>
          </w:tcPr>
          <w:p>
            <w:r>
              <w:t>try: # Verificar si estamos en la vista de doctor if hasattr(self, 'doctor_appointments_tree'): sele...</w:t>
            </w:r>
          </w:p>
        </w:tc>
        <w:tc>
          <w:tcPr>
            <w:tcW w:type="dxa" w:w="1872"/>
          </w:tcPr>
          <w:p>
            <w:r>
              <w:t>MEDISYNC.py:22399</w:t>
            </w:r>
          </w:p>
        </w:tc>
      </w:tr>
      <w:tr>
        <w:tc>
          <w:tcPr>
            <w:tcW w:type="dxa" w:w="1872"/>
          </w:tcPr>
          <w:p>
            <w:r>
              <w:t>cancel_appointment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22425-22450</w:t>
            </w:r>
          </w:p>
        </w:tc>
        <w:tc>
          <w:tcPr>
            <w:tcW w:type="dxa" w:w="1872"/>
          </w:tcPr>
          <w:p>
            <w:r>
              <w:t>try: # Verificar si estamos en la vista de doctor if hasattr(self, 'doctor_appointments_tree'): sele...</w:t>
            </w:r>
          </w:p>
        </w:tc>
        <w:tc>
          <w:tcPr>
            <w:tcW w:type="dxa" w:w="1872"/>
          </w:tcPr>
          <w:p>
            <w:r>
              <w:t>MEDISYNC.py:22425</w:t>
            </w:r>
          </w:p>
        </w:tc>
      </w:tr>
      <w:tr>
        <w:tc>
          <w:tcPr>
            <w:tcW w:type="dxa" w:w="1872"/>
          </w:tcPr>
          <w:p>
            <w:r>
              <w:t>call_patient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22451-22451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MEDISYNC.py:22451</w:t>
            </w:r>
          </w:p>
        </w:tc>
      </w:tr>
      <w:tr>
        <w:tc>
          <w:tcPr>
            <w:tcW w:type="dxa" w:w="1872"/>
          </w:tcPr>
          <w:p>
            <w:r>
              <w:t>generate_appointment_invoice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22452-22452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MEDISYNC.py:22452</w:t>
            </w:r>
          </w:p>
        </w:tc>
      </w:tr>
      <w:tr>
        <w:tc>
          <w:tcPr>
            <w:tcW w:type="dxa" w:w="1872"/>
          </w:tcPr>
          <w:p>
            <w:r>
              <w:t>register_new_patient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22453-22453</w:t>
            </w:r>
          </w:p>
        </w:tc>
        <w:tc>
          <w:tcPr>
            <w:tcW w:type="dxa" w:w="1872"/>
          </w:tcPr>
          <w:p>
            <w:r>
              <w:t>user_window = tk.Toplevel(self.root) user_window.title("Gestión de Usuarios - MEDISYNC") user_window...</w:t>
            </w:r>
          </w:p>
        </w:tc>
        <w:tc>
          <w:tcPr>
            <w:tcW w:type="dxa" w:w="1872"/>
          </w:tcPr>
          <w:p>
            <w:r>
              <w:t>MEDISYNC.py:22453</w:t>
            </w:r>
          </w:p>
        </w:tc>
      </w:tr>
      <w:tr>
        <w:tc>
          <w:tcPr>
            <w:tcW w:type="dxa" w:w="1872"/>
          </w:tcPr>
          <w:p>
            <w:r>
              <w:t>import_patients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22454-22454</w:t>
            </w:r>
          </w:p>
        </w:tc>
        <w:tc>
          <w:tcPr>
            <w:tcW w:type="dxa" w:w="1872"/>
          </w:tcPr>
          <w:p>
            <w:r>
              <w:t>user_window = tk.Toplevel(self.root) user_window.title("Gestión de Usuarios - MEDISYNC") user_window...</w:t>
            </w:r>
          </w:p>
        </w:tc>
        <w:tc>
          <w:tcPr>
            <w:tcW w:type="dxa" w:w="1872"/>
          </w:tcPr>
          <w:p>
            <w:r>
              <w:t>MEDISYNC.py:22454</w:t>
            </w:r>
          </w:p>
        </w:tc>
      </w:tr>
      <w:tr>
        <w:tc>
          <w:tcPr>
            <w:tcW w:type="dxa" w:w="1872"/>
          </w:tcPr>
          <w:p>
            <w:r>
              <w:t>export_patients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22455-22455</w:t>
            </w:r>
          </w:p>
        </w:tc>
        <w:tc>
          <w:tcPr>
            <w:tcW w:type="dxa" w:w="1872"/>
          </w:tcPr>
          <w:p>
            <w:r>
              <w:t>user_window = tk.Toplevel(self.root) user_window.title("Gestión de Usuarios - MEDISYNC") user_window...</w:t>
            </w:r>
          </w:p>
        </w:tc>
        <w:tc>
          <w:tcPr>
            <w:tcW w:type="dxa" w:w="1872"/>
          </w:tcPr>
          <w:p>
            <w:r>
              <w:t>MEDISYNC.py:22455</w:t>
            </w:r>
          </w:p>
        </w:tc>
      </w:tr>
      <w:tr>
        <w:tc>
          <w:tcPr>
            <w:tcW w:type="dxa" w:w="1872"/>
          </w:tcPr>
          <w:p>
            <w:r>
              <w:t>search_patients_secretaria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22456-22456</w:t>
            </w:r>
          </w:p>
        </w:tc>
        <w:tc>
          <w:tcPr>
            <w:tcW w:type="dxa" w:w="1872"/>
          </w:tcPr>
          <w:p>
            <w:r>
              <w:t>user_window = tk.Toplevel(self.root) user_window.title("Gestión de Usuarios - MEDISYNC") user_window...</w:t>
            </w:r>
          </w:p>
        </w:tc>
        <w:tc>
          <w:tcPr>
            <w:tcW w:type="dxa" w:w="1872"/>
          </w:tcPr>
          <w:p>
            <w:r>
              <w:t>MEDISYNC.py:22456</w:t>
            </w:r>
          </w:p>
        </w:tc>
      </w:tr>
      <w:tr>
        <w:tc>
          <w:tcPr>
            <w:tcW w:type="dxa" w:w="1872"/>
          </w:tcPr>
          <w:p>
            <w:r>
              <w:t>clear_patient_search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22457-22457</w:t>
            </w:r>
          </w:p>
        </w:tc>
        <w:tc>
          <w:tcPr>
            <w:tcW w:type="dxa" w:w="1872"/>
          </w:tcPr>
          <w:p>
            <w:r>
              <w:t>user_window = tk.Toplevel(self.root) user_window.title("Gestión de Usuarios - MEDISYNC") user_window...</w:t>
            </w:r>
          </w:p>
        </w:tc>
        <w:tc>
          <w:tcPr>
            <w:tcW w:type="dxa" w:w="1872"/>
          </w:tcPr>
          <w:p>
            <w:r>
              <w:t>MEDISYNC.py:22457</w:t>
            </w:r>
          </w:p>
        </w:tc>
      </w:tr>
      <w:tr>
        <w:tc>
          <w:tcPr>
            <w:tcW w:type="dxa" w:w="1872"/>
          </w:tcPr>
          <w:p>
            <w:r>
              <w:t>load_secretaria_patients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22458-22461</w:t>
            </w:r>
          </w:p>
        </w:tc>
        <w:tc>
          <w:tcPr>
            <w:tcW w:type="dxa" w:w="1872"/>
          </w:tcPr>
          <w:p>
            <w:r>
              <w:t>user_window = tk.Toplevel(self.root) user_window.title("Gestión de Usuarios - MEDISYNC") user_window...</w:t>
            </w:r>
          </w:p>
        </w:tc>
        <w:tc>
          <w:tcPr>
            <w:tcW w:type="dxa" w:w="1872"/>
          </w:tcPr>
          <w:p>
            <w:r>
              <w:t>MEDISYNC.py:22458</w:t>
            </w:r>
          </w:p>
        </w:tc>
      </w:tr>
      <w:tr>
        <w:tc>
          <w:tcPr>
            <w:tcW w:type="dxa" w:w="1872"/>
          </w:tcPr>
          <w:p>
            <w:r>
              <w:t>open_user_management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22462-22601</w:t>
            </w:r>
          </w:p>
        </w:tc>
        <w:tc>
          <w:tcPr>
            <w:tcW w:type="dxa" w:w="1872"/>
          </w:tcPr>
          <w:p>
            <w:r>
              <w:t>user_window = tk.Toplevel(self.root) user_window.title("Gestión de Usuarios - MEDISYNC") user_window...</w:t>
            </w:r>
          </w:p>
        </w:tc>
        <w:tc>
          <w:tcPr>
            <w:tcW w:type="dxa" w:w="1872"/>
          </w:tcPr>
          <w:p>
            <w:r>
              <w:t>MEDISYNC.py:22462</w:t>
            </w:r>
          </w:p>
        </w:tc>
      </w:tr>
      <w:tr>
        <w:tc>
          <w:tcPr>
            <w:tcW w:type="dxa" w:w="1872"/>
          </w:tcPr>
          <w:p>
            <w:r>
              <w:t>configure_scroll_region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22602-22606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MEDISYNC.py:22602</w:t>
            </w:r>
          </w:p>
        </w:tc>
      </w:tr>
      <w:tr>
        <w:tc>
          <w:tcPr>
            <w:tcW w:type="dxa" w:w="1872"/>
          </w:tcPr>
          <w:p>
            <w:r>
              <w:t>configure_canvas_width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22607-22620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MEDISYNC.py:22607</w:t>
            </w:r>
          </w:p>
        </w:tc>
      </w:tr>
      <w:tr>
        <w:tc>
          <w:tcPr>
            <w:tcW w:type="dxa" w:w="1872"/>
          </w:tcPr>
          <w:p>
            <w:r>
              <w:t>_on_mousewheel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22621-22653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MEDISYNC.py:22621</w:t>
            </w:r>
          </w:p>
        </w:tc>
      </w:tr>
      <w:tr>
        <w:tc>
          <w:tcPr>
            <w:tcW w:type="dxa" w:w="1872"/>
          </w:tcPr>
          <w:p>
            <w:r>
              <w:t>force_scroll_update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22654-22680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MEDISYNC.py:22654</w:t>
            </w:r>
          </w:p>
        </w:tc>
      </w:tr>
      <w:tr>
        <w:tc>
          <w:tcPr>
            <w:tcW w:type="dxa" w:w="1872"/>
          </w:tcPr>
          <w:p>
            <w:r>
              <w:t>load_users_list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22681-22750</w:t>
            </w:r>
          </w:p>
        </w:tc>
        <w:tc>
          <w:tcPr>
            <w:tcW w:type="dxa" w:w="1872"/>
          </w:tcPr>
          <w:p>
            <w:r>
              <w:t>try: # Limpiar tabla for item in self.users_tree.get_children(): self.users_tree.delete(item)  conn ...</w:t>
            </w:r>
          </w:p>
        </w:tc>
        <w:tc>
          <w:tcPr>
            <w:tcW w:type="dxa" w:w="1872"/>
          </w:tcPr>
          <w:p>
            <w:r>
              <w:t>MEDISYNC.py:22681</w:t>
            </w:r>
          </w:p>
        </w:tc>
      </w:tr>
      <w:tr>
        <w:tc>
          <w:tcPr>
            <w:tcW w:type="dxa" w:w="1872"/>
          </w:tcPr>
          <w:p>
            <w:r>
              <w:t>load_user_stats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22751-22774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Total de usuarios cursor.exec...</w:t>
            </w:r>
          </w:p>
        </w:tc>
        <w:tc>
          <w:tcPr>
            <w:tcW w:type="dxa" w:w="1872"/>
          </w:tcPr>
          <w:p>
            <w:r>
              <w:t>MEDISYNC.py:22751</w:t>
            </w:r>
          </w:p>
        </w:tc>
      </w:tr>
      <w:tr>
        <w:tc>
          <w:tcPr>
            <w:tcW w:type="dxa" w:w="1872"/>
          </w:tcPr>
          <w:p>
            <w:r>
              <w:t>on_user_select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22797-22815</w:t>
            </w:r>
          </w:p>
        </w:tc>
        <w:tc>
          <w:tcPr>
            <w:tcW w:type="dxa" w:w="1872"/>
          </w:tcPr>
          <w:p>
            <w:r>
              <w:t>selection = self.users_tree.selection() if selection: item = self.users_tree.item(selection[0]) valu...</w:t>
            </w:r>
          </w:p>
        </w:tc>
        <w:tc>
          <w:tcPr>
            <w:tcW w:type="dxa" w:w="1872"/>
          </w:tcPr>
          <w:p>
            <w:r>
              <w:t>MEDISYNC.py:22797</w:t>
            </w:r>
          </w:p>
        </w:tc>
      </w:tr>
      <w:tr>
        <w:tc>
          <w:tcPr>
            <w:tcW w:type="dxa" w:w="1872"/>
          </w:tcPr>
          <w:p>
            <w:r>
              <w:t>update_actions_scroll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22816-22823</w:t>
            </w:r>
          </w:p>
        </w:tc>
        <w:tc>
          <w:tcPr>
            <w:tcW w:type="dxa" w:w="1872"/>
          </w:tcPr>
          <w:p>
            <w:r>
              <w:t>if hasattr(self, 'actions_canvas') and hasattr(self, 'scrollable_actions_frame'): self.scrollable_ac...</w:t>
            </w:r>
          </w:p>
        </w:tc>
        <w:tc>
          <w:tcPr>
            <w:tcW w:type="dxa" w:w="1872"/>
          </w:tcPr>
          <w:p>
            <w:r>
              <w:t>MEDISYNC.py:22816</w:t>
            </w:r>
          </w:p>
        </w:tc>
      </w:tr>
      <w:tr>
        <w:tc>
          <w:tcPr>
            <w:tcW w:type="dxa" w:w="1872"/>
          </w:tcPr>
          <w:p>
            <w:r>
              <w:t>enable_action_buttons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22824-22828</w:t>
            </w:r>
          </w:p>
        </w:tc>
        <w:tc>
          <w:tcPr>
            <w:tcW w:type="dxa" w:w="1872"/>
          </w:tcPr>
          <w:p>
            <w:r>
              <w:t>for btn in self.action_buttons: btn.config(state='normal')  def disable_action_buttons(self):</w:t>
            </w:r>
          </w:p>
        </w:tc>
        <w:tc>
          <w:tcPr>
            <w:tcW w:type="dxa" w:w="1872"/>
          </w:tcPr>
          <w:p>
            <w:r>
              <w:t>MEDISYNC.py:22824</w:t>
            </w:r>
          </w:p>
        </w:tc>
      </w:tr>
      <w:tr>
        <w:tc>
          <w:tcPr>
            <w:tcW w:type="dxa" w:w="1872"/>
          </w:tcPr>
          <w:p>
            <w:r>
              <w:t>disable_action_buttons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22829-22833</w:t>
            </w:r>
          </w:p>
        </w:tc>
        <w:tc>
          <w:tcPr>
            <w:tcW w:type="dxa" w:w="1872"/>
          </w:tcPr>
          <w:p>
            <w:r>
              <w:t>for btn in self.action_buttons: btn.config(state='disabled')  def show_default_info(self):</w:t>
            </w:r>
          </w:p>
        </w:tc>
        <w:tc>
          <w:tcPr>
            <w:tcW w:type="dxa" w:w="1872"/>
          </w:tcPr>
          <w:p>
            <w:r>
              <w:t>MEDISYNC.py:22829</w:t>
            </w:r>
          </w:p>
        </w:tc>
      </w:tr>
      <w:tr>
        <w:tc>
          <w:tcPr>
            <w:tcW w:type="dxa" w:w="1872"/>
          </w:tcPr>
          <w:p>
            <w:r>
              <w:t>show_default_info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22834-22844</w:t>
            </w:r>
          </w:p>
        </w:tc>
        <w:tc>
          <w:tcPr>
            <w:tcW w:type="dxa" w:w="1872"/>
          </w:tcPr>
          <w:p>
            <w:r>
              <w:t>for widget in self.user_info_frame.winfo_children(): widget.destroy()  self.user_info_label = tk.Lab...</w:t>
            </w:r>
          </w:p>
        </w:tc>
        <w:tc>
          <w:tcPr>
            <w:tcW w:type="dxa" w:w="1872"/>
          </w:tcPr>
          <w:p>
            <w:r>
              <w:t>MEDISYNC.py:22834</w:t>
            </w:r>
          </w:p>
        </w:tc>
      </w:tr>
      <w:tr>
        <w:tc>
          <w:tcPr>
            <w:tcW w:type="dxa" w:w="1872"/>
          </w:tcPr>
          <w:p>
            <w:r>
              <w:t>load_selected_user_info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22845-22883</w:t>
            </w:r>
          </w:p>
        </w:tc>
        <w:tc>
          <w:tcPr>
            <w:tcW w:type="dxa" w:w="1872"/>
          </w:tcPr>
          <w:p>
            <w:r>
              <w:t>if not self.selected_user_id: return  try: conn = self.db_manager.get_connection() cursor = conn.cur...</w:t>
            </w:r>
          </w:p>
        </w:tc>
        <w:tc>
          <w:tcPr>
            <w:tcW w:type="dxa" w:w="1872"/>
          </w:tcPr>
          <w:p>
            <w:r>
              <w:t>MEDISYNC.py:22845</w:t>
            </w:r>
          </w:p>
        </w:tc>
      </w:tr>
      <w:tr>
        <w:tc>
          <w:tcPr>
            <w:tcW w:type="dxa" w:w="1872"/>
          </w:tcPr>
          <w:p>
            <w:r>
              <w:t>update_user_info_display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22884-22925</w:t>
            </w:r>
          </w:p>
        </w:tc>
        <w:tc>
          <w:tcPr>
            <w:tcW w:type="dxa" w:w="1872"/>
          </w:tcPr>
          <w:p>
            <w:r>
              <w:t>if not self.selected_user_data: return  # Limpiar frame for widget in self.user_info_frame.winfo_chi...</w:t>
            </w:r>
          </w:p>
        </w:tc>
        <w:tc>
          <w:tcPr>
            <w:tcW w:type="dxa" w:w="1872"/>
          </w:tcPr>
          <w:p>
            <w:r>
              <w:t>MEDISYNC.py:22884</w:t>
            </w:r>
          </w:p>
        </w:tc>
      </w:tr>
      <w:tr>
        <w:tc>
          <w:tcPr>
            <w:tcW w:type="dxa" w:w="1872"/>
          </w:tcPr>
          <w:p>
            <w:r>
              <w:t>search_users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22926-22929</w:t>
            </w:r>
          </w:p>
        </w:tc>
        <w:tc>
          <w:tcPr>
            <w:tcW w:type="dxa" w:w="1872"/>
          </w:tcPr>
          <w:p>
            <w:r>
              <w:t>self.load_users_list()  def filter_users(self, event=None):</w:t>
            </w:r>
          </w:p>
        </w:tc>
        <w:tc>
          <w:tcPr>
            <w:tcW w:type="dxa" w:w="1872"/>
          </w:tcPr>
          <w:p>
            <w:r>
              <w:t>MEDISYNC.py:22926</w:t>
            </w:r>
          </w:p>
        </w:tc>
      </w:tr>
      <w:tr>
        <w:tc>
          <w:tcPr>
            <w:tcW w:type="dxa" w:w="1872"/>
          </w:tcPr>
          <w:p>
            <w:r>
              <w:t>filter_users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22930-22933</w:t>
            </w:r>
          </w:p>
        </w:tc>
        <w:tc>
          <w:tcPr>
            <w:tcW w:type="dxa" w:w="1872"/>
          </w:tcPr>
          <w:p>
            <w:r>
              <w:t>self.load_users_list()  def clear_user_search(self):</w:t>
            </w:r>
          </w:p>
        </w:tc>
        <w:tc>
          <w:tcPr>
            <w:tcW w:type="dxa" w:w="1872"/>
          </w:tcPr>
          <w:p>
            <w:r>
              <w:t>MEDISYNC.py:22930</w:t>
            </w:r>
          </w:p>
        </w:tc>
      </w:tr>
      <w:tr>
        <w:tc>
          <w:tcPr>
            <w:tcW w:type="dxa" w:w="1872"/>
          </w:tcPr>
          <w:p>
            <w:r>
              <w:t>clear_user_search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22934-22943</w:t>
            </w:r>
          </w:p>
        </w:tc>
        <w:tc>
          <w:tcPr>
            <w:tcW w:type="dxa" w:w="1872"/>
          </w:tcPr>
          <w:p>
            <w:r>
              <w:t>if hasattr(self, 'user_search_entry'): self.user_search_entry.delete(0, tk.END) if hasattr(self, 'us...</w:t>
            </w:r>
          </w:p>
        </w:tc>
        <w:tc>
          <w:tcPr>
            <w:tcW w:type="dxa" w:w="1872"/>
          </w:tcPr>
          <w:p>
            <w:r>
              <w:t>MEDISYNC.py:22934</w:t>
            </w:r>
          </w:p>
        </w:tc>
      </w:tr>
      <w:tr>
        <w:tc>
          <w:tcPr>
            <w:tcW w:type="dxa" w:w="1872"/>
          </w:tcPr>
          <w:p>
            <w:r>
              <w:t>refresh_user_list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22944-22948</w:t>
            </w:r>
          </w:p>
        </w:tc>
        <w:tc>
          <w:tcPr>
            <w:tcW w:type="dxa" w:w="1872"/>
          </w:tcPr>
          <w:p>
            <w:r>
              <w:t>self.load_users_list() messagebox.showinfo("Actualizado", "Lista de usuarios actualizada correctamen...</w:t>
            </w:r>
          </w:p>
        </w:tc>
        <w:tc>
          <w:tcPr>
            <w:tcW w:type="dxa" w:w="1872"/>
          </w:tcPr>
          <w:p>
            <w:r>
              <w:t>MEDISYNC.py:22944</w:t>
            </w:r>
          </w:p>
        </w:tc>
      </w:tr>
      <w:tr>
        <w:tc>
          <w:tcPr>
            <w:tcW w:type="dxa" w:w="1872"/>
          </w:tcPr>
          <w:p>
            <w:r>
              <w:t>add_new_user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22949-22952</w:t>
            </w:r>
          </w:p>
        </w:tc>
        <w:tc>
          <w:tcPr>
            <w:tcW w:type="dxa" w:w="1872"/>
          </w:tcPr>
          <w:p>
            <w:r>
              <w:t>self.open_user_form()  def edit_selected_user(self):</w:t>
            </w:r>
          </w:p>
        </w:tc>
        <w:tc>
          <w:tcPr>
            <w:tcW w:type="dxa" w:w="1872"/>
          </w:tcPr>
          <w:p>
            <w:r>
              <w:t>MEDISYNC.py:22949</w:t>
            </w:r>
          </w:p>
        </w:tc>
      </w:tr>
      <w:tr>
        <w:tc>
          <w:tcPr>
            <w:tcW w:type="dxa" w:w="1872"/>
          </w:tcPr>
          <w:p>
            <w:r>
              <w:t>edit_selected_user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22953-22959</w:t>
            </w:r>
          </w:p>
        </w:tc>
        <w:tc>
          <w:tcPr>
            <w:tcW w:type="dxa" w:w="1872"/>
          </w:tcPr>
          <w:p>
            <w:r>
              <w:t>if not self.selected_user_id: messagebox.showwarning("Selección requerida", "Por favor seleccione un...</w:t>
            </w:r>
          </w:p>
        </w:tc>
        <w:tc>
          <w:tcPr>
            <w:tcW w:type="dxa" w:w="1872"/>
          </w:tcPr>
          <w:p>
            <w:r>
              <w:t>MEDISYNC.py:22953</w:t>
            </w:r>
          </w:p>
        </w:tc>
      </w:tr>
      <w:tr>
        <w:tc>
          <w:tcPr>
            <w:tcW w:type="dxa" w:w="1872"/>
          </w:tcPr>
          <w:p>
            <w:r>
              <w:t>open_user_form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22960-23142</w:t>
            </w:r>
          </w:p>
        </w:tc>
        <w:tc>
          <w:tcPr>
            <w:tcW w:type="dxa" w:w="1872"/>
          </w:tcPr>
          <w:p>
            <w:r>
              <w:t>form_window = tk.Toplevel() title = "Editar Usuario" if edit_mode else "Nuevo Usuario" form_window.t...</w:t>
            </w:r>
          </w:p>
        </w:tc>
        <w:tc>
          <w:tcPr>
            <w:tcW w:type="dxa" w:w="1872"/>
          </w:tcPr>
          <w:p>
            <w:r>
              <w:t>MEDISYNC.py:22960</w:t>
            </w:r>
          </w:p>
        </w:tc>
      </w:tr>
      <w:tr>
        <w:tc>
          <w:tcPr>
            <w:tcW w:type="dxa" w:w="1872"/>
          </w:tcPr>
          <w:p>
            <w:r>
              <w:t>open_calendar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23143-23169</w:t>
            </w:r>
          </w:p>
        </w:tc>
        <w:tc>
          <w:tcPr>
            <w:tcW w:type="dxa" w:w="1872"/>
          </w:tcPr>
          <w:p>
            <w:r>
              <w:t>try: from tkcalendar import DateEntry  calendar_window = tk.Toplevel() calendar_window.title("Selecc...</w:t>
            </w:r>
          </w:p>
        </w:tc>
        <w:tc>
          <w:tcPr>
            <w:tcW w:type="dxa" w:w="1872"/>
          </w:tcPr>
          <w:p>
            <w:r>
              <w:t>MEDISYNC.py:23143</w:t>
            </w:r>
          </w:p>
        </w:tc>
      </w:tr>
      <w:tr>
        <w:tc>
          <w:tcPr>
            <w:tcW w:type="dxa" w:w="1872"/>
          </w:tcPr>
          <w:p>
            <w:r>
              <w:t>select_date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23170-23192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MEDISYNC.py:23170</w:t>
            </w:r>
          </w:p>
        </w:tc>
      </w:tr>
      <w:tr>
        <w:tc>
          <w:tcPr>
            <w:tcW w:type="dxa" w:w="1872"/>
          </w:tcPr>
          <w:p>
            <w:r>
              <w:t>save_manual_date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23193-23204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MEDISYNC.py:23193</w:t>
            </w:r>
          </w:p>
        </w:tc>
      </w:tr>
      <w:tr>
        <w:tc>
          <w:tcPr>
            <w:tcW w:type="dxa" w:w="1872"/>
          </w:tcPr>
          <w:p>
            <w:r>
              <w:t>on_user_type_change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23205-23218</w:t>
            </w:r>
          </w:p>
        </w:tc>
        <w:tc>
          <w:tcPr>
            <w:tcW w:type="dxa" w:w="1872"/>
          </w:tcPr>
          <w:p>
            <w:r>
              <w:t># Limpiar frame específico for widget in specific_frame.winfo_children(): widget.destroy()  user_typ...</w:t>
            </w:r>
          </w:p>
        </w:tc>
        <w:tc>
          <w:tcPr>
            <w:tcW w:type="dxa" w:w="1872"/>
          </w:tcPr>
          <w:p>
            <w:r>
              <w:t>MEDISYNC.py:23205</w:t>
            </w:r>
          </w:p>
        </w:tc>
      </w:tr>
      <w:tr>
        <w:tc>
          <w:tcPr>
            <w:tcW w:type="dxa" w:w="1872"/>
          </w:tcPr>
          <w:p>
            <w:r>
              <w:t>create_doctor_specific_fields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23219-23230</w:t>
            </w:r>
          </w:p>
        </w:tc>
        <w:tc>
          <w:tcPr>
            <w:tcW w:type="dxa" w:w="1872"/>
          </w:tcPr>
          <w:p>
            <w:r>
              <w:t>grid = tk.Frame(parent) grid.pack(fill='x')  tk.Label(grid, text="Especialidad *:", font=('Arial', 1...</w:t>
            </w:r>
          </w:p>
        </w:tc>
        <w:tc>
          <w:tcPr>
            <w:tcW w:type="dxa" w:w="1872"/>
          </w:tcPr>
          <w:p>
            <w:r>
              <w:t>MEDISYNC.py:23219</w:t>
            </w:r>
          </w:p>
        </w:tc>
      </w:tr>
      <w:tr>
        <w:tc>
          <w:tcPr>
            <w:tcW w:type="dxa" w:w="1872"/>
          </w:tcPr>
          <w:p>
            <w:r>
              <w:t>create_patient_specific_fields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23231-23272</w:t>
            </w:r>
          </w:p>
        </w:tc>
        <w:tc>
          <w:tcPr>
            <w:tcW w:type="dxa" w:w="1872"/>
          </w:tcPr>
          <w:p>
            <w:r>
              <w:t>grid = tk.Frame(parent) grid.pack(fill='x')  # Seguro médico tk.Label(grid, text="Seguro Médico:", f...</w:t>
            </w:r>
          </w:p>
        </w:tc>
        <w:tc>
          <w:tcPr>
            <w:tcW w:type="dxa" w:w="1872"/>
          </w:tcPr>
          <w:p>
            <w:r>
              <w:t>MEDISYNC.py:23231</w:t>
            </w:r>
          </w:p>
        </w:tc>
      </w:tr>
      <w:tr>
        <w:tc>
          <w:tcPr>
            <w:tcW w:type="dxa" w:w="1872"/>
          </w:tcPr>
          <w:p>
            <w:r>
              <w:t>save_user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23273-23428</w:t>
            </w:r>
          </w:p>
        </w:tc>
        <w:tc>
          <w:tcPr>
            <w:tcW w:type="dxa" w:w="1872"/>
          </w:tcPr>
          <w:p>
            <w:r>
              <w:t>try: # Validar campos obligatorios if not form_vars['nombre'].get().strip(): messagebox.showerror("E...</w:t>
            </w:r>
          </w:p>
        </w:tc>
        <w:tc>
          <w:tcPr>
            <w:tcW w:type="dxa" w:w="1872"/>
          </w:tcPr>
          <w:p>
            <w:r>
              <w:t>MEDISYNC.py:23273</w:t>
            </w:r>
          </w:p>
        </w:tc>
      </w:tr>
      <w:tr>
        <w:tc>
          <w:tcPr>
            <w:tcW w:type="dxa" w:w="1872"/>
          </w:tcPr>
          <w:p>
            <w:r>
              <w:t>validate_unique_email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23429-23451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if edit_mode and hasattr(self, ...</w:t>
            </w:r>
          </w:p>
        </w:tc>
        <w:tc>
          <w:tcPr>
            <w:tcW w:type="dxa" w:w="1872"/>
          </w:tcPr>
          <w:p>
            <w:r>
              <w:t>MEDISYNC.py:23429</w:t>
            </w:r>
          </w:p>
        </w:tc>
      </w:tr>
      <w:tr>
        <w:tc>
          <w:tcPr>
            <w:tcW w:type="dxa" w:w="1872"/>
          </w:tcPr>
          <w:p>
            <w:r>
              <w:t>generate_expediente_number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23452-23479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Obtener el último número de e...</w:t>
            </w:r>
          </w:p>
        </w:tc>
        <w:tc>
          <w:tcPr>
            <w:tcW w:type="dxa" w:w="1872"/>
          </w:tcPr>
          <w:p>
            <w:r>
              <w:t>MEDISYNC.py:23452</w:t>
            </w:r>
          </w:p>
        </w:tc>
      </w:tr>
      <w:tr>
        <w:tc>
          <w:tcPr>
            <w:tcW w:type="dxa" w:w="1872"/>
          </w:tcPr>
          <w:p>
            <w:r>
              <w:t>validate_unique_email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23480-23501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if edit_mode: cursor.execute("S...</w:t>
            </w:r>
          </w:p>
        </w:tc>
        <w:tc>
          <w:tcPr>
            <w:tcW w:type="dxa" w:w="1872"/>
          </w:tcPr>
          <w:p>
            <w:r>
              <w:t>MEDISYNC.py:23480</w:t>
            </w:r>
          </w:p>
        </w:tc>
      </w:tr>
      <w:tr>
        <w:tc>
          <w:tcPr>
            <w:tcW w:type="dxa" w:w="1872"/>
          </w:tcPr>
          <w:p>
            <w:r>
              <w:t>generate_expediente_number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23502-23525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Obtener el último número de e...</w:t>
            </w:r>
          </w:p>
        </w:tc>
        <w:tc>
          <w:tcPr>
            <w:tcW w:type="dxa" w:w="1872"/>
          </w:tcPr>
          <w:p>
            <w:r>
              <w:t>MEDISYNC.py:23502</w:t>
            </w:r>
          </w:p>
        </w:tc>
      </w:tr>
      <w:tr>
        <w:tc>
          <w:tcPr>
            <w:tcW w:type="dxa" w:w="1872"/>
          </w:tcPr>
          <w:p>
            <w:r>
              <w:t>hash_password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23526-23530</w:t>
            </w:r>
          </w:p>
        </w:tc>
        <w:tc>
          <w:tcPr>
            <w:tcW w:type="dxa" w:w="1872"/>
          </w:tcPr>
          <w:p>
            <w:r>
              <w:t>import hashlib return hashlib.sha256(password.encode()).hexdigest()  def change_user_password(self):</w:t>
            </w:r>
          </w:p>
        </w:tc>
        <w:tc>
          <w:tcPr>
            <w:tcW w:type="dxa" w:w="1872"/>
          </w:tcPr>
          <w:p>
            <w:r>
              <w:t>MEDISYNC.py:23526</w:t>
            </w:r>
          </w:p>
        </w:tc>
      </w:tr>
      <w:tr>
        <w:tc>
          <w:tcPr>
            <w:tcW w:type="dxa" w:w="1872"/>
          </w:tcPr>
          <w:p>
            <w:r>
              <w:t>change_user_password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23531-23585</w:t>
            </w:r>
          </w:p>
        </w:tc>
        <w:tc>
          <w:tcPr>
            <w:tcW w:type="dxa" w:w="1872"/>
          </w:tcPr>
          <w:p>
            <w:r>
              <w:t>if not self.selected_user_id: messagebox.showwarning("Selección requerida", "Por favor seleccione un...</w:t>
            </w:r>
          </w:p>
        </w:tc>
        <w:tc>
          <w:tcPr>
            <w:tcW w:type="dxa" w:w="1872"/>
          </w:tcPr>
          <w:p>
            <w:r>
              <w:t>MEDISYNC.py:23531</w:t>
            </w:r>
          </w:p>
        </w:tc>
      </w:tr>
      <w:tr>
        <w:tc>
          <w:tcPr>
            <w:tcW w:type="dxa" w:w="1872"/>
          </w:tcPr>
          <w:p>
            <w:r>
              <w:t>save_password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23586-23626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MEDISYNC.py:23586</w:t>
            </w:r>
          </w:p>
        </w:tc>
      </w:tr>
      <w:tr>
        <w:tc>
          <w:tcPr>
            <w:tcW w:type="dxa" w:w="1872"/>
          </w:tcPr>
          <w:p>
            <w:r>
              <w:t>activate_user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23627-23657</w:t>
            </w:r>
          </w:p>
        </w:tc>
        <w:tc>
          <w:tcPr>
            <w:tcW w:type="dxa" w:w="1872"/>
          </w:tcPr>
          <w:p>
            <w:r>
              <w:t>if not self.selected_user_id: messagebox.showwarning("Selección requerida", "Por favor seleccione un...</w:t>
            </w:r>
          </w:p>
        </w:tc>
        <w:tc>
          <w:tcPr>
            <w:tcW w:type="dxa" w:w="1872"/>
          </w:tcPr>
          <w:p>
            <w:r>
              <w:t>MEDISYNC.py:23627</w:t>
            </w:r>
          </w:p>
        </w:tc>
      </w:tr>
      <w:tr>
        <w:tc>
          <w:tcPr>
            <w:tcW w:type="dxa" w:w="1872"/>
          </w:tcPr>
          <w:p>
            <w:r>
              <w:t>deactivate_user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23658-23688</w:t>
            </w:r>
          </w:p>
        </w:tc>
        <w:tc>
          <w:tcPr>
            <w:tcW w:type="dxa" w:w="1872"/>
          </w:tcPr>
          <w:p>
            <w:r>
              <w:t>if not self.selected_user_id: messagebox.showwarning("Selección requerida", "Por favor seleccione un...</w:t>
            </w:r>
          </w:p>
        </w:tc>
        <w:tc>
          <w:tcPr>
            <w:tcW w:type="dxa" w:w="1872"/>
          </w:tcPr>
          <w:p>
            <w:r>
              <w:t>MEDISYNC.py:23658</w:t>
            </w:r>
          </w:p>
        </w:tc>
      </w:tr>
      <w:tr>
        <w:tc>
          <w:tcPr>
            <w:tcW w:type="dxa" w:w="1872"/>
          </w:tcPr>
          <w:p>
            <w:r>
              <w:t>view_user_details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23689-23788</w:t>
            </w:r>
          </w:p>
        </w:tc>
        <w:tc>
          <w:tcPr>
            <w:tcW w:type="dxa" w:w="1872"/>
          </w:tcPr>
          <w:p>
            <w:r>
              <w:t>if not self.selected_user_id: messagebox.showwarning("Selección requerida", "Por favor seleccione un...</w:t>
            </w:r>
          </w:p>
        </w:tc>
        <w:tc>
          <w:tcPr>
            <w:tcW w:type="dxa" w:w="1872"/>
          </w:tcPr>
          <w:p>
            <w:r>
              <w:t>MEDISYNC.py:23689</w:t>
            </w:r>
          </w:p>
        </w:tc>
      </w:tr>
      <w:tr>
        <w:tc>
          <w:tcPr>
            <w:tcW w:type="dxa" w:w="1872"/>
          </w:tcPr>
          <w:p>
            <w:r>
              <w:t>send_user_email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23789-23840</w:t>
            </w:r>
          </w:p>
        </w:tc>
        <w:tc>
          <w:tcPr>
            <w:tcW w:type="dxa" w:w="1872"/>
          </w:tcPr>
          <w:p>
            <w:r>
              <w:t>if not self.selected_user_id: messagebox.showwarning("Selección requerida", "Por favor seleccione un...</w:t>
            </w:r>
          </w:p>
        </w:tc>
        <w:tc>
          <w:tcPr>
            <w:tcW w:type="dxa" w:w="1872"/>
          </w:tcPr>
          <w:p>
            <w:r>
              <w:t>MEDISYNC.py:23789</w:t>
            </w:r>
          </w:p>
        </w:tc>
      </w:tr>
      <w:tr>
        <w:tc>
          <w:tcPr>
            <w:tcW w:type="dxa" w:w="1872"/>
          </w:tcPr>
          <w:p>
            <w:r>
              <w:t>send_email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23841-23861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MEDISYNC.py:23841</w:t>
            </w:r>
          </w:p>
        </w:tc>
      </w:tr>
      <w:tr>
        <w:tc>
          <w:tcPr>
            <w:tcW w:type="dxa" w:w="1872"/>
          </w:tcPr>
          <w:p>
            <w:r>
              <w:t>view_access_history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23862-23933</w:t>
            </w:r>
          </w:p>
        </w:tc>
        <w:tc>
          <w:tcPr>
            <w:tcW w:type="dxa" w:w="1872"/>
          </w:tcPr>
          <w:p>
            <w:r>
              <w:t>if not self.selected_user_id: messagebox.showwarning("Selección requerida", "Por favor seleccione un...</w:t>
            </w:r>
          </w:p>
        </w:tc>
        <w:tc>
          <w:tcPr>
            <w:tcW w:type="dxa" w:w="1872"/>
          </w:tcPr>
          <w:p>
            <w:r>
              <w:t>MEDISYNC.py:23862</w:t>
            </w:r>
          </w:p>
        </w:tc>
      </w:tr>
      <w:tr>
        <w:tc>
          <w:tcPr>
            <w:tcW w:type="dxa" w:w="1872"/>
          </w:tcPr>
          <w:p>
            <w:r>
              <w:t>delete_user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23934-23990</w:t>
            </w:r>
          </w:p>
        </w:tc>
        <w:tc>
          <w:tcPr>
            <w:tcW w:type="dxa" w:w="1872"/>
          </w:tcPr>
          <w:p>
            <w:r>
              <w:t>if not self.selected_user_id: messagebox.showwarning("Selección requerida", "Por favor seleccione un...</w:t>
            </w:r>
          </w:p>
        </w:tc>
        <w:tc>
          <w:tcPr>
            <w:tcW w:type="dxa" w:w="1872"/>
          </w:tcPr>
          <w:p>
            <w:r>
              <w:t>MEDISYNC.py:23934</w:t>
            </w:r>
          </w:p>
        </w:tc>
      </w:tr>
      <w:tr>
        <w:tc>
          <w:tcPr>
            <w:tcW w:type="dxa" w:w="1872"/>
          </w:tcPr>
          <w:p>
            <w:r>
              <w:t>request_appointment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23991-23994</w:t>
            </w:r>
          </w:p>
        </w:tc>
        <w:tc>
          <w:tcPr>
            <w:tcW w:type="dxa" w:w="1872"/>
          </w:tcPr>
          <w:p>
            <w:r>
              <w:t>self.switch_patient_tab("appointments")  def view_my_history(self):</w:t>
            </w:r>
          </w:p>
        </w:tc>
        <w:tc>
          <w:tcPr>
            <w:tcW w:type="dxa" w:w="1872"/>
          </w:tcPr>
          <w:p>
            <w:r>
              <w:t>MEDISYNC.py:23991</w:t>
            </w:r>
          </w:p>
        </w:tc>
      </w:tr>
      <w:tr>
        <w:tc>
          <w:tcPr>
            <w:tcW w:type="dxa" w:w="1872"/>
          </w:tcPr>
          <w:p>
            <w:r>
              <w:t>view_my_history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23995-23998</w:t>
            </w:r>
          </w:p>
        </w:tc>
        <w:tc>
          <w:tcPr>
            <w:tcW w:type="dxa" w:w="1872"/>
          </w:tcPr>
          <w:p>
            <w:r>
              <w:t>self.switch_patient_tab("history")  def view_my_bills(self):</w:t>
            </w:r>
          </w:p>
        </w:tc>
        <w:tc>
          <w:tcPr>
            <w:tcW w:type="dxa" w:w="1872"/>
          </w:tcPr>
          <w:p>
            <w:r>
              <w:t>MEDISYNC.py:23995</w:t>
            </w:r>
          </w:p>
        </w:tc>
      </w:tr>
      <w:tr>
        <w:tc>
          <w:tcPr>
            <w:tcW w:type="dxa" w:w="1872"/>
          </w:tcPr>
          <w:p>
            <w:r>
              <w:t>view_my_bills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23999-24002</w:t>
            </w:r>
          </w:p>
        </w:tc>
        <w:tc>
          <w:tcPr>
            <w:tcW w:type="dxa" w:w="1872"/>
          </w:tcPr>
          <w:p>
            <w:r>
              <w:t>self.switch_patient_tab("billing")  def update_my_profile(self):</w:t>
            </w:r>
          </w:p>
        </w:tc>
        <w:tc>
          <w:tcPr>
            <w:tcW w:type="dxa" w:w="1872"/>
          </w:tcPr>
          <w:p>
            <w:r>
              <w:t>MEDISYNC.py:23999</w:t>
            </w:r>
          </w:p>
        </w:tc>
      </w:tr>
      <w:tr>
        <w:tc>
          <w:tcPr>
            <w:tcW w:type="dxa" w:w="1872"/>
          </w:tcPr>
          <w:p>
            <w:r>
              <w:t>update_my_profile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24003-24005</w:t>
            </w:r>
          </w:p>
        </w:tc>
        <w:tc>
          <w:tcPr>
            <w:tcW w:type="dxa" w:w="1872"/>
          </w:tcPr>
          <w:p>
            <w:r>
              <w:t>self.switch_patient_tab("settings") def request_new_appointment(self): messagebox.showinfo("Acción",...</w:t>
            </w:r>
          </w:p>
        </w:tc>
        <w:tc>
          <w:tcPr>
            <w:tcW w:type="dxa" w:w="1872"/>
          </w:tcPr>
          <w:p>
            <w:r>
              <w:t>MEDISYNC.py:24003</w:t>
            </w:r>
          </w:p>
        </w:tc>
      </w:tr>
      <w:tr>
        <w:tc>
          <w:tcPr>
            <w:tcW w:type="dxa" w:w="1872"/>
          </w:tcPr>
          <w:p>
            <w:r>
              <w:t>request_new_appointment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24006-24008</w:t>
            </w:r>
          </w:p>
        </w:tc>
        <w:tc>
          <w:tcPr>
            <w:tcW w:type="dxa" w:w="1872"/>
          </w:tcPr>
          <w:p>
            <w:r>
              <w:t>try: import calendar from datetime import datetime, timedelta  # Crear ventana de calendario cal_win...</w:t>
            </w:r>
          </w:p>
        </w:tc>
        <w:tc>
          <w:tcPr>
            <w:tcW w:type="dxa" w:w="1872"/>
          </w:tcPr>
          <w:p>
            <w:r>
              <w:t>MEDISYNC.py:24006</w:t>
            </w:r>
          </w:p>
        </w:tc>
      </w:tr>
      <w:tr>
        <w:tc>
          <w:tcPr>
            <w:tcW w:type="dxa" w:w="1872"/>
          </w:tcPr>
          <w:p>
            <w:r>
              <w:t>select_date_enhanced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24009-24076</w:t>
            </w:r>
          </w:p>
        </w:tc>
        <w:tc>
          <w:tcPr>
            <w:tcW w:type="dxa" w:w="1872"/>
          </w:tcPr>
          <w:p>
            <w:r>
              <w:t>try: import calendar from datetime import datetime, timedelta  # Crear ventana de calendario cal_win...</w:t>
            </w:r>
          </w:p>
        </w:tc>
        <w:tc>
          <w:tcPr>
            <w:tcW w:type="dxa" w:w="1872"/>
          </w:tcPr>
          <w:p>
            <w:r>
              <w:t>MEDISYNC.py:24009</w:t>
            </w:r>
          </w:p>
        </w:tc>
      </w:tr>
      <w:tr>
        <w:tc>
          <w:tcPr>
            <w:tcW w:type="dxa" w:w="1872"/>
          </w:tcPr>
          <w:p>
            <w:r>
              <w:t>navigate_month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24077-24086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MEDISYNC.py:24077</w:t>
            </w:r>
          </w:p>
        </w:tc>
      </w:tr>
      <w:tr>
        <w:tc>
          <w:tcPr>
            <w:tcW w:type="dxa" w:w="1872"/>
          </w:tcPr>
          <w:p>
            <w:r>
              <w:t>update_calendar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24087-24128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MEDISYNC.py:24087</w:t>
            </w:r>
          </w:p>
        </w:tc>
      </w:tr>
      <w:tr>
        <w:tc>
          <w:tcPr>
            <w:tcW w:type="dxa" w:w="1872"/>
          </w:tcPr>
          <w:p>
            <w:r>
              <w:t>select_day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24129-24150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MEDISYNC.py:24129</w:t>
            </w:r>
          </w:p>
        </w:tc>
      </w:tr>
      <w:tr>
        <w:tc>
          <w:tcPr>
            <w:tcW w:type="dxa" w:w="1872"/>
          </w:tcPr>
          <w:p>
            <w:r>
              <w:t>select_quick_date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24151-24166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MEDISYNC.py:24151</w:t>
            </w:r>
          </w:p>
        </w:tc>
      </w:tr>
      <w:tr>
        <w:tc>
          <w:tcPr>
            <w:tcW w:type="dxa" w:w="1872"/>
          </w:tcPr>
          <w:p>
            <w:r>
              <w:t>clear_appointment_form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24167-24207</w:t>
            </w:r>
          </w:p>
        </w:tc>
        <w:tc>
          <w:tcPr>
            <w:tcW w:type="dxa" w:w="1872"/>
          </w:tcPr>
          <w:p>
            <w:r>
              <w:t>try: # Limpiar variables StringVar for var_name, var in appointment_vars.items(): if var_name == 'es...</w:t>
            </w:r>
          </w:p>
        </w:tc>
        <w:tc>
          <w:tcPr>
            <w:tcW w:type="dxa" w:w="1872"/>
          </w:tcPr>
          <w:p>
            <w:r>
              <w:t>MEDISYNC.py:24167</w:t>
            </w:r>
          </w:p>
        </w:tc>
      </w:tr>
      <w:tr>
        <w:tc>
          <w:tcPr>
            <w:tcW w:type="dxa" w:w="1872"/>
          </w:tcPr>
          <w:p>
            <w:r>
              <w:t>setup_form_validation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24208-24209</w:t>
            </w:r>
          </w:p>
        </w:tc>
        <w:tc>
          <w:tcPr>
            <w:tcW w:type="dxa" w:w="1872"/>
          </w:tcPr>
          <w:p>
            <w:r>
              <w:t>def validate_date(*args): date_str = appointment_vars['fecha'].get() if date_str: try: # Validar for...</w:t>
            </w:r>
          </w:p>
        </w:tc>
        <w:tc>
          <w:tcPr>
            <w:tcW w:type="dxa" w:w="1872"/>
          </w:tcPr>
          <w:p>
            <w:r>
              <w:t>MEDISYNC.py:24208</w:t>
            </w:r>
          </w:p>
        </w:tc>
      </w:tr>
      <w:tr>
        <w:tc>
          <w:tcPr>
            <w:tcW w:type="dxa" w:w="1872"/>
          </w:tcPr>
          <w:p>
            <w:r>
              <w:t>validate_date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24210-24221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MEDISYNC.py:24210</w:t>
            </w:r>
          </w:p>
        </w:tc>
      </w:tr>
      <w:tr>
        <w:tc>
          <w:tcPr>
            <w:tcW w:type="dxa" w:w="1872"/>
          </w:tcPr>
          <w:p>
            <w:r>
              <w:t>validate_time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24222-24237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MEDISYNC.py:24222</w:t>
            </w:r>
          </w:p>
        </w:tc>
      </w:tr>
      <w:tr>
        <w:tc>
          <w:tcPr>
            <w:tcW w:type="dxa" w:w="1872"/>
          </w:tcPr>
          <w:p>
            <w:r>
              <w:t>save_appointment_enhanced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24238-24334</w:t>
            </w:r>
          </w:p>
        </w:tc>
        <w:tc>
          <w:tcPr>
            <w:tcW w:type="dxa" w:w="1872"/>
          </w:tcPr>
          <w:p>
            <w:r>
              <w:t>try: # Obtener valores del formulario fecha = appointment_vars['fecha'].get().strip() hora = appoint...</w:t>
            </w:r>
          </w:p>
        </w:tc>
        <w:tc>
          <w:tcPr>
            <w:tcW w:type="dxa" w:w="1872"/>
          </w:tcPr>
          <w:p>
            <w:r>
              <w:t>MEDISYNC.py:24238</w:t>
            </w:r>
          </w:p>
        </w:tc>
      </w:tr>
      <w:tr>
        <w:tc>
          <w:tcPr>
            <w:tcW w:type="dxa" w:w="1872"/>
          </w:tcPr>
          <w:p>
            <w:r>
              <w:t>check_appointment_conflict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24358-24388</w:t>
            </w:r>
          </w:p>
        </w:tc>
        <w:tc>
          <w:tcPr>
            <w:tcW w:type="dxa" w:w="1872"/>
          </w:tcPr>
          <w:p>
            <w:r>
              <w:t>try: # Obtener todas las citas del doctor para la fecha appointments = self.db_manager.get_all_appoi...</w:t>
            </w:r>
          </w:p>
        </w:tc>
        <w:tc>
          <w:tcPr>
            <w:tcW w:type="dxa" w:w="1872"/>
          </w:tcPr>
          <w:p>
            <w:r>
              <w:t>MEDISYNC.py:24358</w:t>
            </w:r>
          </w:p>
        </w:tc>
      </w:tr>
      <w:tr>
        <w:tc>
          <w:tcPr>
            <w:tcW w:type="dxa" w:w="1872"/>
          </w:tcPr>
          <w:p>
            <w:r>
              <w:t>update_available_hours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24389-24426</w:t>
            </w:r>
          </w:p>
        </w:tc>
        <w:tc>
          <w:tcPr>
            <w:tcW w:type="dxa" w:w="1872"/>
          </w:tcPr>
          <w:p>
            <w:r>
              <w:t>try: doctor_text = doctor_var.get() if not doctor_text or "Seleccione" in doctor_text: return  # Ext...</w:t>
            </w:r>
          </w:p>
        </w:tc>
        <w:tc>
          <w:tcPr>
            <w:tcW w:type="dxa" w:w="1872"/>
          </w:tcPr>
          <w:p>
            <w:r>
              <w:t>MEDISYNC.py:24389</w:t>
            </w:r>
          </w:p>
        </w:tc>
      </w:tr>
      <w:tr>
        <w:tc>
          <w:tcPr>
            <w:tcW w:type="dxa" w:w="1872"/>
          </w:tcPr>
          <w:p>
            <w:r>
              <w:t>get_doctor_schedule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24427-24445</w:t>
            </w:r>
          </w:p>
        </w:tc>
        <w:tc>
          <w:tcPr>
            <w:tcW w:type="dxa" w:w="1872"/>
          </w:tcPr>
          <w:p>
            <w:r>
              <w:t>try: # Aquí puedes implementar la lógica para obtener horarios específicos del doctor # Por ahora re...</w:t>
            </w:r>
          </w:p>
        </w:tc>
        <w:tc>
          <w:tcPr>
            <w:tcW w:type="dxa" w:w="1872"/>
          </w:tcPr>
          <w:p>
            <w:r>
              <w:t>MEDISYNC.py:24427</w:t>
            </w:r>
          </w:p>
        </w:tc>
      </w:tr>
      <w:tr>
        <w:tc>
          <w:tcPr>
            <w:tcW w:type="dxa" w:w="1872"/>
          </w:tcPr>
          <w:p>
            <w:r>
              <w:t>show_more_hours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24446-24480</w:t>
            </w:r>
          </w:p>
        </w:tc>
        <w:tc>
          <w:tcPr>
            <w:tcW w:type="dxa" w:w="1872"/>
          </w:tcPr>
          <w:p>
            <w:r>
              <w:t>try: hours_window = tk.Toplevel(self.root) hours_window.title("⏰ Horarios Disponibles") hours_window...</w:t>
            </w:r>
          </w:p>
        </w:tc>
        <w:tc>
          <w:tcPr>
            <w:tcW w:type="dxa" w:w="1872"/>
          </w:tcPr>
          <w:p>
            <w:r>
              <w:t>MEDISYNC.py:24446</w:t>
            </w:r>
          </w:p>
        </w:tc>
      </w:tr>
      <w:tr>
        <w:tc>
          <w:tcPr>
            <w:tcW w:type="dxa" w:w="1872"/>
          </w:tcPr>
          <w:p>
            <w:r>
              <w:t>select_hour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24481-24498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MEDISYNC.py:24481</w:t>
            </w:r>
          </w:p>
        </w:tc>
      </w:tr>
      <w:tr>
        <w:tc>
          <w:tcPr>
            <w:tcW w:type="dxa" w:w="1872"/>
          </w:tcPr>
          <w:p>
            <w:r>
              <w:t>set_appointment_hour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24499-24516</w:t>
            </w:r>
          </w:p>
        </w:tc>
        <w:tc>
          <w:tcPr>
            <w:tcW w:type="dxa" w:w="1872"/>
          </w:tcPr>
          <w:p>
            <w:r>
              <w:t>try: # Aquí podrías agregar verificación de disponibilidad # Por ahora simplemente establecemos la h...</w:t>
            </w:r>
          </w:p>
        </w:tc>
        <w:tc>
          <w:tcPr>
            <w:tcW w:type="dxa" w:w="1872"/>
          </w:tcPr>
          <w:p>
            <w:r>
              <w:t>MEDISYNC.py:24499</w:t>
            </w:r>
          </w:p>
        </w:tc>
      </w:tr>
      <w:tr>
        <w:tc>
          <w:tcPr>
            <w:tcW w:type="dxa" w:w="1872"/>
          </w:tcPr>
          <w:p>
            <w:r>
              <w:t>find_and_set_hour_entry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24517-24540</w:t>
            </w:r>
          </w:p>
        </w:tc>
        <w:tc>
          <w:tcPr>
            <w:tcW w:type="dxa" w:w="1872"/>
          </w:tcPr>
          <w:p>
            <w:r>
              <w:t>try: if hasattr(widget, 'winfo_children'): for child in widget.winfo_children(): if hasattr(child, '...</w:t>
            </w:r>
          </w:p>
        </w:tc>
        <w:tc>
          <w:tcPr>
            <w:tcW w:type="dxa" w:w="1872"/>
          </w:tcPr>
          <w:p>
            <w:r>
              <w:t>MEDISYNC.py:24517</w:t>
            </w:r>
          </w:p>
        </w:tc>
      </w:tr>
      <w:tr>
        <w:tc>
          <w:tcPr>
            <w:tcW w:type="dxa" w:w="1872"/>
          </w:tcPr>
          <w:p>
            <w:r>
              <w:t>get_billing_summary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24541-24541</w:t>
            </w:r>
          </w:p>
        </w:tc>
        <w:tc>
          <w:tcPr>
            <w:tcW w:type="dxa" w:w="1872"/>
          </w:tcPr>
          <w:p>
            <w:r>
              <w:t>try: conn = self.db_manager.get_connection() cur = conn.cursor()  stats = {}  # Citas de hoy today =...</w:t>
            </w:r>
          </w:p>
        </w:tc>
        <w:tc>
          <w:tcPr>
            <w:tcW w:type="dxa" w:w="1872"/>
          </w:tcPr>
          <w:p>
            <w:r>
              <w:t>MEDISYNC.py:24541</w:t>
            </w:r>
          </w:p>
        </w:tc>
      </w:tr>
      <w:tr>
        <w:tc>
          <w:tcPr>
            <w:tcW w:type="dxa" w:w="1872"/>
          </w:tcPr>
          <w:p>
            <w:r>
              <w:t>get_secretaria_quick_stats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24542-24627</w:t>
            </w:r>
          </w:p>
        </w:tc>
        <w:tc>
          <w:tcPr>
            <w:tcW w:type="dxa" w:w="1872"/>
          </w:tcPr>
          <w:p>
            <w:r>
              <w:t>try: conn = self.db_manager.get_connection() cur = conn.cursor()  stats = {}  # Citas de hoy today =...</w:t>
            </w:r>
          </w:p>
        </w:tc>
        <w:tc>
          <w:tcPr>
            <w:tcW w:type="dxa" w:w="1872"/>
          </w:tcPr>
          <w:p>
            <w:r>
              <w:t>MEDISYNC.py:24542</w:t>
            </w:r>
          </w:p>
        </w:tc>
      </w:tr>
      <w:tr>
        <w:tc>
          <w:tcPr>
            <w:tcW w:type="dxa" w:w="1872"/>
          </w:tcPr>
          <w:p>
            <w:r>
              <w:t>get_patient_health_summary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24628-24628</w:t>
            </w:r>
          </w:p>
        </w:tc>
        <w:tc>
          <w:tcPr>
            <w:tcW w:type="dxa" w:w="1872"/>
          </w:tcPr>
          <w:p>
            <w:r>
              <w:t>try: period = self.billing_period_filter.get() status = self.billing_status_filter.get() self.load_p...</w:t>
            </w:r>
          </w:p>
        </w:tc>
        <w:tc>
          <w:tcPr>
            <w:tcW w:type="dxa" w:w="1872"/>
          </w:tcPr>
          <w:p>
            <w:r>
              <w:t>MEDISYNC.py:24628</w:t>
            </w:r>
          </w:p>
        </w:tc>
      </w:tr>
      <w:tr>
        <w:tc>
          <w:tcPr>
            <w:tcW w:type="dxa" w:w="1872"/>
          </w:tcPr>
          <w:p>
            <w:r>
              <w:t>get_patient_billing_summary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24629-24629</w:t>
            </w:r>
          </w:p>
        </w:tc>
        <w:tc>
          <w:tcPr>
            <w:tcW w:type="dxa" w:w="1872"/>
          </w:tcPr>
          <w:p>
            <w:r>
              <w:t>try: period = self.billing_period_filter.get() status = self.billing_status_filter.get() self.load_p...</w:t>
            </w:r>
          </w:p>
        </w:tc>
        <w:tc>
          <w:tcPr>
            <w:tcW w:type="dxa" w:w="1872"/>
          </w:tcPr>
          <w:p>
            <w:r>
              <w:t>MEDISYNC.py:24629</w:t>
            </w:r>
          </w:p>
        </w:tc>
      </w:tr>
      <w:tr>
        <w:tc>
          <w:tcPr>
            <w:tcW w:type="dxa" w:w="1872"/>
          </w:tcPr>
          <w:p>
            <w:r>
              <w:t>get_patient_profile_data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24630-24630</w:t>
            </w:r>
          </w:p>
        </w:tc>
        <w:tc>
          <w:tcPr>
            <w:tcW w:type="dxa" w:w="1872"/>
          </w:tcPr>
          <w:p>
            <w:r>
              <w:t>try: period = self.billing_period_filter.get() status = self.billing_status_filter.get() self.load_p...</w:t>
            </w:r>
          </w:p>
        </w:tc>
        <w:tc>
          <w:tcPr>
            <w:tcW w:type="dxa" w:w="1872"/>
          </w:tcPr>
          <w:p>
            <w:r>
              <w:t>MEDISYNC.py:24630</w:t>
            </w:r>
          </w:p>
        </w:tc>
      </w:tr>
      <w:tr>
        <w:tc>
          <w:tcPr>
            <w:tcW w:type="dxa" w:w="1872"/>
          </w:tcPr>
          <w:p>
            <w:r>
              <w:t>get_patient_personal_stats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24631-24634</w:t>
            </w:r>
          </w:p>
        </w:tc>
        <w:tc>
          <w:tcPr>
            <w:tcW w:type="dxa" w:w="1872"/>
          </w:tcPr>
          <w:p>
            <w:r>
              <w:t>try: period = self.billing_period_filter.get() status = self.billing_status_filter.get() self.load_p...</w:t>
            </w:r>
          </w:p>
        </w:tc>
        <w:tc>
          <w:tcPr>
            <w:tcW w:type="dxa" w:w="1872"/>
          </w:tcPr>
          <w:p>
            <w:r>
              <w:t>MEDISYNC.py:24631</w:t>
            </w:r>
          </w:p>
        </w:tc>
      </w:tr>
      <w:tr>
        <w:tc>
          <w:tcPr>
            <w:tcW w:type="dxa" w:w="1872"/>
          </w:tcPr>
          <w:p>
            <w:r>
              <w:t>filter_patient_billing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24635-24644</w:t>
            </w:r>
          </w:p>
        </w:tc>
        <w:tc>
          <w:tcPr>
            <w:tcW w:type="dxa" w:w="1872"/>
          </w:tcPr>
          <w:p>
            <w:r>
              <w:t>try: period = self.billing_period_filter.get() status = self.billing_status_filter.get() self.load_p...</w:t>
            </w:r>
          </w:p>
        </w:tc>
        <w:tc>
          <w:tcPr>
            <w:tcW w:type="dxa" w:w="1872"/>
          </w:tcPr>
          <w:p>
            <w:r>
              <w:t>MEDISYNC.py:24635</w:t>
            </w:r>
          </w:p>
        </w:tc>
      </w:tr>
      <w:tr>
        <w:tc>
          <w:tcPr>
            <w:tcW w:type="dxa" w:w="1872"/>
          </w:tcPr>
          <w:p>
            <w:r>
              <w:t>clear_billing_filters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24645-24653</w:t>
            </w:r>
          </w:p>
        </w:tc>
        <w:tc>
          <w:tcPr>
            <w:tcW w:type="dxa" w:w="1872"/>
          </w:tcPr>
          <w:p>
            <w:r>
              <w:t>try: self.billing_period_filter.set('Todos') self.billing_status_filter.set('Todos') self.load_patie...</w:t>
            </w:r>
          </w:p>
        </w:tc>
        <w:tc>
          <w:tcPr>
            <w:tcW w:type="dxa" w:w="1872"/>
          </w:tcPr>
          <w:p>
            <w:r>
              <w:t>MEDISYNC.py:24645</w:t>
            </w:r>
          </w:p>
        </w:tc>
      </w:tr>
      <w:tr>
        <w:tc>
          <w:tcPr>
            <w:tcW w:type="dxa" w:w="1872"/>
          </w:tcPr>
          <w:p>
            <w:r>
              <w:t>view_billing_detail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24654-24666</w:t>
            </w:r>
          </w:p>
        </w:tc>
        <w:tc>
          <w:tcPr>
            <w:tcW w:type="dxa" w:w="1872"/>
          </w:tcPr>
          <w:p>
            <w:r>
              <w:t>try: selection = self.patient_billing_tree.selection() if not selection: messagebox.showwarning("Sel...</w:t>
            </w:r>
          </w:p>
        </w:tc>
        <w:tc>
          <w:tcPr>
            <w:tcW w:type="dxa" w:w="1872"/>
          </w:tcPr>
          <w:p>
            <w:r>
              <w:t>MEDISYNC.py:24654</w:t>
            </w:r>
          </w:p>
        </w:tc>
      </w:tr>
      <w:tr>
        <w:tc>
          <w:tcPr>
            <w:tcW w:type="dxa" w:w="1872"/>
          </w:tcPr>
          <w:p>
            <w:r>
              <w:t>download_billing_pdf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24682-24699</w:t>
            </w:r>
          </w:p>
        </w:tc>
        <w:tc>
          <w:tcPr>
            <w:tcW w:type="dxa" w:w="1872"/>
          </w:tcPr>
          <w:p>
            <w:r>
              <w:t>try: selection = self.patient_billing_tree.selection() if not selection: messagebox.showwarning("Sel...</w:t>
            </w:r>
          </w:p>
        </w:tc>
        <w:tc>
          <w:tcPr>
            <w:tcW w:type="dxa" w:w="1872"/>
          </w:tcPr>
          <w:p>
            <w:r>
              <w:t>MEDISYNC.py:24682</w:t>
            </w:r>
          </w:p>
        </w:tc>
      </w:tr>
      <w:tr>
        <w:tc>
          <w:tcPr>
            <w:tcW w:type="dxa" w:w="1872"/>
          </w:tcPr>
          <w:p>
            <w:r>
              <w:t>email_my_billing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24700-24717</w:t>
            </w:r>
          </w:p>
        </w:tc>
        <w:tc>
          <w:tcPr>
            <w:tcW w:type="dxa" w:w="1872"/>
          </w:tcPr>
          <w:p>
            <w:r>
              <w:t>try: selection = self.patient_billing_tree.selection() if not selection: messagebox.showwarning("Sel...</w:t>
            </w:r>
          </w:p>
        </w:tc>
        <w:tc>
          <w:tcPr>
            <w:tcW w:type="dxa" w:w="1872"/>
          </w:tcPr>
          <w:p>
            <w:r>
              <w:t>MEDISYNC.py:24700</w:t>
            </w:r>
          </w:p>
        </w:tc>
      </w:tr>
      <w:tr>
        <w:tc>
          <w:tcPr>
            <w:tcW w:type="dxa" w:w="1872"/>
          </w:tcPr>
          <w:p>
            <w:r>
              <w:t>show_billing_summary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24718-24724</w:t>
            </w:r>
          </w:p>
        </w:tc>
        <w:tc>
          <w:tcPr>
            <w:tcW w:type="dxa" w:w="1872"/>
          </w:tcPr>
          <w:p>
            <w:r>
              <w:t xml:space="preserve">try: summary = self.get_patient_billing_summary() </w:t>
            </w:r>
          </w:p>
        </w:tc>
        <w:tc>
          <w:tcPr>
            <w:tcW w:type="dxa" w:w="1872"/>
          </w:tcPr>
          <w:p>
            <w:r>
              <w:t>MEDISYNC.py:24718</w:t>
            </w:r>
          </w:p>
        </w:tc>
      </w:tr>
      <w:tr>
        <w:tc>
          <w:tcPr>
            <w:tcW w:type="dxa" w:w="1872"/>
          </w:tcPr>
          <w:p>
            <w:r>
              <w:t>view_history_detail_simple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24738-24926</w:t>
            </w:r>
          </w:p>
        </w:tc>
        <w:tc>
          <w:tcPr>
            <w:tcW w:type="dxa" w:w="1872"/>
          </w:tcPr>
          <w:p>
            <w:r>
              <w:t>try: selection = self.medical_history_tree.selection() if not selection: messagebox.showwarning("Adv...</w:t>
            </w:r>
          </w:p>
        </w:tc>
        <w:tc>
          <w:tcPr>
            <w:tcW w:type="dxa" w:w="1872"/>
          </w:tcPr>
          <w:p>
            <w:r>
              <w:t>MEDISYNC.py:24738</w:t>
            </w:r>
          </w:p>
        </w:tc>
      </w:tr>
      <w:tr>
        <w:tc>
          <w:tcPr>
            <w:tcW w:type="dxa" w:w="1872"/>
          </w:tcPr>
          <w:p>
            <w:r>
              <w:t>_on_mousewheel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24927-24936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MEDISYNC.py:24927</w:t>
            </w:r>
          </w:p>
        </w:tc>
      </w:tr>
      <w:tr>
        <w:tc>
          <w:tcPr>
            <w:tcW w:type="dxa" w:w="1872"/>
          </w:tcPr>
          <w:p>
            <w:r>
              <w:t>update_appointment_status_db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24937-24960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if notes:</w:t>
            </w:r>
          </w:p>
        </w:tc>
        <w:tc>
          <w:tcPr>
            <w:tcW w:type="dxa" w:w="1872"/>
          </w:tcPr>
          <w:p>
            <w:r>
              <w:t>MEDISYNC.py:24937</w:t>
            </w:r>
          </w:p>
        </w:tc>
      </w:tr>
      <w:tr>
        <w:tc>
          <w:tcPr>
            <w:tcW w:type="dxa" w:w="1872"/>
          </w:tcPr>
          <w:p>
            <w:r>
              <w:t>get_appointment_id_from_selection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24961-24993</w:t>
            </w:r>
          </w:p>
        </w:tc>
        <w:tc>
          <w:tcPr>
            <w:tcW w:type="dxa" w:w="1872"/>
          </w:tcPr>
          <w:p>
            <w:r>
              <w:t>try: selection = self.doctor_appointments_tree.selection() if not selection: return None  item = sel...</w:t>
            </w:r>
          </w:p>
        </w:tc>
        <w:tc>
          <w:tcPr>
            <w:tcW w:type="dxa" w:w="1872"/>
          </w:tcPr>
          <w:p>
            <w:r>
              <w:t>MEDISYNC.py:24961</w:t>
            </w:r>
          </w:p>
        </w:tc>
      </w:tr>
      <w:tr>
        <w:tc>
          <w:tcPr>
            <w:tcW w:type="dxa" w:w="1872"/>
          </w:tcPr>
          <w:p>
            <w:r>
              <w:t>save_appointment_notes_db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24994-25012</w:t>
            </w:r>
          </w:p>
        </w:tc>
        <w:tc>
          <w:tcPr>
            <w:tcW w:type="dxa" w:w="1872"/>
          </w:tcPr>
          <w:p>
            <w:r>
              <w:t xml:space="preserve">try: conn = self.db_manager.get_connection() cursor = conn.cursor() </w:t>
            </w:r>
          </w:p>
        </w:tc>
        <w:tc>
          <w:tcPr>
            <w:tcW w:type="dxa" w:w="1872"/>
          </w:tcPr>
          <w:p>
            <w:r>
              <w:t>MEDISYNC.py:24994</w:t>
            </w:r>
          </w:p>
        </w:tc>
      </w:tr>
      <w:tr>
        <w:tc>
          <w:tcPr>
            <w:tcW w:type="dxa" w:w="1872"/>
          </w:tcPr>
          <w:p>
            <w:r>
              <w:t>save_medical_record_db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25013-25033</w:t>
            </w:r>
          </w:p>
        </w:tc>
        <w:tc>
          <w:tcPr>
            <w:tcW w:type="dxa" w:w="1872"/>
          </w:tcPr>
          <w:p>
            <w:r>
              <w:t xml:space="preserve">try: conn = self.db_manager.get_connection() cursor = conn.cursor() </w:t>
            </w:r>
          </w:p>
        </w:tc>
        <w:tc>
          <w:tcPr>
            <w:tcW w:type="dxa" w:w="1872"/>
          </w:tcPr>
          <w:p>
            <w:r>
              <w:t>MEDISYNC.py:25013</w:t>
            </w:r>
          </w:p>
        </w:tc>
      </w:tr>
      <w:tr>
        <w:tc>
          <w:tcPr>
            <w:tcW w:type="dxa" w:w="1872"/>
          </w:tcPr>
          <w:p>
            <w:r>
              <w:t>update_doctor_profile_db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25034-25061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Actualizar tabla usuarios</w:t>
            </w:r>
          </w:p>
        </w:tc>
        <w:tc>
          <w:tcPr>
            <w:tcW w:type="dxa" w:w="1872"/>
          </w:tcPr>
          <w:p>
            <w:r>
              <w:t>MEDISYNC.py:25034</w:t>
            </w:r>
          </w:p>
        </w:tc>
      </w:tr>
      <w:tr>
        <w:tc>
          <w:tcPr>
            <w:tcW w:type="dxa" w:w="1872"/>
          </w:tcPr>
          <w:p>
            <w:r>
              <w:t>update_doctor_password_db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25062-25080</w:t>
            </w:r>
          </w:p>
        </w:tc>
        <w:tc>
          <w:tcPr>
            <w:tcW w:type="dxa" w:w="1872"/>
          </w:tcPr>
          <w:p>
            <w:r>
              <w:t xml:space="preserve">try: conn = self.db_manager.get_connection() cursor = conn.cursor() </w:t>
            </w:r>
          </w:p>
        </w:tc>
        <w:tc>
          <w:tcPr>
            <w:tcW w:type="dxa" w:w="1872"/>
          </w:tcPr>
          <w:p>
            <w:r>
              <w:t>MEDISYNC.py:25062</w:t>
            </w:r>
          </w:p>
        </w:tc>
      </w:tr>
      <w:tr>
        <w:tc>
          <w:tcPr>
            <w:tcW w:type="dxa" w:w="1872"/>
          </w:tcPr>
          <w:p>
            <w:r>
              <w:t>verify_doctor_password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25081-25105</w:t>
            </w:r>
          </w:p>
        </w:tc>
        <w:tc>
          <w:tcPr>
            <w:tcW w:type="dxa" w:w="1872"/>
          </w:tcPr>
          <w:p>
            <w:r>
              <w:t>try: import hashlib  conn = self.db_manager.get_connection() cursor = conn.cursor()  cursor.execute(...</w:t>
            </w:r>
          </w:p>
        </w:tc>
        <w:tc>
          <w:tcPr>
            <w:tcW w:type="dxa" w:w="1872"/>
          </w:tcPr>
          <w:p>
            <w:r>
              <w:t>MEDISYNC.py:25081</w:t>
            </w:r>
          </w:p>
        </w:tc>
      </w:tr>
      <w:tr>
        <w:tc>
          <w:tcPr>
            <w:tcW w:type="dxa" w:w="1872"/>
          </w:tcPr>
          <w:p>
            <w:r>
              <w:t>save_doctor_schedule_db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25106-25144</w:t>
            </w:r>
          </w:p>
        </w:tc>
        <w:tc>
          <w:tcPr>
            <w:tcW w:type="dxa" w:w="1872"/>
          </w:tcPr>
          <w:p>
            <w:r>
              <w:t>try: conn = self.db_manager.get_connection() cursor = conn.cursor()  # Crear tabla de horarios si no...</w:t>
            </w:r>
          </w:p>
        </w:tc>
        <w:tc>
          <w:tcPr>
            <w:tcW w:type="dxa" w:w="1872"/>
          </w:tcPr>
          <w:p>
            <w:r>
              <w:t>MEDISYNC.py:25106</w:t>
            </w:r>
          </w:p>
        </w:tc>
      </w:tr>
      <w:tr>
        <w:tc>
          <w:tcPr>
            <w:tcW w:type="dxa" w:w="1872"/>
          </w:tcPr>
          <w:p>
            <w:r>
              <w:t>get_doctor_schedule_db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25145-25171</w:t>
            </w:r>
          </w:p>
        </w:tc>
        <w:tc>
          <w:tcPr>
            <w:tcW w:type="dxa" w:w="1872"/>
          </w:tcPr>
          <w:p>
            <w:r>
              <w:t xml:space="preserve">try: conn = self.db_manager.get_connection() cursor = conn.cursor() </w:t>
            </w:r>
          </w:p>
        </w:tc>
        <w:tc>
          <w:tcPr>
            <w:tcW w:type="dxa" w:w="1872"/>
          </w:tcPr>
          <w:p>
            <w:r>
              <w:t>MEDISYNC.py:25145</w:t>
            </w:r>
          </w:p>
        </w:tc>
      </w:tr>
      <w:tr>
        <w:tc>
          <w:tcPr>
            <w:tcW w:type="dxa" w:w="1872"/>
          </w:tcPr>
          <w:p>
            <w:r>
              <w:t>create_appointment_db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25172-25199</w:t>
            </w:r>
          </w:p>
        </w:tc>
        <w:tc>
          <w:tcPr>
            <w:tcW w:type="dxa" w:w="1872"/>
          </w:tcPr>
          <w:p>
            <w:r>
              <w:t xml:space="preserve">try: conn = self.db_manager.get_connection() cursor = conn.cursor() </w:t>
            </w:r>
          </w:p>
        </w:tc>
        <w:tc>
          <w:tcPr>
            <w:tcW w:type="dxa" w:w="1872"/>
          </w:tcPr>
          <w:p>
            <w:r>
              <w:t>MEDISYNC.py:25172</w:t>
            </w:r>
          </w:p>
        </w:tc>
      </w:tr>
      <w:tr>
        <w:tc>
          <w:tcPr>
            <w:tcW w:type="dxa" w:w="1872"/>
          </w:tcPr>
          <w:p>
            <w:r>
              <w:t>get_patient_full_info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25200-25233</w:t>
            </w:r>
          </w:p>
        </w:tc>
        <w:tc>
          <w:tcPr>
            <w:tcW w:type="dxa" w:w="1872"/>
          </w:tcPr>
          <w:p>
            <w:r>
              <w:t xml:space="preserve">try: conn = self.db_manager.get_connection() cursor = conn.cursor() </w:t>
            </w:r>
          </w:p>
        </w:tc>
        <w:tc>
          <w:tcPr>
            <w:tcW w:type="dxa" w:w="1872"/>
          </w:tcPr>
          <w:p>
            <w:r>
              <w:t>MEDISYNC.py:25200</w:t>
            </w:r>
          </w:p>
        </w:tc>
      </w:tr>
      <w:tr>
        <w:tc>
          <w:tcPr>
            <w:tcW w:type="dxa" w:w="1872"/>
          </w:tcPr>
          <w:p>
            <w:r>
              <w:t>search_patients_for_doctor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25234-25261</w:t>
            </w:r>
          </w:p>
        </w:tc>
        <w:tc>
          <w:tcPr>
            <w:tcW w:type="dxa" w:w="1872"/>
          </w:tcPr>
          <w:p>
            <w:r>
              <w:t xml:space="preserve">try: conn = self.db_manager.get_connection() cursor = conn.cursor() </w:t>
            </w:r>
          </w:p>
        </w:tc>
        <w:tc>
          <w:tcPr>
            <w:tcW w:type="dxa" w:w="1872"/>
          </w:tcPr>
          <w:p>
            <w:r>
              <w:t>MEDISYNC.py:25234</w:t>
            </w:r>
          </w:p>
        </w:tc>
      </w:tr>
      <w:tr>
        <w:tc>
          <w:tcPr>
            <w:tcW w:type="dxa" w:w="1872"/>
          </w:tcPr>
          <w:p>
            <w:r>
              <w:t>format_datetime_for_display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25262-25272</w:t>
            </w:r>
          </w:p>
        </w:tc>
        <w:tc>
          <w:tcPr>
            <w:tcW w:type="dxa" w:w="1872"/>
          </w:tcPr>
          <w:p>
            <w:r>
              <w:t>try: if not datetime_str: return 'N/A'  dt = datetime.fromisoformat(datetime_str) return dt.strftime...</w:t>
            </w:r>
          </w:p>
        </w:tc>
        <w:tc>
          <w:tcPr>
            <w:tcW w:type="dxa" w:w="1872"/>
          </w:tcPr>
          <w:p>
            <w:r>
              <w:t>MEDISYNC.py:25262</w:t>
            </w:r>
          </w:p>
        </w:tc>
      </w:tr>
      <w:tr>
        <w:tc>
          <w:tcPr>
            <w:tcW w:type="dxa" w:w="1872"/>
          </w:tcPr>
          <w:p>
            <w:r>
              <w:t>format_date_for_display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25273-25288</w:t>
            </w:r>
          </w:p>
        </w:tc>
        <w:tc>
          <w:tcPr>
            <w:tcW w:type="dxa" w:w="1872"/>
          </w:tcPr>
          <w:p>
            <w:r>
              <w:t>try: if not date_str: return 'N/A'  if 'T' in date_str: dt = datetime.fromisoformat(date_str) return...</w:t>
            </w:r>
          </w:p>
        </w:tc>
        <w:tc>
          <w:tcPr>
            <w:tcW w:type="dxa" w:w="1872"/>
          </w:tcPr>
          <w:p>
            <w:r>
              <w:t>MEDISYNC.py:25273</w:t>
            </w:r>
          </w:p>
        </w:tc>
      </w:tr>
      <w:tr>
        <w:tc>
          <w:tcPr>
            <w:tcW w:type="dxa" w:w="1872"/>
          </w:tcPr>
          <w:p>
            <w:r>
              <w:t>calculate_age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25289-25309</w:t>
            </w:r>
          </w:p>
        </w:tc>
        <w:tc>
          <w:tcPr>
            <w:tcW w:type="dxa" w:w="1872"/>
          </w:tcPr>
          <w:p>
            <w:r>
              <w:t>try: if not birth_date: return 0  if isinstance(birth_date, str): birth_dt = datetime.strptime(birth...</w:t>
            </w:r>
          </w:p>
        </w:tc>
        <w:tc>
          <w:tcPr>
            <w:tcW w:type="dxa" w:w="1872"/>
          </w:tcPr>
          <w:p>
            <w:r>
              <w:t>MEDISYNC.py:25289</w:t>
            </w:r>
          </w:p>
        </w:tc>
      </w:tr>
      <w:tr>
        <w:tc>
          <w:tcPr>
            <w:tcW w:type="dxa" w:w="1872"/>
          </w:tcPr>
          <w:p>
            <w:r>
              <w:t>validate_email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25310-25315</w:t>
            </w:r>
          </w:p>
        </w:tc>
        <w:tc>
          <w:tcPr>
            <w:tcW w:type="dxa" w:w="1872"/>
          </w:tcPr>
          <w:p>
            <w:r>
              <w:t>import re pattern = r'^[a-zA-Z0-9._%+-]+@[a-zA-Z0-9.-]+\.[a-zA-Z]{2,}$' return re.match(pattern, ema...</w:t>
            </w:r>
          </w:p>
        </w:tc>
        <w:tc>
          <w:tcPr>
            <w:tcW w:type="dxa" w:w="1872"/>
          </w:tcPr>
          <w:p>
            <w:r>
              <w:t>MEDISYNC.py:25310</w:t>
            </w:r>
          </w:p>
        </w:tc>
      </w:tr>
      <w:tr>
        <w:tc>
          <w:tcPr>
            <w:tcW w:type="dxa" w:w="1872"/>
          </w:tcPr>
          <w:p>
            <w:r>
              <w:t>validate_phone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25316-25323</w:t>
            </w:r>
          </w:p>
        </w:tc>
        <w:tc>
          <w:tcPr>
            <w:tcW w:type="dxa" w:w="1872"/>
          </w:tcPr>
          <w:p>
            <w:r>
              <w:t># Eliminar espacios y guiones phone_clean = phone.replace(' ', '').replace('-', '').replace('(', '')...</w:t>
            </w:r>
          </w:p>
        </w:tc>
        <w:tc>
          <w:tcPr>
            <w:tcW w:type="dxa" w:w="1872"/>
          </w:tcPr>
          <w:p>
            <w:r>
              <w:t>MEDISYNC.py:25316</w:t>
            </w:r>
          </w:p>
        </w:tc>
      </w:tr>
    </w:tbl>
    <w:p/>
    <w:p>
      <w:pPr>
        <w:pStyle w:val="Heading2"/>
      </w:pPr>
      <w:r>
        <w:t>Funciones Principales de MEDISYNC.py</w:t>
      </w:r>
    </w:p>
    <w:p>
      <w:pPr>
        <w:pStyle w:val="Heading3"/>
      </w:pPr>
      <w:r>
        <w:t>🔧 __init__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MEDISYNC.py, líneas 52-61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__init__(self, root=None):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Sin documentación específica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__init__(self, root=None):</w:t>
        <w:br/>
        <w:t xml:space="preserve">        self.db_manager = DBManager('database/medisync.db')</w:t>
        <w:br/>
        <w:t xml:space="preserve">        self.current_user = None</w:t>
        <w:br/>
        <w:t xml:space="preserve">        self.root = root</w:t>
        <w:br/>
        <w:t xml:space="preserve">        self.users_tree = None</w:t>
        <w:br/>
        <w:t xml:space="preserve">        if root is None:</w:t>
        <w:br/>
        <w:t xml:space="preserve">            self.create_login_window()</w:t>
        <w:br/>
        <w:t xml:space="preserve">        else:</w:t>
        <w:br/>
        <w:t xml:space="preserve">            self.setup_root_window()</w:t>
        <w:br/>
        <w:t xml:space="preserve">    </w:t>
        <w:br/>
      </w:r>
    </w:p>
    <w:p/>
    <w:p>
      <w:pPr>
        <w:pStyle w:val="Heading3"/>
      </w:pPr>
      <w:r>
        <w:t>🔧 create_login_window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MEDISYNC.py, líneas 75-220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create_login_window(self):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if self.root is None: self.root = tk.Tk()  self.root.title("MEDISYNC - Sistema de Gestión Médica") self.root.geometry("750x850") self.root.resizable(False, False)  # Centrar ventana self.center_window(self.root, 750, 850)  # Aplicar tema ttk try: from ui_theme import apply_theme apply_theme(self.root) except Exception: pass  # Configurar fondo self.root.configure(bg='#F8FAFC')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create_login_window(self):</w:t>
        <w:br/>
        <w:t xml:space="preserve">        """Crear ventana de login moderna y estética"""</w:t>
        <w:br/>
        <w:t xml:space="preserve">        if self.root is None:</w:t>
        <w:br/>
        <w:t xml:space="preserve">            self.root = tk.Tk()</w:t>
        <w:br/>
        <w:t xml:space="preserve">        </w:t>
        <w:br/>
        <w:t xml:space="preserve">        self.root.title("MEDISYNC - Sistema de Gestión Médica")</w:t>
        <w:br/>
        <w:t xml:space="preserve">        self.root.geometry("750x850")</w:t>
        <w:br/>
        <w:t xml:space="preserve">        self.root.resizable(False, False)</w:t>
        <w:br/>
        <w:t xml:space="preserve">        </w:t>
        <w:br/>
        <w:t xml:space="preserve">        # Centrar ventana</w:t>
        <w:br/>
      </w:r>
    </w:p>
    <w:p/>
    <w:p>
      <w:pPr>
        <w:pStyle w:val="Heading3"/>
      </w:pPr>
      <w:r>
        <w:t>🔧 login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MEDISYNC.py, líneas 239-257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login(self):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email = self.email_entry.get().strip() password = self.password_entry.get().strip()  if not email or not password: messagebox.showerror("Error", "Por favor ingrese email y contraseña") return  user = self.db_manager.authenticate_user(email, password)  if user: self.current_user = user self.root.destroy() self.create_main_window() else: messagebox.showerror("Error", "Credenciales inválidas") self.password_entry.delete(0, tk.END)  def create_main_window(self):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login(self):</w:t>
        <w:br/>
        <w:t xml:space="preserve">        """Procesar login"""</w:t>
        <w:br/>
        <w:t xml:space="preserve">        email = self.email_entry.get().strip()</w:t>
        <w:br/>
        <w:t xml:space="preserve">        password = self.password_entry.get().strip()</w:t>
        <w:br/>
        <w:t xml:space="preserve">        </w:t>
        <w:br/>
        <w:t xml:space="preserve">        if not email or not password:</w:t>
        <w:br/>
        <w:t xml:space="preserve">            messagebox.showerror("Error", "Por favor ingrese email y contraseña")</w:t>
        <w:br/>
        <w:t xml:space="preserve">            return</w:t>
        <w:br/>
        <w:t xml:space="preserve">        </w:t>
        <w:br/>
        <w:t xml:space="preserve">        user = self.db_manager.authenticate_user(email, password)</w:t>
        <w:br/>
      </w:r>
    </w:p>
    <w:p/>
    <w:p>
      <w:pPr>
        <w:pStyle w:val="Heading3"/>
      </w:pPr>
      <w:r>
        <w:t>🔧 create_main_window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MEDISYNC.py, líneas 258-274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create_main_window(self):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self.root = tk.Tk() self.root.title(f"MEDISYNC - {self.current_user.nombre} {self.current_user.apellido} ({self.current_user.tipo_usuario.title()})")  # Configurar pantalla completa self.root.state('zoomed')  # Para Windows - pantalla completa self.root.configure(bg='#F8FAFC')  # Opcional: permitir salir de pantalla completa con Escape self.root.bind('&lt;Escape&gt;', lambda e: self.root.state('normal')) self.root.bind('&lt;F11&gt;', lambda e: self.toggle_fullscreen())  self.create_menu_interface()  self.root.mainloop()  def toggle_fullscreen(self):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create_main_window(self):</w:t>
        <w:br/>
        <w:t xml:space="preserve">        """Crear ventana principal según el rol del usuario"""</w:t>
        <w:br/>
        <w:t xml:space="preserve">        self.root = tk.Tk()</w:t>
        <w:br/>
        <w:t xml:space="preserve">        self.root.title(f"MEDISYNC - {self.current_user.nombre} {self.current_user.apellido} ({self.current_user.tipo_usuario.title()})")</w:t>
        <w:br/>
        <w:t xml:space="preserve">        </w:t>
        <w:br/>
        <w:t xml:space="preserve">        # Configurar pantalla completa</w:t>
        <w:br/>
        <w:t xml:space="preserve">        self.root.state('zoomed')  # Para Windows - pantalla completa</w:t>
        <w:br/>
        <w:t xml:space="preserve">        self.root.configure(bg='#F8FAFC')</w:t>
        <w:br/>
        <w:t xml:space="preserve">        </w:t>
        <w:br/>
        <w:t xml:space="preserve">        # Opcional: permitir salir de pantalla completa con Escape</w:t>
        <w:br/>
      </w:r>
    </w:p>
    <w:p/>
    <w:p>
      <w:pPr>
        <w:pStyle w:val="Heading3"/>
      </w:pPr>
      <w:r>
        <w:t>🔧 create_admin_menu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MEDISYNC.py, líneas 323-396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create_admin_menu(self, parent):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# Frame principal para el menú menu_container = tk.Frame(parent, bg='#F8FAFC') menu_container.pack(fill='both', expand=True)  # Header del menú con estilo moderno header_frame = tk.Frame(menu_container, bg='#1E3A8A', height=70) header_frame.pack(fill='x') header_frame.pack_propagate(False)  # Contenido del header header_content = tk.Frame(header_frame, bg='#1E3A8A') header_content.pack(expand=True, fill='both', padx=30, pady=10)  # Logo y título title_frame = tk.Frame(header_content, bg='#1E3A8A') title_frame.pack(side='left', expand=True, fill='both')  tk.Label(title_frame, text="🏥", font=('Arial', 20), bg='#1E3A8A', fg='white').pack(side='left', pady=5) tk.Label(title_frame, text="MEDISYNC", font=('Arial', 18, 'bold'), bg='#1E3A8A', fg='white').pack(side='left', padx=(10, 0), pady=5)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create_admin_menu(self, parent):</w:t>
        <w:br/>
        <w:t xml:space="preserve">        """Crear menú de administrador con diseño moderno"""</w:t>
        <w:br/>
        <w:t xml:space="preserve">        # Frame principal para el menú</w:t>
        <w:br/>
        <w:t xml:space="preserve">        menu_container = tk.Frame(parent, bg='#F8FAFC')</w:t>
        <w:br/>
        <w:t xml:space="preserve">        menu_container.pack(fill='both', expand=True)</w:t>
        <w:br/>
        <w:t xml:space="preserve">        </w:t>
        <w:br/>
        <w:t xml:space="preserve">        # Header del menú con estilo moderno</w:t>
        <w:br/>
        <w:t xml:space="preserve">        header_frame = tk.Frame(menu_container, bg='#1E3A8A', height=70)</w:t>
        <w:br/>
        <w:t xml:space="preserve">        header_frame.pack(fill='x')</w:t>
        <w:br/>
        <w:t xml:space="preserve">        header_frame.pack_propagate(False)</w:t>
        <w:br/>
      </w:r>
    </w:p>
    <w:p/>
    <w:p>
      <w:pPr>
        <w:pStyle w:val="Heading3"/>
      </w:pPr>
      <w:r>
        <w:t>🔧 create_dashboard_tab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MEDISYNC.py, líneas 447-550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create_dashboard_tab(self, parent):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# Frame principal con mejor diseño main_frame = tk.Frame(parent, bg='#F8FAFC') main_frame.pack(fill='both', expand=True)  # Header principal con gradiente visual header_frame = tk.Frame(main_frame, bg='#1E3A8A', height=80) header_frame.pack(fill='x') header_frame.pack_propagate(False)  # Contenido del header header_content = tk.Frame(header_frame, bg='#1E3A8A') header_content.pack(expand=True, fill='both', padx=30, pady=15)  # Título principal title_frame = tk.Frame(header_content, bg='#1E3A8A') title_frame.pack(side='left', fill='y')  tk.Label(title_frame, text="📊 Dashboard del Sistema", font=('Arial', 20, 'bold'), bg='#1E3A8A', fg='white').pack(anchor='w')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create_dashboard_tab(self, parent):</w:t>
        <w:br/>
        <w:t xml:space="preserve">        """Crear pestaña de dashboard con diseño moderno"""</w:t>
        <w:br/>
        <w:t xml:space="preserve">        # Frame principal con mejor diseño</w:t>
        <w:br/>
        <w:t xml:space="preserve">        main_frame = tk.Frame(parent, bg='#F8FAFC')</w:t>
        <w:br/>
        <w:t xml:space="preserve">        main_frame.pack(fill='both', expand=True)</w:t>
        <w:br/>
        <w:t xml:space="preserve">        </w:t>
        <w:br/>
        <w:t xml:space="preserve">        # Header principal con gradiente visual</w:t>
        <w:br/>
        <w:t xml:space="preserve">        header_frame = tk.Frame(main_frame, bg='#1E3A8A', height=80)</w:t>
        <w:br/>
        <w:t xml:space="preserve">        header_frame.pack(fill='x')</w:t>
        <w:br/>
        <w:t xml:space="preserve">        header_frame.pack_propagate(False)</w:t>
        <w:br/>
      </w:r>
    </w:p>
    <w:p/>
    <w:p>
      <w:pPr>
        <w:pStyle w:val="Heading3"/>
      </w:pPr>
      <w:r>
        <w:t>🔧 create_users_tab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MEDISYNC.py, líneas 633-829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create_users_tab(self, parent):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# Frame principal con mejor diseño main_frame = tk.Frame(parent, bg='#F8FAFC') main_frame.pack(fill='both', expand=True)  # Header con gradiente visual header_frame = tk.Frame(main_frame, bg='#1E3A8A', height=70) header_frame.pack(fill='x') header_frame.pack_propagate(False)  # Contenido del header header_content = tk.Frame(header_frame, bg='#1E3A8A') header_content.pack(expand=True, fill='both', padx=20, pady=10)  # Título principal title_frame = tk.Frame(header_content, bg='#1E3A8A') title_frame.pack(side='left', fill='y')  tk.Label(title_frame, text="👥 Gestión de Usuarios", font=('Arial', 18, 'bold'), bg='#1E3A8A', fg='white').pack(anchor='w')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create_users_tab(self, parent):</w:t>
        <w:br/>
        <w:t xml:space="preserve">        """Crear pestaña de gestión completa de usuarios integrada"""</w:t>
        <w:br/>
        <w:t xml:space="preserve">        # Frame principal con mejor diseño</w:t>
        <w:br/>
        <w:t xml:space="preserve">        main_frame = tk.Frame(parent, bg='#F8FAFC')</w:t>
        <w:br/>
        <w:t xml:space="preserve">        main_frame.pack(fill='both', expand=True)</w:t>
        <w:br/>
        <w:t xml:space="preserve">        </w:t>
        <w:br/>
        <w:t xml:space="preserve">        # Header con gradiente visual</w:t>
        <w:br/>
        <w:t xml:space="preserve">        header_frame = tk.Frame(main_frame, bg='#1E3A8A', height=70)</w:t>
        <w:br/>
        <w:t xml:space="preserve">        header_frame.pack(fill='x')</w:t>
        <w:br/>
        <w:t xml:space="preserve">        header_frame.pack_propagate(False)</w:t>
        <w:br/>
      </w:r>
    </w:p>
    <w:p/>
    <w:p>
      <w:pPr>
        <w:pStyle w:val="Heading3"/>
      </w:pPr>
      <w:r>
        <w:t>🔧 create_appointments_tab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MEDISYNC.py, líneas 850-1078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create_appointments_tab(self, parent):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# Frame principal main_frame = tk.Frame(parent, bg='#F8FAFC') main_frame.pack(fill='both', expand=True, padx=20, pady=20)  # Header con diseño moderno header_frame = tk.Frame(main_frame, bg='#1E3A8A', height=80, relief='raised', bd=2) header_frame.pack(fill='x', pady=(0, 20)) header_frame.pack_propagate(False)  # Contenido del header header_content = tk.Frame(header_frame, bg='#1E3A8A') header_content.pack(fill='both', expand=True, padx=20, pady=15)  # Título del módulo title_frame = tk.Frame(header_content, bg='#1E3A8A') title_frame.pack(side='left', fill='y')  tk.Label(title_frame, text="📅", font=('Arial', 24), bg='#1E3A8A', fg='white').pack(side='left')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create_appointments_tab(self, parent):</w:t>
        <w:br/>
        <w:t xml:space="preserve">        """Crear pestaña de citas con diseño moderno similar a usuarios"""</w:t>
        <w:br/>
        <w:t xml:space="preserve">        # Frame principal</w:t>
        <w:br/>
        <w:t xml:space="preserve">        main_frame = tk.Frame(parent, bg='#F8FAFC')</w:t>
        <w:br/>
        <w:t xml:space="preserve">        main_frame.pack(fill='both', expand=True, padx=20, pady=20)</w:t>
        <w:br/>
        <w:t xml:space="preserve">        </w:t>
        <w:br/>
        <w:t xml:space="preserve">        # Header con diseño moderno</w:t>
        <w:br/>
        <w:t xml:space="preserve">        header_frame = tk.Frame(main_frame, bg='#1E3A8A', height=80, relief='raised', bd=2)</w:t>
        <w:br/>
        <w:t xml:space="preserve">        header_frame.pack(fill='x', pady=(0, 20))</w:t>
        <w:br/>
        <w:t xml:space="preserve">        header_frame.pack_propagate(False)</w:t>
        <w:br/>
      </w:r>
    </w:p>
    <w:p/>
    <w:p>
      <w:pPr>
        <w:pStyle w:val="Heading3"/>
      </w:pPr>
      <w:r>
        <w:t>🔧 new_appointment_window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MEDISYNC.py, líneas 1301-1638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new_appointment_window(self):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 xml:space="preserve">window = tk.Toplevel(self.root) window.title("🏥 MEDISYNC - Nueva Cita Médica") window.geometry("850x750") window.configure(bg='#F8FAFC') window.transient(self.root) window.grab_set() window.resizable(False, False)  # Centrar ventana window.update_idletasks() x = (window.winfo_screenwidth() // 2) - (850 // 2) y = (window.winfo_screenheight() // 2) - (750 // 2) window.geometry(f"850x750+{x}+{y}")  # Header mejorado con gradiente visual header_frame = tk.Frame(window, bg='#1E3A8A', height=100) header_frame.pack(fill='x') header_frame.pack_propagate(False) 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new_appointment_window(self):</w:t>
        <w:br/>
        <w:t xml:space="preserve">        """Ventana para crear nueva cita con diseño mejorado"""</w:t>
        <w:br/>
        <w:t xml:space="preserve">        window = tk.Toplevel(self.root)</w:t>
        <w:br/>
        <w:t xml:space="preserve">        window.title("🏥 MEDISYNC - Nueva Cita Médica")</w:t>
        <w:br/>
        <w:t xml:space="preserve">        window.geometry("850x750")</w:t>
        <w:br/>
        <w:t xml:space="preserve">        window.configure(bg='#F8FAFC')</w:t>
        <w:br/>
        <w:t xml:space="preserve">        window.transient(self.root)</w:t>
        <w:br/>
        <w:t xml:space="preserve">        window.grab_set()</w:t>
        <w:br/>
        <w:t xml:space="preserve">        window.resizable(False, False)</w:t>
        <w:br/>
        <w:t xml:space="preserve">        </w:t>
        <w:br/>
      </w:r>
    </w:p>
    <w:p/>
    <w:p>
      <w:r>
        <w:br w:type="page"/>
      </w:r>
    </w:p>
    <w:p>
      <w:pPr>
        <w:pStyle w:val="Heading1"/>
      </w:pPr>
      <w:r>
        <w:t>database_manager.py - Gestor de Base de Datos</w:t>
      </w:r>
    </w:p>
    <w:p>
      <w:r>
        <w:t>Análisis detallado del archivo: database_manager.py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Función/Clase</w:t>
            </w:r>
          </w:p>
        </w:tc>
        <w:tc>
          <w:tcPr>
            <w:tcW w:type="dxa" w:w="1872"/>
          </w:tcPr>
          <w:p>
            <w:r>
              <w:t>Tipo</w:t>
            </w:r>
          </w:p>
        </w:tc>
        <w:tc>
          <w:tcPr>
            <w:tcW w:type="dxa" w:w="1872"/>
          </w:tcPr>
          <w:p>
            <w:r>
              <w:t>Líneas</w:t>
            </w:r>
          </w:p>
        </w:tc>
        <w:tc>
          <w:tcPr>
            <w:tcW w:type="dxa" w:w="1872"/>
          </w:tcPr>
          <w:p>
            <w:r>
              <w:t>Descripción</w:t>
            </w:r>
          </w:p>
        </w:tc>
        <w:tc>
          <w:tcPr>
            <w:tcW w:type="dxa" w:w="1872"/>
          </w:tcPr>
          <w:p>
            <w:r>
              <w:t>Ubicación</w:t>
            </w:r>
          </w:p>
        </w:tc>
      </w:tr>
      <w:tr>
        <w:tc>
          <w:tcPr>
            <w:tcW w:type="dxa" w:w="1872"/>
          </w:tcPr>
          <w:p>
            <w:r>
              <w:t>User:</w:t>
            </w:r>
          </w:p>
        </w:tc>
        <w:tc>
          <w:tcPr>
            <w:tcW w:type="dxa" w:w="1872"/>
          </w:tcPr>
          <w:p>
            <w:r>
              <w:t>Class</w:t>
            </w:r>
          </w:p>
        </w:tc>
        <w:tc>
          <w:tcPr>
            <w:tcW w:type="dxa" w:w="1872"/>
          </w:tcPr>
          <w:p>
            <w:r>
              <w:t>15-27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database_manager.py:15</w:t>
            </w:r>
          </w:p>
        </w:tc>
      </w:tr>
      <w:tr>
        <w:tc>
          <w:tcPr>
            <w:tcW w:type="dxa" w:w="1872"/>
          </w:tcPr>
          <w:p>
            <w:r>
              <w:t>Cita:</w:t>
            </w:r>
          </w:p>
        </w:tc>
        <w:tc>
          <w:tcPr>
            <w:tcW w:type="dxa" w:w="1872"/>
          </w:tcPr>
          <w:p>
            <w:r>
              <w:t>Class</w:t>
            </w:r>
          </w:p>
        </w:tc>
        <w:tc>
          <w:tcPr>
            <w:tcW w:type="dxa" w:w="1872"/>
          </w:tcPr>
          <w:p>
            <w:r>
              <w:t>29-38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database_manager.py:29</w:t>
            </w:r>
          </w:p>
        </w:tc>
      </w:tr>
      <w:tr>
        <w:tc>
          <w:tcPr>
            <w:tcW w:type="dxa" w:w="1872"/>
          </w:tcPr>
          <w:p>
            <w:r>
              <w:t>HistorialMedico:</w:t>
            </w:r>
          </w:p>
        </w:tc>
        <w:tc>
          <w:tcPr>
            <w:tcW w:type="dxa" w:w="1872"/>
          </w:tcPr>
          <w:p>
            <w:r>
              <w:t>Class</w:t>
            </w:r>
          </w:p>
        </w:tc>
        <w:tc>
          <w:tcPr>
            <w:tcW w:type="dxa" w:w="1872"/>
          </w:tcPr>
          <w:p>
            <w:r>
              <w:t>40-50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database_manager.py:40</w:t>
            </w:r>
          </w:p>
        </w:tc>
      </w:tr>
      <w:tr>
        <w:tc>
          <w:tcPr>
            <w:tcW w:type="dxa" w:w="1872"/>
          </w:tcPr>
          <w:p>
            <w:r>
              <w:t>Factura:</w:t>
            </w:r>
          </w:p>
        </w:tc>
        <w:tc>
          <w:tcPr>
            <w:tcW w:type="dxa" w:w="1872"/>
          </w:tcPr>
          <w:p>
            <w:r>
              <w:t>Class</w:t>
            </w:r>
          </w:p>
        </w:tc>
        <w:tc>
          <w:tcPr>
            <w:tcW w:type="dxa" w:w="1872"/>
          </w:tcPr>
          <w:p>
            <w:r>
              <w:t>52-63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database_manager.py:52</w:t>
            </w:r>
          </w:p>
        </w:tc>
      </w:tr>
      <w:tr>
        <w:tc>
          <w:tcPr>
            <w:tcW w:type="dxa" w:w="1872"/>
          </w:tcPr>
          <w:p>
            <w:r>
              <w:t>DatabaseManager:</w:t>
            </w:r>
          </w:p>
        </w:tc>
        <w:tc>
          <w:tcPr>
            <w:tcW w:type="dxa" w:w="1872"/>
          </w:tcPr>
          <w:p>
            <w:r>
              <w:t>Class</w:t>
            </w:r>
          </w:p>
        </w:tc>
        <w:tc>
          <w:tcPr>
            <w:tcW w:type="dxa" w:w="1872"/>
          </w:tcPr>
          <w:p>
            <w:r>
              <w:t>64-66</w:t>
            </w:r>
          </w:p>
        </w:tc>
        <w:tc>
          <w:tcPr>
            <w:tcW w:type="dxa" w:w="1872"/>
          </w:tcPr>
          <w:p>
            <w:r>
              <w:t xml:space="preserve"> def __init__(self, db_path='database/medisync.db'): self.db_path = db_path self.lock = threading.Lo...</w:t>
            </w:r>
          </w:p>
        </w:tc>
        <w:tc>
          <w:tcPr>
            <w:tcW w:type="dxa" w:w="1872"/>
          </w:tcPr>
          <w:p>
            <w:r>
              <w:t>database_manager.py:64</w:t>
            </w:r>
          </w:p>
        </w:tc>
      </w:tr>
      <w:tr>
        <w:tc>
          <w:tcPr>
            <w:tcW w:type="dxa" w:w="1872"/>
          </w:tcPr>
          <w:p>
            <w:r>
              <w:t>__init__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67-73</w:t>
            </w:r>
          </w:p>
        </w:tc>
        <w:tc>
          <w:tcPr>
            <w:tcW w:type="dxa" w:w="1872"/>
          </w:tcPr>
          <w:p>
            <w:r>
              <w:t>os.makedirs(os.path.dirname(self.db_path), exist_ok=True)  def get_connection(self):</w:t>
            </w:r>
          </w:p>
        </w:tc>
        <w:tc>
          <w:tcPr>
            <w:tcW w:type="dxa" w:w="1872"/>
          </w:tcPr>
          <w:p>
            <w:r>
              <w:t>database_manager.py:67</w:t>
            </w:r>
          </w:p>
        </w:tc>
      </w:tr>
      <w:tr>
        <w:tc>
          <w:tcPr>
            <w:tcW w:type="dxa" w:w="1872"/>
          </w:tcPr>
          <w:p>
            <w:r>
              <w:t>ensure_database_exists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74-77</w:t>
            </w:r>
          </w:p>
        </w:tc>
        <w:tc>
          <w:tcPr>
            <w:tcW w:type="dxa" w:w="1872"/>
          </w:tcPr>
          <w:p>
            <w:r>
              <w:t>os.makedirs(os.path.dirname(self.db_path), exist_ok=True)  def get_connection(self):</w:t>
            </w:r>
          </w:p>
        </w:tc>
        <w:tc>
          <w:tcPr>
            <w:tcW w:type="dxa" w:w="1872"/>
          </w:tcPr>
          <w:p>
            <w:r>
              <w:t>database_manager.py:74</w:t>
            </w:r>
          </w:p>
        </w:tc>
      </w:tr>
      <w:tr>
        <w:tc>
          <w:tcPr>
            <w:tcW w:type="dxa" w:w="1872"/>
          </w:tcPr>
          <w:p>
            <w:r>
              <w:t>get_connection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78-83</w:t>
            </w:r>
          </w:p>
        </w:tc>
        <w:tc>
          <w:tcPr>
            <w:tcW w:type="dxa" w:w="1872"/>
          </w:tcPr>
          <w:p>
            <w:r>
              <w:t>conn = sqlite3.connect(self.db_path, check_same_thread=False) conn.row_factory = sqlite3.Row return ...</w:t>
            </w:r>
          </w:p>
        </w:tc>
        <w:tc>
          <w:tcPr>
            <w:tcW w:type="dxa" w:w="1872"/>
          </w:tcPr>
          <w:p>
            <w:r>
              <w:t>database_manager.py:78</w:t>
            </w:r>
          </w:p>
        </w:tc>
      </w:tr>
      <w:tr>
        <w:tc>
          <w:tcPr>
            <w:tcW w:type="dxa" w:w="1872"/>
          </w:tcPr>
          <w:p>
            <w:r>
              <w:t>get_simple_connection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84-87</w:t>
            </w:r>
          </w:p>
        </w:tc>
        <w:tc>
          <w:tcPr>
            <w:tcW w:type="dxa" w:w="1872"/>
          </w:tcPr>
          <w:p>
            <w:r>
              <w:t>return sqlite3.connect(self.db_path, check_same_thread=False)  def create_tables(self):</w:t>
            </w:r>
          </w:p>
        </w:tc>
        <w:tc>
          <w:tcPr>
            <w:tcW w:type="dxa" w:w="1872"/>
          </w:tcPr>
          <w:p>
            <w:r>
              <w:t>database_manager.py:84</w:t>
            </w:r>
          </w:p>
        </w:tc>
      </w:tr>
      <w:tr>
        <w:tc>
          <w:tcPr>
            <w:tcW w:type="dxa" w:w="1872"/>
          </w:tcPr>
          <w:p>
            <w:r>
              <w:t>create_tables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88-252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 # Tabla usuarios</w:t>
            </w:r>
          </w:p>
        </w:tc>
        <w:tc>
          <w:tcPr>
            <w:tcW w:type="dxa" w:w="1872"/>
          </w:tcPr>
          <w:p>
            <w:r>
              <w:t>database_manager.py:88</w:t>
            </w:r>
          </w:p>
        </w:tc>
      </w:tr>
      <w:tr>
        <w:tc>
          <w:tcPr>
            <w:tcW w:type="dxa" w:w="1872"/>
          </w:tcPr>
          <w:p>
            <w:r>
              <w:t>hash_password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253-256</w:t>
            </w:r>
          </w:p>
        </w:tc>
        <w:tc>
          <w:tcPr>
            <w:tcW w:type="dxa" w:w="1872"/>
          </w:tcPr>
          <w:p>
            <w:r>
              <w:t>return hashlib.sha256(password.encode()).hexdigest()  def create_default_users(self):</w:t>
            </w:r>
          </w:p>
        </w:tc>
        <w:tc>
          <w:tcPr>
            <w:tcW w:type="dxa" w:w="1872"/>
          </w:tcPr>
          <w:p>
            <w:r>
              <w:t>database_manager.py:253</w:t>
            </w:r>
          </w:p>
        </w:tc>
      </w:tr>
      <w:tr>
        <w:tc>
          <w:tcPr>
            <w:tcW w:type="dxa" w:w="1872"/>
          </w:tcPr>
          <w:p>
            <w:r>
              <w:t>create_default_users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257-334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 default_users = [ { 'nombr...</w:t>
            </w:r>
          </w:p>
        </w:tc>
        <w:tc>
          <w:tcPr>
            <w:tcW w:type="dxa" w:w="1872"/>
          </w:tcPr>
          <w:p>
            <w:r>
              <w:t>database_manager.py:257</w:t>
            </w:r>
          </w:p>
        </w:tc>
      </w:tr>
      <w:tr>
        <w:tc>
          <w:tcPr>
            <w:tcW w:type="dxa" w:w="1872"/>
          </w:tcPr>
          <w:p>
            <w:r>
              <w:t>authenticate_user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335-368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 password_hash = self.hash_...</w:t>
            </w:r>
          </w:p>
        </w:tc>
        <w:tc>
          <w:tcPr>
            <w:tcW w:type="dxa" w:w="1872"/>
          </w:tcPr>
          <w:p>
            <w:r>
              <w:t>database_manager.py:335</w:t>
            </w:r>
          </w:p>
        </w:tc>
      </w:tr>
      <w:tr>
        <w:tc>
          <w:tcPr>
            <w:tcW w:type="dxa" w:w="1872"/>
          </w:tcPr>
          <w:p>
            <w:r>
              <w:t>get_all_users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369-410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 if tipo_usuario:</w:t>
            </w:r>
          </w:p>
        </w:tc>
        <w:tc>
          <w:tcPr>
            <w:tcW w:type="dxa" w:w="1872"/>
          </w:tcPr>
          <w:p>
            <w:r>
              <w:t>database_manager.py:369</w:t>
            </w:r>
          </w:p>
        </w:tc>
      </w:tr>
      <w:tr>
        <w:tc>
          <w:tcPr>
            <w:tcW w:type="dxa" w:w="1872"/>
          </w:tcPr>
          <w:p>
            <w:r>
              <w:t>get_all_patients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411-438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</w:t>
            </w:r>
          </w:p>
        </w:tc>
        <w:tc>
          <w:tcPr>
            <w:tcW w:type="dxa" w:w="1872"/>
          </w:tcPr>
          <w:p>
            <w:r>
              <w:t>database_manager.py:411</w:t>
            </w:r>
          </w:p>
        </w:tc>
      </w:tr>
      <w:tr>
        <w:tc>
          <w:tcPr>
            <w:tcW w:type="dxa" w:w="1872"/>
          </w:tcPr>
          <w:p>
            <w:r>
              <w:t>get_all_doctors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439-465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</w:t>
            </w:r>
          </w:p>
        </w:tc>
        <w:tc>
          <w:tcPr>
            <w:tcW w:type="dxa" w:w="1872"/>
          </w:tcPr>
          <w:p>
            <w:r>
              <w:t>database_manager.py:439</w:t>
            </w:r>
          </w:p>
        </w:tc>
      </w:tr>
      <w:tr>
        <w:tc>
          <w:tcPr>
            <w:tcW w:type="dxa" w:w="1872"/>
          </w:tcPr>
          <w:p>
            <w:r>
              <w:t>get_all_appointments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466-493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</w:t>
            </w:r>
          </w:p>
        </w:tc>
        <w:tc>
          <w:tcPr>
            <w:tcW w:type="dxa" w:w="1872"/>
          </w:tcPr>
          <w:p>
            <w:r>
              <w:t>database_manager.py:466</w:t>
            </w:r>
          </w:p>
        </w:tc>
      </w:tr>
      <w:tr>
        <w:tc>
          <w:tcPr>
            <w:tcW w:type="dxa" w:w="1872"/>
          </w:tcPr>
          <w:p>
            <w:r>
              <w:t>get_all_invoices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494-519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</w:t>
            </w:r>
          </w:p>
        </w:tc>
        <w:tc>
          <w:tcPr>
            <w:tcW w:type="dxa" w:w="1872"/>
          </w:tcPr>
          <w:p>
            <w:r>
              <w:t>database_manager.py:494</w:t>
            </w:r>
          </w:p>
        </w:tc>
      </w:tr>
      <w:tr>
        <w:tc>
          <w:tcPr>
            <w:tcW w:type="dxa" w:w="1872"/>
          </w:tcPr>
          <w:p>
            <w:r>
              <w:t>get_pending_invoices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520-546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</w:t>
            </w:r>
          </w:p>
        </w:tc>
        <w:tc>
          <w:tcPr>
            <w:tcW w:type="dxa" w:w="1872"/>
          </w:tcPr>
          <w:p>
            <w:r>
              <w:t>database_manager.py:520</w:t>
            </w:r>
          </w:p>
        </w:tc>
      </w:tr>
      <w:tr>
        <w:tc>
          <w:tcPr>
            <w:tcW w:type="dxa" w:w="1872"/>
          </w:tcPr>
          <w:p>
            <w:r>
              <w:t>create_appointment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547-580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 # Crear fecha_hora si vien...</w:t>
            </w:r>
          </w:p>
        </w:tc>
        <w:tc>
          <w:tcPr>
            <w:tcW w:type="dxa" w:w="1872"/>
          </w:tcPr>
          <w:p>
            <w:r>
              <w:t>database_manager.py:547</w:t>
            </w:r>
          </w:p>
        </w:tc>
      </w:tr>
      <w:tr>
        <w:tc>
          <w:tcPr>
            <w:tcW w:type="dxa" w:w="1872"/>
          </w:tcPr>
          <w:p>
            <w:r>
              <w:t>get_appointment_by_id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581-620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</w:t>
            </w:r>
          </w:p>
        </w:tc>
        <w:tc>
          <w:tcPr>
            <w:tcW w:type="dxa" w:w="1872"/>
          </w:tcPr>
          <w:p>
            <w:r>
              <w:t>database_manager.py:581</w:t>
            </w:r>
          </w:p>
        </w:tc>
      </w:tr>
      <w:tr>
        <w:tc>
          <w:tcPr>
            <w:tcW w:type="dxa" w:w="1872"/>
          </w:tcPr>
          <w:p>
            <w:r>
              <w:t>update_appointment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621-653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</w:t>
            </w:r>
          </w:p>
        </w:tc>
        <w:tc>
          <w:tcPr>
            <w:tcW w:type="dxa" w:w="1872"/>
          </w:tcPr>
          <w:p>
            <w:r>
              <w:t>database_manager.py:621</w:t>
            </w:r>
          </w:p>
        </w:tc>
      </w:tr>
      <w:tr>
        <w:tc>
          <w:tcPr>
            <w:tcW w:type="dxa" w:w="1872"/>
          </w:tcPr>
          <w:p>
            <w:r>
              <w:t>update_appointment_status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654-675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</w:t>
            </w:r>
          </w:p>
        </w:tc>
        <w:tc>
          <w:tcPr>
            <w:tcW w:type="dxa" w:w="1872"/>
          </w:tcPr>
          <w:p>
            <w:r>
              <w:t>database_manager.py:654</w:t>
            </w:r>
          </w:p>
        </w:tc>
      </w:tr>
      <w:tr>
        <w:tc>
          <w:tcPr>
            <w:tcW w:type="dxa" w:w="1872"/>
          </w:tcPr>
          <w:p>
            <w:r>
              <w:t>cancel_appointment_with_reason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676-705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 # Actualizar estado y agre...</w:t>
            </w:r>
          </w:p>
        </w:tc>
        <w:tc>
          <w:tcPr>
            <w:tcW w:type="dxa" w:w="1872"/>
          </w:tcPr>
          <w:p>
            <w:r>
              <w:t>database_manager.py:676</w:t>
            </w:r>
          </w:p>
        </w:tc>
      </w:tr>
      <w:tr>
        <w:tc>
          <w:tcPr>
            <w:tcW w:type="dxa" w:w="1872"/>
          </w:tcPr>
          <w:p>
            <w:r>
              <w:t>delete_appointment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706-724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 cursor.execute('DELETE FRO...</w:t>
            </w:r>
          </w:p>
        </w:tc>
        <w:tc>
          <w:tcPr>
            <w:tcW w:type="dxa" w:w="1872"/>
          </w:tcPr>
          <w:p>
            <w:r>
              <w:t>database_manager.py:706</w:t>
            </w:r>
          </w:p>
        </w:tc>
      </w:tr>
      <w:tr>
        <w:tc>
          <w:tcPr>
            <w:tcW w:type="dxa" w:w="1872"/>
          </w:tcPr>
          <w:p>
            <w:r>
              <w:t>get_all_patients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725-755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</w:t>
            </w:r>
          </w:p>
        </w:tc>
        <w:tc>
          <w:tcPr>
            <w:tcW w:type="dxa" w:w="1872"/>
          </w:tcPr>
          <w:p>
            <w:r>
              <w:t>database_manager.py:725</w:t>
            </w:r>
          </w:p>
        </w:tc>
      </w:tr>
      <w:tr>
        <w:tc>
          <w:tcPr>
            <w:tcW w:type="dxa" w:w="1872"/>
          </w:tcPr>
          <w:p>
            <w:r>
              <w:t>get_all_doctors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756-786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</w:t>
            </w:r>
          </w:p>
        </w:tc>
        <w:tc>
          <w:tcPr>
            <w:tcW w:type="dxa" w:w="1872"/>
          </w:tcPr>
          <w:p>
            <w:r>
              <w:t>database_manager.py:756</w:t>
            </w:r>
          </w:p>
        </w:tc>
      </w:tr>
      <w:tr>
        <w:tc>
          <w:tcPr>
            <w:tcW w:type="dxa" w:w="1872"/>
          </w:tcPr>
          <w:p>
            <w:r>
              <w:t>create_invoice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787-815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</w:t>
            </w:r>
          </w:p>
        </w:tc>
        <w:tc>
          <w:tcPr>
            <w:tcW w:type="dxa" w:w="1872"/>
          </w:tcPr>
          <w:p>
            <w:r>
              <w:t>database_manager.py:787</w:t>
            </w:r>
          </w:p>
        </w:tc>
      </w:tr>
      <w:tr>
        <w:tc>
          <w:tcPr>
            <w:tcW w:type="dxa" w:w="1872"/>
          </w:tcPr>
          <w:p>
            <w:r>
              <w:t>pay_invoice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816-838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</w:t>
            </w:r>
          </w:p>
        </w:tc>
        <w:tc>
          <w:tcPr>
            <w:tcW w:type="dxa" w:w="1872"/>
          </w:tcPr>
          <w:p>
            <w:r>
              <w:t>database_manager.py:816</w:t>
            </w:r>
          </w:p>
        </w:tc>
      </w:tr>
      <w:tr>
        <w:tc>
          <w:tcPr>
            <w:tcW w:type="dxa" w:w="1872"/>
          </w:tcPr>
          <w:p>
            <w:r>
              <w:t>get_user_by_id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839-871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</w:t>
            </w:r>
          </w:p>
        </w:tc>
        <w:tc>
          <w:tcPr>
            <w:tcW w:type="dxa" w:w="1872"/>
          </w:tcPr>
          <w:p>
            <w:r>
              <w:t>database_manager.py:839</w:t>
            </w:r>
          </w:p>
        </w:tc>
      </w:tr>
      <w:tr>
        <w:tc>
          <w:tcPr>
            <w:tcW w:type="dxa" w:w="1872"/>
          </w:tcPr>
          <w:p>
            <w:r>
              <w:t>get_medical_insurances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872-892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</w:t>
            </w:r>
          </w:p>
        </w:tc>
        <w:tc>
          <w:tcPr>
            <w:tcW w:type="dxa" w:w="1872"/>
          </w:tcPr>
          <w:p>
            <w:r>
              <w:t>database_manager.py:872</w:t>
            </w:r>
          </w:p>
        </w:tc>
      </w:tr>
      <w:tr>
        <w:tc>
          <w:tcPr>
            <w:tcW w:type="dxa" w:w="1872"/>
          </w:tcPr>
          <w:p>
            <w:r>
              <w:t>get_monthly_income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893-920</w:t>
            </w:r>
          </w:p>
        </w:tc>
        <w:tc>
          <w:tcPr>
            <w:tcW w:type="dxa" w:w="1872"/>
          </w:tcPr>
          <w:p>
            <w:r>
              <w:t>with self.lock: conn = self.get_connection() cursor = conn.cursor()  try:</w:t>
            </w:r>
          </w:p>
        </w:tc>
        <w:tc>
          <w:tcPr>
            <w:tcW w:type="dxa" w:w="1872"/>
          </w:tcPr>
          <w:p>
            <w:r>
              <w:t>database_manager.py:893</w:t>
            </w:r>
          </w:p>
        </w:tc>
      </w:tr>
      <w:tr>
        <w:tc>
          <w:tcPr>
            <w:tcW w:type="dxa" w:w="1872"/>
          </w:tcPr>
          <w:p>
            <w:r>
              <w:t>get_available_doctors_global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922-936</w:t>
            </w:r>
          </w:p>
        </w:tc>
        <w:tc>
          <w:tcPr>
            <w:tcW w:type="dxa" w:w="1872"/>
          </w:tcPr>
          <w:p>
            <w:r>
              <w:t>try: doctors = db_manager.get_all_doctors() return [ { 'id': doc['id'], 'nombre_completo': f"{doc['n...</w:t>
            </w:r>
          </w:p>
        </w:tc>
        <w:tc>
          <w:tcPr>
            <w:tcW w:type="dxa" w:w="1872"/>
          </w:tcPr>
          <w:p>
            <w:r>
              <w:t>database_manager.py:922</w:t>
            </w:r>
          </w:p>
        </w:tc>
      </w:tr>
    </w:tbl>
    <w:p/>
    <w:p>
      <w:pPr>
        <w:pStyle w:val="Heading2"/>
      </w:pPr>
      <w:r>
        <w:t>Funciones Principales de database_manager.py</w:t>
      </w:r>
    </w:p>
    <w:p>
      <w:pPr>
        <w:pStyle w:val="Heading3"/>
      </w:pPr>
      <w:r>
        <w:t>🔧 __init__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database_manager.py, líneas 67-73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__init__(self, db_path='database/medisync.db'):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os.makedirs(os.path.dirname(self.db_path), exist_ok=True)  def get_connection(self):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__init__(self, db_path='database/medisync.db'):</w:t>
        <w:br/>
        <w:t xml:space="preserve">        self.db_path = db_path</w:t>
        <w:br/>
        <w:t xml:space="preserve">        self.lock = threading.Lock()</w:t>
        <w:br/>
        <w:t xml:space="preserve">        self.ensure_database_exists()</w:t>
        <w:br/>
        <w:t xml:space="preserve">        self.create_tables()</w:t>
        <w:br/>
        <w:t xml:space="preserve">        self.create_default_users()</w:t>
        <w:br/>
        <w:t xml:space="preserve">    </w:t>
        <w:br/>
      </w:r>
    </w:p>
    <w:p/>
    <w:p>
      <w:pPr>
        <w:pStyle w:val="Heading3"/>
      </w:pPr>
      <w:r>
        <w:t>🔧 create_tables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database_manager.py, líneas 88-252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create_tables(self):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with self.lock: conn = self.get_connection() cursor = conn.cursor()  try: # Tabla usuarios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create_tables(self):</w:t>
        <w:br/>
        <w:t xml:space="preserve">        """Crear todas las tablas necesarias"""</w:t>
        <w:br/>
        <w:t xml:space="preserve">        with self.lock:</w:t>
        <w:br/>
        <w:t xml:space="preserve">            conn = self.get_connection()</w:t>
        <w:br/>
        <w:t xml:space="preserve">            cursor = conn.cursor()</w:t>
        <w:br/>
        <w:t xml:space="preserve">            </w:t>
        <w:br/>
        <w:t xml:space="preserve">            try:</w:t>
        <w:br/>
        <w:t xml:space="preserve">                # Tabla usuarios</w:t>
        <w:br/>
        <w:t xml:space="preserve">                cursor.execute('''</w:t>
        <w:br/>
        <w:t xml:space="preserve">                CREATE TABLE IF NOT EXISTS usuarios (</w:t>
        <w:br/>
      </w:r>
    </w:p>
    <w:p/>
    <w:p>
      <w:pPr>
        <w:pStyle w:val="Heading3"/>
      </w:pPr>
      <w:r>
        <w:t>🔧 authenticate_user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database_manager.py, líneas 335-368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authenticate_user(self, email, password):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with self.lock: conn = self.get_connection() cursor = conn.cursor()  try: password_hash = self.hash_password(password)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authenticate_user(self, email, password):</w:t>
        <w:br/>
        <w:t xml:space="preserve">        """Autenticar usuario"""</w:t>
        <w:br/>
        <w:t xml:space="preserve">        with self.lock:</w:t>
        <w:br/>
        <w:t xml:space="preserve">            conn = self.get_connection()</w:t>
        <w:br/>
        <w:t xml:space="preserve">            cursor = conn.cursor()</w:t>
        <w:br/>
        <w:t xml:space="preserve">            </w:t>
        <w:br/>
        <w:t xml:space="preserve">            try:</w:t>
        <w:br/>
        <w:t xml:space="preserve">                password_hash = self.hash_password(password)</w:t>
        <w:br/>
        <w:t xml:space="preserve">                cursor.execute('''</w:t>
        <w:br/>
        <w:t xml:space="preserve">                SELECT id, nombre, apellido, email, telefono, tipo_usuario, activo</w:t>
        <w:br/>
      </w:r>
    </w:p>
    <w:p/>
    <w:p>
      <w:pPr>
        <w:pStyle w:val="Heading3"/>
      </w:pPr>
      <w:r>
        <w:t>🔧 get_all_users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database_manager.py, líneas 369-410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get_all_users(self, tipo_usuario=None):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with self.lock: conn = self.get_connection() cursor = conn.cursor()  try: if tipo_usuario: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get_all_users(self, tipo_usuario=None):</w:t>
        <w:br/>
        <w:t xml:space="preserve">        """Obtener todos los usuarios"""</w:t>
        <w:br/>
        <w:t xml:space="preserve">        with self.lock:</w:t>
        <w:br/>
        <w:t xml:space="preserve">            conn = self.get_connection()</w:t>
        <w:br/>
        <w:t xml:space="preserve">            cursor = conn.cursor()</w:t>
        <w:br/>
        <w:t xml:space="preserve">            </w:t>
        <w:br/>
        <w:t xml:space="preserve">            try:</w:t>
        <w:br/>
        <w:t xml:space="preserve">                if tipo_usuario:</w:t>
        <w:br/>
        <w:t xml:space="preserve">                    cursor.execute('''</w:t>
        <w:br/>
        <w:t xml:space="preserve">                    SELECT id, nombre, apellido, email, telefono, tipo_usuario, activo</w:t>
        <w:br/>
      </w:r>
    </w:p>
    <w:p/>
    <w:p>
      <w:pPr>
        <w:pStyle w:val="Heading3"/>
      </w:pPr>
      <w:r>
        <w:t>🔧 get_all_patients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database_manager.py, líneas 411-438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get_all_patients(self):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with self.lock: conn = self.get_connection() cursor = conn.cursor()  try: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get_all_patients(self):</w:t>
        <w:br/>
        <w:t xml:space="preserve">        """Obtener todos los pacientes"""</w:t>
        <w:br/>
        <w:t xml:space="preserve">        with self.lock:</w:t>
        <w:br/>
        <w:t xml:space="preserve">            conn = self.get_connection()</w:t>
        <w:br/>
        <w:t xml:space="preserve">            cursor = conn.cursor()</w:t>
        <w:br/>
        <w:t xml:space="preserve">            </w:t>
        <w:br/>
        <w:t xml:space="preserve">            try:</w:t>
        <w:br/>
        <w:t xml:space="preserve">                cursor.execute('''</w:t>
        <w:br/>
        <w:t xml:space="preserve">                SELECT u.id, u.nombre, u.apellido, u.email, u.telefono, u.tipo_usuario, u.activo,</w:t>
        <w:br/>
        <w:t xml:space="preserve">                       p.numero_expediente, p.tipo_sangre, p.alergias, p.contacto_emergencia,</w:t>
        <w:br/>
      </w:r>
    </w:p>
    <w:p/>
    <w:p>
      <w:pPr>
        <w:pStyle w:val="Heading3"/>
      </w:pPr>
      <w:r>
        <w:t>🔧 get_all_appointments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database_manager.py, líneas 466-493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get_all_appointments(self):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with self.lock: conn = self.get_connection() cursor = conn.cursor()  try: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get_all_appointments(self):</w:t>
        <w:br/>
        <w:t xml:space="preserve">        """Obtener todas las citas"""</w:t>
        <w:br/>
        <w:t xml:space="preserve">        with self.lock:</w:t>
        <w:br/>
        <w:t xml:space="preserve">            conn = self.get_connection()</w:t>
        <w:br/>
        <w:t xml:space="preserve">            cursor = conn.cursor()</w:t>
        <w:br/>
        <w:t xml:space="preserve">            </w:t>
        <w:br/>
        <w:t xml:space="preserve">            try:</w:t>
        <w:br/>
        <w:t xml:space="preserve">                cursor.execute('''</w:t>
        <w:br/>
        <w:t xml:space="preserve">                SELECT c.*, </w:t>
        <w:br/>
        <w:t xml:space="preserve">                       up.nombre || ' ' || up.apellido as paciente_nombre,</w:t>
        <w:br/>
      </w:r>
    </w:p>
    <w:p/>
    <w:p>
      <w:pPr>
        <w:pStyle w:val="Heading3"/>
      </w:pPr>
      <w:r>
        <w:t>🔧 create_appointment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database_manager.py, líneas 547-580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create_appointment(self, appointment_data):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 xml:space="preserve">with self.lock: conn = self.get_connection() cursor = conn.cursor()  try: # Crear fecha_hora si viene por separado if 'fecha_cita' in appointment_data and 'hora_cita' in appointment_data: fecha_hora = f"{appointment_data['fecha_cita']} {appointment_data['hora_cita']}" else: fecha_hora = appointment_data.get('fecha_hora', '') 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create_appointment(self, appointment_data):</w:t>
        <w:br/>
        <w:t xml:space="preserve">        """Crear nueva cita"""</w:t>
        <w:br/>
        <w:t xml:space="preserve">        with self.lock:</w:t>
        <w:br/>
        <w:t xml:space="preserve">            conn = self.get_connection()</w:t>
        <w:br/>
        <w:t xml:space="preserve">            cursor = conn.cursor()</w:t>
        <w:br/>
        <w:t xml:space="preserve">            </w:t>
        <w:br/>
        <w:t xml:space="preserve">            try:</w:t>
        <w:br/>
        <w:t xml:space="preserve">                # Crear fecha_hora si viene por separado</w:t>
        <w:br/>
        <w:t xml:space="preserve">                if 'fecha_cita' in appointment_data and 'hora_cita' in appointment_data:</w:t>
        <w:br/>
        <w:t xml:space="preserve">                    fecha_hora = f"{appointment_data['fecha_cita']} {appointment_data['hora_cita']}"</w:t>
        <w:br/>
      </w:r>
    </w:p>
    <w:p/>
    <w:p>
      <w:pPr>
        <w:pStyle w:val="Heading3"/>
      </w:pPr>
      <w:r>
        <w:t>🔧 get_all_patients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database_manager.py, líneas 725-755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get_all_patients(self):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with self.lock: conn = self.get_connection() cursor = conn.cursor()  try: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get_all_patients(self):</w:t>
        <w:br/>
        <w:t xml:space="preserve">        """Obtener todos los pacientes para combobox"""</w:t>
        <w:br/>
        <w:t xml:space="preserve">        with self.lock:</w:t>
        <w:br/>
        <w:t xml:space="preserve">            conn = self.get_connection()</w:t>
        <w:br/>
        <w:t xml:space="preserve">            cursor = conn.cursor()</w:t>
        <w:br/>
        <w:t xml:space="preserve">            </w:t>
        <w:br/>
        <w:t xml:space="preserve">            try:</w:t>
        <w:br/>
        <w:t xml:space="preserve">                cursor.execute('''</w:t>
        <w:br/>
        <w:t xml:space="preserve">                SELECT u.id, u.nombre, u.apellido </w:t>
        <w:br/>
        <w:t xml:space="preserve">                FROM usuarios u </w:t>
        <w:br/>
      </w:r>
    </w:p>
    <w:p/>
    <w:p>
      <w:r>
        <w:br w:type="page"/>
      </w:r>
    </w:p>
    <w:p>
      <w:pPr>
        <w:pStyle w:val="Heading1"/>
      </w:pPr>
      <w:r>
        <w:t>patient_registration_form.py - Formulario de Registro</w:t>
      </w:r>
    </w:p>
    <w:p>
      <w:r>
        <w:t>Análisis detallado del archivo: patient_registration_form.py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Función/Clase</w:t>
            </w:r>
          </w:p>
        </w:tc>
        <w:tc>
          <w:tcPr>
            <w:tcW w:type="dxa" w:w="1872"/>
          </w:tcPr>
          <w:p>
            <w:r>
              <w:t>Tipo</w:t>
            </w:r>
          </w:p>
        </w:tc>
        <w:tc>
          <w:tcPr>
            <w:tcW w:type="dxa" w:w="1872"/>
          </w:tcPr>
          <w:p>
            <w:r>
              <w:t>Líneas</w:t>
            </w:r>
          </w:p>
        </w:tc>
        <w:tc>
          <w:tcPr>
            <w:tcW w:type="dxa" w:w="1872"/>
          </w:tcPr>
          <w:p>
            <w:r>
              <w:t>Descripción</w:t>
            </w:r>
          </w:p>
        </w:tc>
        <w:tc>
          <w:tcPr>
            <w:tcW w:type="dxa" w:w="1872"/>
          </w:tcPr>
          <w:p>
            <w:r>
              <w:t>Ubicación</w:t>
            </w:r>
          </w:p>
        </w:tc>
      </w:tr>
      <w:tr>
        <w:tc>
          <w:tcPr>
            <w:tcW w:type="dxa" w:w="1872"/>
          </w:tcPr>
          <w:p>
            <w:r>
              <w:t>create_patient_registration_form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14-112</w:t>
            </w:r>
          </w:p>
        </w:tc>
        <w:tc>
          <w:tcPr>
            <w:tcW w:type="dxa" w:w="1872"/>
          </w:tcPr>
          <w:p>
            <w:r>
              <w:t xml:space="preserve"> # Crear ventana de registro register_window = tk.Toplevel(parent) register_window.title("🩺 MEDISYNC...</w:t>
            </w:r>
          </w:p>
        </w:tc>
        <w:tc>
          <w:tcPr>
            <w:tcW w:type="dxa" w:w="1872"/>
          </w:tcPr>
          <w:p>
            <w:r>
              <w:t>patient_registration_form.py:14</w:t>
            </w:r>
          </w:p>
        </w:tc>
      </w:tr>
      <w:tr>
        <w:tc>
          <w:tcPr>
            <w:tcW w:type="dxa" w:w="1872"/>
          </w:tcPr>
          <w:p>
            <w:r>
              <w:t>validate_email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113-194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patient_registration_form.py:113</w:t>
            </w:r>
          </w:p>
        </w:tc>
      </w:tr>
      <w:tr>
        <w:tc>
          <w:tcPr>
            <w:tcW w:type="dxa" w:w="1872"/>
          </w:tcPr>
          <w:p>
            <w:r>
              <w:t>toggle_password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195-210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patient_registration_form.py:195</w:t>
            </w:r>
          </w:p>
        </w:tc>
      </w:tr>
      <w:tr>
        <w:tc>
          <w:tcPr>
            <w:tcW w:type="dxa" w:w="1872"/>
          </w:tcPr>
          <w:p>
            <w:r>
              <w:t>check_password_strength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211-299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patient_registration_form.py:211</w:t>
            </w:r>
          </w:p>
        </w:tc>
      </w:tr>
      <w:tr>
        <w:tc>
          <w:tcPr>
            <w:tcW w:type="dxa" w:w="1872"/>
          </w:tcPr>
          <w:p>
            <w:r>
              <w:t>cancel_registration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328-331</w:t>
            </w:r>
          </w:p>
        </w:tc>
        <w:tc>
          <w:tcPr>
            <w:tcW w:type="dxa" w:w="1872"/>
          </w:tcPr>
          <w:p>
            <w:r>
              <w:t>try: # Validar términos if not fields['acepta_terminos'].get(): messagebox.showerror("Error", "Debe ...</w:t>
            </w:r>
          </w:p>
        </w:tc>
        <w:tc>
          <w:tcPr>
            <w:tcW w:type="dxa" w:w="1872"/>
          </w:tcPr>
          <w:p>
            <w:r>
              <w:t>patient_registration_form.py:328</w:t>
            </w:r>
          </w:p>
        </w:tc>
      </w:tr>
      <w:tr>
        <w:tc>
          <w:tcPr>
            <w:tcW w:type="dxa" w:w="1872"/>
          </w:tcPr>
          <w:p>
            <w:r>
              <w:t>validate_and_register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332-407</w:t>
            </w:r>
          </w:p>
        </w:tc>
        <w:tc>
          <w:tcPr>
            <w:tcW w:type="dxa" w:w="1872"/>
          </w:tcPr>
          <w:p>
            <w:r>
              <w:t>try: # Validar términos if not fields['acepta_terminos'].get(): messagebox.showerror("Error", "Debe ...</w:t>
            </w:r>
          </w:p>
        </w:tc>
        <w:tc>
          <w:tcPr>
            <w:tcW w:type="dxa" w:w="1872"/>
          </w:tcPr>
          <w:p>
            <w:r>
              <w:t>patient_registration_form.py:332</w:t>
            </w:r>
          </w:p>
        </w:tc>
      </w:tr>
      <w:tr>
        <w:tc>
          <w:tcPr>
            <w:tcW w:type="dxa" w:w="1872"/>
          </w:tcPr>
          <w:p>
            <w:r>
              <w:t>on_mousewheel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450-455</w:t>
            </w:r>
          </w:p>
        </w:tc>
        <w:tc>
          <w:tcPr>
            <w:tcW w:type="dxa" w:w="1872"/>
          </w:tcPr>
          <w:p>
            <w:r>
              <w:t>Sin documentación</w:t>
            </w:r>
          </w:p>
        </w:tc>
        <w:tc>
          <w:tcPr>
            <w:tcW w:type="dxa" w:w="1872"/>
          </w:tcPr>
          <w:p>
            <w:r>
              <w:t>patient_registration_form.py:450</w:t>
            </w:r>
          </w:p>
        </w:tc>
      </w:tr>
      <w:tr>
        <w:tc>
          <w:tcPr>
            <w:tcW w:type="dxa" w:w="1872"/>
          </w:tcPr>
          <w:p>
            <w:r>
              <w:t>focus_next_widget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456-462</w:t>
            </w:r>
          </w:p>
        </w:tc>
        <w:tc>
          <w:tcPr>
            <w:tcW w:type="dxa" w:w="1872"/>
          </w:tcPr>
          <w:p>
            <w:r>
              <w:t>section_frame = tk.Frame(parent, bg='#f8f9fa') section_frame.pack(fill='x', pady=(0, 20))  # Header ...</w:t>
            </w:r>
          </w:p>
        </w:tc>
        <w:tc>
          <w:tcPr>
            <w:tcW w:type="dxa" w:w="1872"/>
          </w:tcPr>
          <w:p>
            <w:r>
              <w:t>patient_registration_form.py:456</w:t>
            </w:r>
          </w:p>
        </w:tc>
      </w:tr>
      <w:tr>
        <w:tc>
          <w:tcPr>
            <w:tcW w:type="dxa" w:w="1872"/>
          </w:tcPr>
          <w:p>
            <w:r>
              <w:t>create_section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463-484</w:t>
            </w:r>
          </w:p>
        </w:tc>
        <w:tc>
          <w:tcPr>
            <w:tcW w:type="dxa" w:w="1872"/>
          </w:tcPr>
          <w:p>
            <w:r>
              <w:t>section_frame = tk.Frame(parent, bg='#f8f9fa') section_frame.pack(fill='x', pady=(0, 20))  # Header ...</w:t>
            </w:r>
          </w:p>
        </w:tc>
        <w:tc>
          <w:tcPr>
            <w:tcW w:type="dxa" w:w="1872"/>
          </w:tcPr>
          <w:p>
            <w:r>
              <w:t>patient_registration_form.py:463</w:t>
            </w:r>
          </w:p>
        </w:tc>
      </w:tr>
      <w:tr>
        <w:tc>
          <w:tcPr>
            <w:tcW w:type="dxa" w:w="1872"/>
          </w:tcPr>
          <w:p>
            <w:r>
              <w:t>create_patient_user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485-547</w:t>
            </w:r>
          </w:p>
        </w:tc>
        <w:tc>
          <w:tcPr>
            <w:tcW w:type="dxa" w:w="1872"/>
          </w:tcPr>
          <w:p>
            <w:r>
              <w:t>try: conn = db_manager.get_simple_connection() cursor = conn.cursor()  # Verificar si el email ya ex...</w:t>
            </w:r>
          </w:p>
        </w:tc>
        <w:tc>
          <w:tcPr>
            <w:tcW w:type="dxa" w:w="1872"/>
          </w:tcPr>
          <w:p>
            <w:r>
              <w:t>patient_registration_form.py:485</w:t>
            </w:r>
          </w:p>
        </w:tc>
      </w:tr>
      <w:tr>
        <w:tc>
          <w:tcPr>
            <w:tcW w:type="dxa" w:w="1872"/>
          </w:tcPr>
          <w:p>
            <w:r>
              <w:t>get_seguro_id_by_name</w:t>
            </w:r>
          </w:p>
        </w:tc>
        <w:tc>
          <w:tcPr>
            <w:tcW w:type="dxa" w:w="1872"/>
          </w:tcPr>
          <w:p>
            <w:r>
              <w:t>Function</w:t>
            </w:r>
          </w:p>
        </w:tc>
        <w:tc>
          <w:tcPr>
            <w:tcW w:type="dxa" w:w="1872"/>
          </w:tcPr>
          <w:p>
            <w:r>
              <w:t>548-565</w:t>
            </w:r>
          </w:p>
        </w:tc>
        <w:tc>
          <w:tcPr>
            <w:tcW w:type="dxa" w:w="1872"/>
          </w:tcPr>
          <w:p>
            <w:r>
              <w:t>if not seguro_name or seguro_name == 'Sin Seguro': seguro_name = 'Sin Seguro'  conn = db_manager.get...</w:t>
            </w:r>
          </w:p>
        </w:tc>
        <w:tc>
          <w:tcPr>
            <w:tcW w:type="dxa" w:w="1872"/>
          </w:tcPr>
          <w:p>
            <w:r>
              <w:t>patient_registration_form.py:548</w:t>
            </w:r>
          </w:p>
        </w:tc>
      </w:tr>
    </w:tbl>
    <w:p/>
    <w:p>
      <w:pPr>
        <w:pStyle w:val="Heading2"/>
      </w:pPr>
      <w:r>
        <w:t>Funciones Principales de patient_registration_form.py</w:t>
      </w:r>
    </w:p>
    <w:p>
      <w:pPr>
        <w:pStyle w:val="Heading3"/>
      </w:pPr>
      <w:r>
        <w:t>🔧 create_patient_registration_form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patient_registration_form.py, líneas 14-112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create_patient_registration_form(parent, db_manager):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 xml:space="preserve"> # Crear ventana de registro register_window = tk.Toplevel(parent) register_window.title("🩺 MEDISYNC - Registro de Nuevo Paciente") register_window.geometry("900x800") register_window.resizable(False, False) register_window.grab_set() register_window.configure(bg='#f8f9fa')  # Centrar ventana register_window.transient(parent) register_window.update_idletasks() x = (register_window.winfo_screenwidth() // 2) - (900 // 2) y = (register_window.winfo_screenheight() // 2) - (800 // 2) register_window.geometry(f"700x800+{x}+{y}")  # ==================== HEADER MODERNO ==================== header_frame = tk.Frame(register_window, bg='#2c3e50', height=80) header_frame.pack(fill='x')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>def create_patient_registration_form(parent, db_manager):</w:t>
        <w:br/>
        <w:t xml:space="preserve">    """Crear formulario de registro de pacientes con diseño moderno y amigable"""</w:t>
        <w:br/>
        <w:t xml:space="preserve">    </w:t>
        <w:br/>
        <w:t xml:space="preserve">    # Crear ventana de registro</w:t>
        <w:br/>
        <w:t xml:space="preserve">    register_window = tk.Toplevel(parent)</w:t>
        <w:br/>
        <w:t xml:space="preserve">    register_window.title("🩺 MEDISYNC - Registro de Nuevo Paciente")</w:t>
        <w:br/>
        <w:t xml:space="preserve">    register_window.geometry("900x800")</w:t>
        <w:br/>
        <w:t xml:space="preserve">    register_window.resizable(False, False)</w:t>
        <w:br/>
        <w:t xml:space="preserve">    register_window.grab_set()</w:t>
        <w:br/>
        <w:t xml:space="preserve">    register_window.configure(bg='#f8f9fa')</w:t>
        <w:br/>
      </w:r>
    </w:p>
    <w:p/>
    <w:p>
      <w:pPr>
        <w:pStyle w:val="Heading3"/>
      </w:pPr>
      <w:r>
        <w:t>🔧 validate_and_register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patient_registration_form.py, líneas 332-407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validate_and_register():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try: # Validar términos if not fields['acepta_terminos'].get(): messagebox.showerror("Error", "Debe aceptar los términos y condiciones para continuar") return  # Validar campos requeridos required_fields = { 'nombre': 'Nombre', 'apellido': 'Apellido', 'email': 'Correo electrónico', 'telefono': 'Teléfono', 'password': 'Contraseña' }  for field, label in required_fields.items(): value = fields[field].get().strip() if not value: messagebox.showerror("Error", f"El campo '{label}' es obligatorio")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 xml:space="preserve">    def validate_and_register():</w:t>
        <w:br/>
        <w:t xml:space="preserve">        """Validar y registrar paciente con validaciones avanzadas"""</w:t>
        <w:br/>
        <w:t xml:space="preserve">        try:</w:t>
        <w:br/>
        <w:t xml:space="preserve">            # Validar términos</w:t>
        <w:br/>
        <w:t xml:space="preserve">            if not fields['acepta_terminos'].get():</w:t>
        <w:br/>
        <w:t xml:space="preserve">                messagebox.showerror("Error", "Debe aceptar los términos y condiciones para continuar")</w:t>
        <w:br/>
        <w:t xml:space="preserve">                return</w:t>
        <w:br/>
        <w:t xml:space="preserve">            </w:t>
        <w:br/>
        <w:t xml:space="preserve">            # Validar campos requeridos</w:t>
        <w:br/>
        <w:t xml:space="preserve">            required_fields = {</w:t>
        <w:br/>
      </w:r>
    </w:p>
    <w:p/>
    <w:p>
      <w:pPr>
        <w:pStyle w:val="Heading3"/>
      </w:pPr>
      <w:r>
        <w:t>🔧 create_patient_user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Ubicación</w:t>
            </w:r>
          </w:p>
        </w:tc>
        <w:tc>
          <w:tcPr>
            <w:tcW w:type="dxa" w:w="4680"/>
          </w:tcPr>
          <w:p>
            <w:r>
              <w:t>patient_registration_form.py, líneas 485-547</w:t>
            </w:r>
          </w:p>
        </w:tc>
      </w:tr>
      <w:tr>
        <w:tc>
          <w:tcPr>
            <w:tcW w:type="dxa" w:w="4680"/>
          </w:tcPr>
          <w:p>
            <w:r>
              <w:t>Tipo</w:t>
            </w:r>
          </w:p>
        </w:tc>
        <w:tc>
          <w:tcPr>
            <w:tcW w:type="dxa" w:w="4680"/>
          </w:tcPr>
          <w:p>
            <w:r>
              <w:t>Function</w:t>
            </w:r>
          </w:p>
        </w:tc>
      </w:tr>
      <w:tr>
        <w:tc>
          <w:tcPr>
            <w:tcW w:type="dxa" w:w="4680"/>
          </w:tcPr>
          <w:p>
            <w:r>
              <w:t>Signatura</w:t>
            </w:r>
          </w:p>
        </w:tc>
        <w:tc>
          <w:tcPr>
            <w:tcW w:type="dxa" w:w="4680"/>
          </w:tcPr>
          <w:p>
            <w:r>
              <w:t>def create_patient_user(db_manager, user_data, patient_data):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try: conn = db_manager.get_simple_connection() cursor = conn.cursor()  # Verificar si el email ya existe cursor.execute("SELECT COUNT(*) FROM usuarios WHERE email = ?", (user_data['email'],)) if cursor.fetchone()[0] &gt; 0: return False, "El email ya está registrado en el sistema"  # Hash de la contraseña password_hash = hashlib.sha256(user_data['password'].encode()).hexdigest()  # Insertar usuario</w:t>
            </w:r>
          </w:p>
        </w:tc>
      </w:tr>
    </w:tbl>
    <w:p/>
    <w:p>
      <w:pPr>
        <w:pStyle w:val="Heading5"/>
      </w:pPr>
      <w:r>
        <w:t>Primeras líneas del código:</w:t>
      </w:r>
    </w:p>
    <w:p>
      <w:pPr>
        <w:shd w:fill="F5F5F5"/>
      </w:pPr>
      <w:r>
        <w:rPr>
          <w:rFonts w:ascii="Consolas" w:hAnsi="Consolas"/>
          <w:sz w:val="16"/>
        </w:rPr>
        <w:t>def create_patient_user(db_manager, user_data, patient_data):</w:t>
        <w:br/>
        <w:t xml:space="preserve">    """Crear nuevo usuario paciente en la base de datos con manejo de errores mejorado"""</w:t>
        <w:br/>
        <w:t xml:space="preserve">    try:</w:t>
        <w:br/>
        <w:t xml:space="preserve">        conn = db_manager.get_simple_connection()</w:t>
        <w:br/>
        <w:t xml:space="preserve">        cursor = conn.cursor()</w:t>
        <w:br/>
        <w:t xml:space="preserve">        </w:t>
        <w:br/>
        <w:t xml:space="preserve">        # Verificar si el email ya existe</w:t>
        <w:br/>
        <w:t xml:space="preserve">        cursor.execute("SELECT COUNT(*) FROM usuarios WHERE email = ?", (user_data['email'],))</w:t>
        <w:br/>
        <w:t xml:space="preserve">        if cursor.fetchone()[0] &gt; 0:</w:t>
        <w:br/>
        <w:t xml:space="preserve">            return False, "El email ya está registrado en el sistema"</w:t>
        <w:br/>
      </w:r>
    </w:p>
    <w:p/>
    <w:p>
      <w:r>
        <w:br w:type="page"/>
      </w:r>
    </w:p>
    <w:p>
      <w:pPr>
        <w:pStyle w:val="Heading1"/>
      </w:pPr>
      <w:r>
        <w:t>RESUMEN DE UBICACIONES IMPORTANTES</w:t>
      </w:r>
    </w:p>
    <w:p>
      <w:pPr>
        <w:pStyle w:val="Heading2"/>
      </w:pPr>
      <w:r>
        <w:t>📍 MEDISYNC.py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Líneas</w:t>
            </w:r>
          </w:p>
        </w:tc>
        <w:tc>
          <w:tcPr>
            <w:tcW w:type="dxa" w:w="4680"/>
          </w:tcPr>
          <w:p>
            <w:r>
              <w:t>Contenido</w:t>
            </w:r>
          </w:p>
        </w:tc>
      </w:tr>
      <w:tr>
        <w:tc>
          <w:tcPr>
            <w:tcW w:type="dxa" w:w="4680"/>
          </w:tcPr>
          <w:p>
            <w:r>
              <w:t>Líneas 1-30</w:t>
            </w:r>
          </w:p>
        </w:tc>
        <w:tc>
          <w:tcPr>
            <w:tcW w:type="dxa" w:w="4680"/>
          </w:tcPr>
          <w:p>
            <w:r>
              <w:t>Importaciones y configuración inicial</w:t>
            </w:r>
          </w:p>
        </w:tc>
      </w:tr>
      <w:tr>
        <w:tc>
          <w:tcPr>
            <w:tcW w:type="dxa" w:w="4680"/>
          </w:tcPr>
          <w:p>
            <w:r>
              <w:t>Líneas 50-65</w:t>
            </w:r>
          </w:p>
        </w:tc>
        <w:tc>
          <w:tcPr>
            <w:tcW w:type="dxa" w:w="4680"/>
          </w:tcPr>
          <w:p>
            <w:r>
              <w:t>Constructor de la clase MedisyncApp</w:t>
            </w:r>
          </w:p>
        </w:tc>
      </w:tr>
      <w:tr>
        <w:tc>
          <w:tcPr>
            <w:tcW w:type="dxa" w:w="4680"/>
          </w:tcPr>
          <w:p>
            <w:r>
              <w:t>Líneas 75-200</w:t>
            </w:r>
          </w:p>
        </w:tc>
        <w:tc>
          <w:tcPr>
            <w:tcW w:type="dxa" w:w="4680"/>
          </w:tcPr>
          <w:p>
            <w:r>
              <w:t>Ventana de login y autenticación</w:t>
            </w:r>
          </w:p>
        </w:tc>
      </w:tr>
      <w:tr>
        <w:tc>
          <w:tcPr>
            <w:tcW w:type="dxa" w:w="4680"/>
          </w:tcPr>
          <w:p>
            <w:r>
              <w:t>Líneas 240-260</w:t>
            </w:r>
          </w:p>
        </w:tc>
        <w:tc>
          <w:tcPr>
            <w:tcW w:type="dxa" w:w="4680"/>
          </w:tcPr>
          <w:p>
            <w:r>
              <w:t>Creación de ventana principal</w:t>
            </w:r>
          </w:p>
        </w:tc>
      </w:tr>
      <w:tr>
        <w:tc>
          <w:tcPr>
            <w:tcW w:type="dxa" w:w="4680"/>
          </w:tcPr>
          <w:p>
            <w:r>
              <w:t>Líneas 270-350</w:t>
            </w:r>
          </w:p>
        </w:tc>
        <w:tc>
          <w:tcPr>
            <w:tcW w:type="dxa" w:w="4680"/>
          </w:tcPr>
          <w:p>
            <w:r>
              <w:t>Menú de administrador</w:t>
            </w:r>
          </w:p>
        </w:tc>
      </w:tr>
      <w:tr>
        <w:tc>
          <w:tcPr>
            <w:tcW w:type="dxa" w:w="4680"/>
          </w:tcPr>
          <w:p>
            <w:r>
              <w:t>Líneas 400-500</w:t>
            </w:r>
          </w:p>
        </w:tc>
        <w:tc>
          <w:tcPr>
            <w:tcW w:type="dxa" w:w="4680"/>
          </w:tcPr>
          <w:p>
            <w:r>
              <w:t>Dashboard y estadísticas</w:t>
            </w:r>
          </w:p>
        </w:tc>
      </w:tr>
      <w:tr>
        <w:tc>
          <w:tcPr>
            <w:tcW w:type="dxa" w:w="4680"/>
          </w:tcPr>
          <w:p>
            <w:r>
              <w:t>Líneas 600-800</w:t>
            </w:r>
          </w:p>
        </w:tc>
        <w:tc>
          <w:tcPr>
            <w:tcW w:type="dxa" w:w="4680"/>
          </w:tcPr>
          <w:p>
            <w:r>
              <w:t>Gestión de usuarios</w:t>
            </w:r>
          </w:p>
        </w:tc>
      </w:tr>
      <w:tr>
        <w:tc>
          <w:tcPr>
            <w:tcW w:type="dxa" w:w="4680"/>
          </w:tcPr>
          <w:p>
            <w:r>
              <w:t>Líneas 900-1200</w:t>
            </w:r>
          </w:p>
        </w:tc>
        <w:tc>
          <w:tcPr>
            <w:tcW w:type="dxa" w:w="4680"/>
          </w:tcPr>
          <w:p>
            <w:r>
              <w:t>Gestión de citas médicas</w:t>
            </w:r>
          </w:p>
        </w:tc>
      </w:tr>
      <w:tr>
        <w:tc>
          <w:tcPr>
            <w:tcW w:type="dxa" w:w="4680"/>
          </w:tcPr>
          <w:p>
            <w:r>
              <w:t>Líneas 1300-1600</w:t>
            </w:r>
          </w:p>
        </w:tc>
        <w:tc>
          <w:tcPr>
            <w:tcW w:type="dxa" w:w="4680"/>
          </w:tcPr>
          <w:p>
            <w:r>
              <w:t>Formulario de nueva cita</w:t>
            </w:r>
          </w:p>
        </w:tc>
      </w:tr>
    </w:tbl>
    <w:p/>
    <w:p>
      <w:pPr>
        <w:pStyle w:val="Heading2"/>
      </w:pPr>
      <w:r>
        <w:t>📍 database_manager.py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Líneas</w:t>
            </w:r>
          </w:p>
        </w:tc>
        <w:tc>
          <w:tcPr>
            <w:tcW w:type="dxa" w:w="4680"/>
          </w:tcPr>
          <w:p>
            <w:r>
              <w:t>Contenido</w:t>
            </w:r>
          </w:p>
        </w:tc>
      </w:tr>
      <w:tr>
        <w:tc>
          <w:tcPr>
            <w:tcW w:type="dxa" w:w="4680"/>
          </w:tcPr>
          <w:p>
            <w:r>
              <w:t>Líneas 1-25</w:t>
            </w:r>
          </w:p>
        </w:tc>
        <w:tc>
          <w:tcPr>
            <w:tcW w:type="dxa" w:w="4680"/>
          </w:tcPr>
          <w:p>
            <w:r>
              <w:t>Importaciones y modelos de datos</w:t>
            </w:r>
          </w:p>
        </w:tc>
      </w:tr>
      <w:tr>
        <w:tc>
          <w:tcPr>
            <w:tcW w:type="dxa" w:w="4680"/>
          </w:tcPr>
          <w:p>
            <w:r>
              <w:t>Líneas 50-60</w:t>
            </w:r>
          </w:p>
        </w:tc>
        <w:tc>
          <w:tcPr>
            <w:tcW w:type="dxa" w:w="4680"/>
          </w:tcPr>
          <w:p>
            <w:r>
              <w:t>Constructor DatabaseManager</w:t>
            </w:r>
          </w:p>
        </w:tc>
      </w:tr>
      <w:tr>
        <w:tc>
          <w:tcPr>
            <w:tcW w:type="dxa" w:w="4680"/>
          </w:tcPr>
          <w:p>
            <w:r>
              <w:t>Líneas 70-200</w:t>
            </w:r>
          </w:p>
        </w:tc>
        <w:tc>
          <w:tcPr>
            <w:tcW w:type="dxa" w:w="4680"/>
          </w:tcPr>
          <w:p>
            <w:r>
              <w:t>Creación de tablas</w:t>
            </w:r>
          </w:p>
        </w:tc>
      </w:tr>
      <w:tr>
        <w:tc>
          <w:tcPr>
            <w:tcW w:type="dxa" w:w="4680"/>
          </w:tcPr>
          <w:p>
            <w:r>
              <w:t>Líneas 250-280</w:t>
            </w:r>
          </w:p>
        </w:tc>
        <w:tc>
          <w:tcPr>
            <w:tcW w:type="dxa" w:w="4680"/>
          </w:tcPr>
          <w:p>
            <w:r>
              <w:t>Autenticación de usuarios</w:t>
            </w:r>
          </w:p>
        </w:tc>
      </w:tr>
      <w:tr>
        <w:tc>
          <w:tcPr>
            <w:tcW w:type="dxa" w:w="4680"/>
          </w:tcPr>
          <w:p>
            <w:r>
              <w:t>Líneas 300-380</w:t>
            </w:r>
          </w:p>
        </w:tc>
        <w:tc>
          <w:tcPr>
            <w:tcW w:type="dxa" w:w="4680"/>
          </w:tcPr>
          <w:p>
            <w:r>
              <w:t>Consultas de usuarios y pacientes</w:t>
            </w:r>
          </w:p>
        </w:tc>
      </w:tr>
      <w:tr>
        <w:tc>
          <w:tcPr>
            <w:tcW w:type="dxa" w:w="4680"/>
          </w:tcPr>
          <w:p>
            <w:r>
              <w:t>Líneas 400-430</w:t>
            </w:r>
          </w:p>
        </w:tc>
        <w:tc>
          <w:tcPr>
            <w:tcW w:type="dxa" w:w="4680"/>
          </w:tcPr>
          <w:p>
            <w:r>
              <w:t>Consultas de doctores</w:t>
            </w:r>
          </w:p>
        </w:tc>
      </w:tr>
      <w:tr>
        <w:tc>
          <w:tcPr>
            <w:tcW w:type="dxa" w:w="4680"/>
          </w:tcPr>
          <w:p>
            <w:r>
              <w:t>Líneas 500-580</w:t>
            </w:r>
          </w:p>
        </w:tc>
        <w:tc>
          <w:tcPr>
            <w:tcW w:type="dxa" w:w="4680"/>
          </w:tcPr>
          <w:p>
            <w:r>
              <w:t>Gestión de citas</w:t>
            </w:r>
          </w:p>
        </w:tc>
      </w:tr>
      <w:tr>
        <w:tc>
          <w:tcPr>
            <w:tcW w:type="dxa" w:w="4680"/>
          </w:tcPr>
          <w:p>
            <w:r>
              <w:t>Líneas 650-680</w:t>
            </w:r>
          </w:p>
        </w:tc>
        <w:tc>
          <w:tcPr>
            <w:tcW w:type="dxa" w:w="4680"/>
          </w:tcPr>
          <w:p>
            <w:r>
              <w:t>Sistema de facturación</w:t>
            </w:r>
          </w:p>
        </w:tc>
      </w:tr>
    </w:tbl>
    <w:p/>
    <w:p>
      <w:pPr>
        <w:pStyle w:val="Heading2"/>
      </w:pPr>
      <w:r>
        <w:t>📍 patient_registration_form.py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Líneas</w:t>
            </w:r>
          </w:p>
        </w:tc>
        <w:tc>
          <w:tcPr>
            <w:tcW w:type="dxa" w:w="4680"/>
          </w:tcPr>
          <w:p>
            <w:r>
              <w:t>Contenido</w:t>
            </w:r>
          </w:p>
        </w:tc>
      </w:tr>
      <w:tr>
        <w:tc>
          <w:tcPr>
            <w:tcW w:type="dxa" w:w="4680"/>
          </w:tcPr>
          <w:p>
            <w:r>
              <w:t>Líneas 15-50</w:t>
            </w:r>
          </w:p>
        </w:tc>
        <w:tc>
          <w:tcPr>
            <w:tcW w:type="dxa" w:w="4680"/>
          </w:tcPr>
          <w:p>
            <w:r>
              <w:t>Función principal de registro</w:t>
            </w:r>
          </w:p>
        </w:tc>
      </w:tr>
      <w:tr>
        <w:tc>
          <w:tcPr>
            <w:tcW w:type="dxa" w:w="4680"/>
          </w:tcPr>
          <w:p>
            <w:r>
              <w:t>Líneas 60-150</w:t>
            </w:r>
          </w:p>
        </w:tc>
        <w:tc>
          <w:tcPr>
            <w:tcW w:type="dxa" w:w="4680"/>
          </w:tcPr>
          <w:p>
            <w:r>
              <w:t>Sección de información personal</w:t>
            </w:r>
          </w:p>
        </w:tc>
      </w:tr>
      <w:tr>
        <w:tc>
          <w:tcPr>
            <w:tcW w:type="dxa" w:w="4680"/>
          </w:tcPr>
          <w:p>
            <w:r>
              <w:t>Líneas 160-220</w:t>
            </w:r>
          </w:p>
        </w:tc>
        <w:tc>
          <w:tcPr>
            <w:tcW w:type="dxa" w:w="4680"/>
          </w:tcPr>
          <w:p>
            <w:r>
              <w:t>Sección de información médica</w:t>
            </w:r>
          </w:p>
        </w:tc>
      </w:tr>
      <w:tr>
        <w:tc>
          <w:tcPr>
            <w:tcW w:type="dxa" w:w="4680"/>
          </w:tcPr>
          <w:p>
            <w:r>
              <w:t>Líneas 230-280</w:t>
            </w:r>
          </w:p>
        </w:tc>
        <w:tc>
          <w:tcPr>
            <w:tcW w:type="dxa" w:w="4680"/>
          </w:tcPr>
          <w:p>
            <w:r>
              <w:t>Contacto de emergencia</w:t>
            </w:r>
          </w:p>
        </w:tc>
      </w:tr>
      <w:tr>
        <w:tc>
          <w:tcPr>
            <w:tcW w:type="dxa" w:w="4680"/>
          </w:tcPr>
          <w:p>
            <w:r>
              <w:t>Líneas 300-350</w:t>
            </w:r>
          </w:p>
        </w:tc>
        <w:tc>
          <w:tcPr>
            <w:tcW w:type="dxa" w:w="4680"/>
          </w:tcPr>
          <w:p>
            <w:r>
              <w:t>Validación y procesamiento</w:t>
            </w:r>
          </w:p>
        </w:tc>
      </w:tr>
      <w:tr>
        <w:tc>
          <w:tcPr>
            <w:tcW w:type="dxa" w:w="4680"/>
          </w:tcPr>
          <w:p>
            <w:r>
              <w:t>Líneas 450-500</w:t>
            </w:r>
          </w:p>
        </w:tc>
        <w:tc>
          <w:tcPr>
            <w:tcW w:type="dxa" w:w="4680"/>
          </w:tcPr>
          <w:p>
            <w:r>
              <w:t>Creación en base de datos</w:t>
            </w:r>
          </w:p>
        </w:tc>
      </w:tr>
    </w:tbl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